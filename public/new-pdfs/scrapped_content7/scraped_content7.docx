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URL: https://www.base.org/</w:t>
        <w:br/>
        <w:br/>
        <w:t>5.93</w:t>
        <w:br/>
        <w:t>Mgwei</w:t>
        <w:br/>
        <w:t>Build</w:t>
        <w:br/>
        <w:t>Explore</w:t>
        <w:br/>
        <w:t>Community</w:t>
        <w:br/>
        <w:t>About</w:t>
        <w:br/>
        <w:t>Socials</w:t>
        <w:br/>
        <w:t>Base is for everyone.</w:t>
        <w:br/>
        <w:t>Start building</w:t>
        <w:br/>
        <w:t>Get a Basename</w:t>
        <w:br/>
        <w:t>Built on the Superchain</w:t>
        <w:br/>
        <w:t>We are bringing the world onchain to crea.</w:t>
        <w:br/>
        <w:t>Build</w:t>
        <w:br/>
        <w:t>Docs Get started building on Base by reading our docs.</w:t>
        <w:br/>
        <w:t>Resources Resources for builders to build, fund and grow your apps.</w:t>
        <w:br/>
        <w:t>Explore</w:t>
        <w:br/>
        <w:t>Apps Explore the apps in the Base ecosystem.</w:t>
        <w:br/>
        <w:t>Bridge Bring your assets to Base.</w:t>
        <w:br/>
        <w:t>Built for Billions</w:t>
        <w:br/>
        <w:t>Our vision to keep fees low (below 1 cent) and transactions fast (below 1 second) will help bring the next billion people onchain.</w:t>
        <w:br/>
        <w:t>Worldwide reach</w:t>
        <w:br/>
        <w:t>The Base economy is made up of millions of people, thousands of builders, and onramps in 190+ countries.</w:t>
        <w:br/>
        <w:t>Open and trusted</w:t>
        <w:br/>
        <w:t>Base is built as an Ethereum L2, decentralized with the Optimism Superchain, and incubated by Coinbase.</w:t>
        <w:br/>
        <w:t>Base is for everyone - القاعدة للجميع - 基地适合所有人 - La Base è per tutti - Base est pour tout le monde -</w:t>
        <w:br/>
        <w:t>Transactions</w:t>
        <w:br/>
        <w:t>below one cent*</w:t>
        <w:br/>
        <w:t>Build and you will be rewarded</w:t>
        <w:br/>
        <w:t>Base supports passionate builders making apps for everyday life with grants, marketing, and as part of the Superchain, Base builders are eligible for consideration in Optimism's retroactive public goods funding.</w:t>
        <w:br/>
        <w:t>Get rewarded</w:t>
        <w:br/>
        <w:t>Read the latest from Base</w:t>
        <w:br/>
        <w:t>Base is meeting builders around the world</w:t>
        <w:br/>
        <w:t>Read</w:t>
        <w:br/>
        <w:t>Subscribe</w:t>
        <w:br/>
        <w:t>Terms of Service</w:t>
        <w:br/>
        <w:t>Privacy Policy</w:t>
        <w:br/>
        <w:t>Cookie Policy</w:t>
        <w:br/>
        <w:t>Cookie Manager</w:t>
      </w:r>
    </w:p>
    <w:p>
      <w:r>
        <w:t>URL: https://www.base.org/getstarted</w:t>
        <w:br/>
        <w:br/>
        <w:t>—</w:t>
        <w:br/>
        <w:t>Mgwei</w:t>
        <w:br/>
        <w:t>Build</w:t>
        <w:br/>
        <w:t>Explore</w:t>
        <w:br/>
        <w:t>Community</w:t>
        <w:br/>
        <w:t>About</w:t>
        <w:br/>
        <w:t>Socials</w:t>
        <w:br/>
        <w:t>Resources for Builders</w:t>
        <w:br/>
        <w:t>Get help to build and grow your project on Base with our Builder Resource Kit</w:t>
        <w:br/>
        <w:t>The Essentials</w:t>
        <w:br/>
        <w:t>Jump to our most frequently requested tools and resources.</w:t>
        <w:br/>
        <w:t>CREATE YOUR PROFILE</w:t>
        <w:br/>
        <w:t>Claim a Basename and create your Based Profile to connect with other Builders</w:t>
        <w:br/>
        <w:t>OFFICE HOURS</w:t>
        <w:br/>
        <w:t>Check out our Office Hours schedule to ask your questions live</w:t>
        <w:br/>
        <w:t>GET INVOLVED</w:t>
        <w:br/>
        <w:t>Become an active participant in the Base community</w:t>
        <w:br/>
        <w:t>GET FUNDED</w:t>
        <w:br/>
        <w:t>A collection of monetary programs to help you build or grow your project</w:t>
        <w:br/>
        <w:t>GET NOTICED</w:t>
        <w:br/>
        <w:t>Looking for help with distribution? Get noticed by millions of potential new users</w:t>
        <w:br/>
        <w:t>BUILD YOUR PROJECT</w:t>
        <w:br/>
        <w:t>Resources that make it easy to build and use your onchain project</w:t>
        <w:br/>
        <w:t>Fund Your Project</w:t>
        <w:br/>
        <w:t>01</w:t>
        <w:br/>
        <w:t>BASE ECOSYSTEM FUND</w:t>
        <w:br/>
        <w:t>Early stage projects (pre-seed to seed) building on Base can apply for investment</w:t>
        <w:br/>
        <w:t>02</w:t>
        <w:br/>
        <w:t>ROUNDS GRANTS</w:t>
        <w:br/>
        <w:t>Post to /base-builds on Farcaster to be eligible for 2.25 ETH in weekly rewards</w:t>
        <w:br/>
        <w:t>03</w:t>
        <w:br/>
        <w:t>GAS CREDITS</w:t>
        <w:br/>
        <w:t>Eligible projects may receive up to $15K in gas credits for their users</w:t>
        <w:br/>
        <w:t>Get Noticed</w:t>
        <w:br/>
        <w:t>01</w:t>
        <w:br/>
        <w:t>ONCHAIN CONTENT NETWORK</w:t>
        <w:br/>
        <w:t>Submit your project to be viewed by millions of potential users across the network</w:t>
        <w:br/>
        <w:t>02</w:t>
        <w:br/>
        <w:t>BASE BUILDS CHANNEL</w:t>
        <w:br/>
        <w:t>Share your project on /base and /base-builds to get community feedback on Farcaster</w:t>
        <w:br/>
        <w:t>Get Involved</w:t>
        <w:br/>
        <w:t>01</w:t>
        <w:br/>
        <w:t>JOIN THE DISCORD</w:t>
        <w:br/>
        <w:t>Join our Discord of over 300K+ members and get involved in our Base community</w:t>
        <w:br/>
        <w:t>02</w:t>
        <w:br/>
        <w:t>HOST A MEETUP</w:t>
        <w:br/>
        <w:t>Sign up to host a meetup with other Based builders anywhere in the world</w:t>
        <w:br/>
        <w:t>03</w:t>
        <w:br/>
        <w:t>USE APPS ON BASE</w:t>
        <w:br/>
        <w:t>Browse and use projects being built on the Base ecosystem</w:t>
        <w:br/>
        <w:t>Start Building</w:t>
        <w:br/>
        <w:t>Learn how to build a project</w:t>
        <w:br/>
        <w:t>01</w:t>
        <w:br/>
        <w:t>LEARN TO BUILD ONCHAIN</w:t>
        <w:br/>
        <w:t>Become an onchain developer with our comprehensive smart contract curriculum</w:t>
        <w:br/>
        <w:t>02</w:t>
        <w:br/>
        <w:t>TUTORIALS</w:t>
        <w:br/>
        <w:t>Build now with 1-2-3 quickstarts, then evolve your onchain app with advanced topics</w:t>
        <w:br/>
        <w:t>Save time building</w:t>
        <w:br/>
        <w:t>01</w:t>
        <w:br/>
        <w:t>ONCHAINKIT</w:t>
        <w:br/>
        <w:t>Build your apps in minutes with off-the-shelf React components and onchain integrations</w:t>
        <w:br/>
        <w:t>02</w:t>
        <w:br/>
        <w:t>SUPPORT TEAM</w:t>
        <w:br/>
        <w:t>If you're ever in need, please reach out in a dedicated Discord support channel</w:t>
        <w:br/>
        <w:t>Make your project easy to use</w:t>
        <w:br/>
        <w:t>01</w:t>
        <w:br/>
        <w:t>COINBASE SMART WALLET</w:t>
        <w:br/>
        <w:t>Enable your users to create an account in seconds, without apps or seed phrases</w:t>
        <w:br/>
        <w:t>02</w:t>
        <w:br/>
        <w:t>GAS SPONSORSHIP</w:t>
        <w:br/>
        <w:t>Reduce costs and Sponsor Gas for you users, with the Coinbase Paymaster and Bundler</w:t>
        <w:br/>
        <w:t>03</w:t>
        <w:br/>
        <w:t>COINBASE ONRAMP</w:t>
        <w:br/>
        <w:t>Fiat-to-crypto made fast, easy, and secure using Coinbase Onramp</w:t>
        <w:br/>
        <w:t>VIEW ALL RESOURCES</w:t>
        <w:br/>
        <w:t>Start building with us</w:t>
        <w:br/>
        <w:t>OFFICE HOURS</w:t>
        <w:br/>
        <w:t>VIEW OUR DOCS</w:t>
        <w:br/>
        <w:t>Terms of Service</w:t>
        <w:br/>
        <w:t>Privacy Policy</w:t>
        <w:br/>
        <w:t>Cookie Policy</w:t>
        <w:br/>
        <w:t>Cookie Manager</w:t>
      </w:r>
    </w:p>
    <w:p>
      <w:r>
        <w:t>URL: https://www.base.org/names</w:t>
        <w:br/>
        <w:br/>
        <w:t>Basenames</w:t>
        <w:br/>
        <w:t>Buil</w:t>
        <w:br/>
        <w:t>Scroll to explore</w:t>
        <w:br/>
        <w:t>ianlakes.base.eth</w:t>
        <w:br/>
        <w:t>wilsoncusack.base.eth</w:t>
        <w:br/>
        <w:t>aflock.base.eth</w:t>
        <w:br/>
        <w:t>johnpalmer.base.eth</w:t>
        <w:br/>
        <w:t>jfrankfurt.base.eth</w:t>
        <w:br/>
        <w:t>lsr.base.eth</w:t>
        <w:br/>
        <w:t>dcj.base.eth</w:t>
        <w:br/>
        <w:t>zencephalon.base.eth</w:t>
        <w:br/>
        <w:t>Get so much more on</w:t>
        <w:br/>
        <w:t>Base with your profile</w:t>
        <w:br/>
        <w:t>Build your onchain identity</w:t>
        <w:br/>
        <w:t>Use your Basename as your onchain identity in the Base ecosystem.</w:t>
        <w:br/>
        <w:t>Simplify transactions</w:t>
        <w:br/>
        <w:t>Send and receive seamlessly with a readable and memorable Basename.</w:t>
        <w:br/>
        <w:t>Connect and collaborate</w:t>
        <w:br/>
        <w:t>Easily find mentors and others to build with by seeing their profiles.</w:t>
        <w:br/>
        <w:t>Decentralized and open source</w:t>
        <w:br/>
        <w:t>Basenames are built on the decentralized, open source ENS protocol, aligned with Base’s dedication to decentralized and open source technologies.</w:t>
        <w:br/>
        <w:t>Questions?</w:t>
        <w:br/>
        <w:t>See our FAQ</w:t>
        <w:br/>
        <w:t>Get more answers in our FAQ, and view our developer docs to see how you can build with Basenames.</w:t>
        <w:br/>
        <w:t>What are Basenames?</w:t>
        <w:br/>
        <w:t>What are the Basename registration fees?</w:t>
        <w:br/>
        <w:t>How do I get a free or discounted Basename?</w:t>
        <w:br/>
        <w:t>How can I use Basenames?</w:t>
        <w:br/>
        <w:t>Is my profile information published onchain?</w:t>
        <w:br/>
        <w:t>I am a builder. How do I integrate Basenames to my app?</w:t>
        <w:br/>
        <w:t>How do I get a Basename for my app or project?</w:t>
        <w:br/>
        <w:t>Terms of Service</w:t>
        <w:br/>
        <w:t>Privacy Policy</w:t>
        <w:br/>
        <w:t>Cookie Policy</w:t>
        <w:br/>
        <w:t>Cookie Manager</w:t>
      </w:r>
    </w:p>
    <w:p>
      <w:r>
        <w:t>URL: https://base.mirror.xyz/</w:t>
        <w:br/>
        <w:br/>
        <w:t>Subscribe</w:t>
        <w:br/>
        <w:t>Base</w:t>
        <w:br/>
        <w:t>0xcB5A</w:t>
        <w:br/>
        <w:t>An Ethereum L2, incubated by Coinbase and built on the open-source OP Stack. We have no plans to issue a new network token.</w:t>
        <w:br/>
        <w:t>Entries</w:t>
        <w:br/>
        <w:t>Collection</w:t>
        <w:br/>
        <w:t>Subscribe to Base</w:t>
        <w:br/>
        <w:t>Receive the latest updates directly to your inbox.</w:t>
        <w:br/>
        <w:t>Subscribe</w:t>
        <w:br/>
        <w:t>Base Mainnet 09/21/24 Incident Postmortem</w:t>
        <w:br/>
        <w:t>Base</w:t>
        <w:br/>
        <w:t>September 28</w:t>
        <w:br/>
        <w:t>Lessons learned from Base’s recent block building outage</w:t>
        <w:br/>
        <w:t>76 Collected</w:t>
        <w:br/>
        <w:t>Mint</w:t>
        <w:br/>
        <w:t>Base is meeting builders around the world</w:t>
        <w:br/>
        <w:t>Base</w:t>
        <w:br/>
        <w:t>September 23</w:t>
        <w:b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br/>
        <w:t>183 Collected</w:t>
        <w:br/>
        <w:t>Mint</w:t>
        <w:br/>
        <w:t>Summer never ends</w:t>
        <w:br/>
        <w:t>Base</w:t>
        <w:br/>
        <w:t>September 10</w:t>
        <w:br/>
        <w:t>TLDR: This year for Onchain Summer, we invited people around the world to participate and showcased hundreds of onchain builders and creators — resulting in $5M+ in onchain revenue for builders, creators, and projects, 2M+ unique wallets participating in onchain experiences, and 24M+ onchain assets minted. The event highlighted how onchain puts ownership back in the hands of creators — and we're excited to continue spotlighting the projects and people driving an onchain future.</w:t>
        <w:br/>
        <w:t>165 Collected</w:t>
        <w:br/>
        <w:t>Mint</w:t>
        <w:br/>
        <w:t>Scaling Base: Looking towards the upcoming Pectra upgrade</w:t>
        <w:br/>
        <w:t>Base</w:t>
        <w:br/>
        <w:t>September 04</w:t>
        <w:br/>
        <w:t>One of Base’s 2024 roadmap initiatives is making onchain accessible and affordable for everyone. We’re focused on delivering fast, low-cost transactions on a secure, decentralized L2 to enable global participation in the onchain economy.</w:t>
        <w:br/>
        <w:t>Mint</w:t>
        <w:br/>
        <w:t>Build your onchain identity with Basenames</w:t>
        <w:br/>
        <w:t>Base</w:t>
        <w:br/>
        <w:t>August 21</w:t>
        <w:br/>
        <w:t>TLDR: Basenames are the fastest way to start building on Base, making it easier to connect, collaborate, and contribute onchain. Get your Basename at base.org/names</w:t>
        <w:br/>
        <w:t>568 Collected</w:t>
        <w:br/>
        <w:t>Mint</w:t>
        <w:br/>
        <w:t>Announcing the Onchain Summer Buildathon Winners</w:t>
        <w:br/>
        <w:t>Base</w:t>
        <w:br/>
        <w:t>August 02</w:t>
        <w:br/>
        <w:t>TLDR: The Onchain Summer Buildathon invited builders everywhere to unleash their creativity onchain. Over 1,250 final projects were submitted from 7,500+ builders around the world, making this the largest onchain hackathon. Now, it's time to spotlight those who rose to the challenge.</w:t>
        <w:br/>
        <w:t>237 Collected</w:t>
        <w:br/>
        <w:t>Mint</w:t>
        <w:br/>
        <w:t>Introducing the Onchain Content Network</w:t>
        <w:br/>
        <w:t>Base</w:t>
        <w:br/>
        <w:t>July 25</w:t>
        <w:br/>
        <w:t>TLDR: This Onchain Summer and beyond, we want to share what you’re building with millions of people across the world.</w:t>
        <w:br/>
        <w:t>246 Collected</w:t>
        <w:br/>
        <w:t>Mint</w:t>
        <w:br/>
        <w:t>Stage 1 Decentralization is Coming to Base</w:t>
        <w:br/>
        <w:t>Base</w:t>
        <w:br/>
        <w:t>July 23</w:t>
        <w:br/>
        <w:t>TLDR: Fault proofs are now live on Base testnet, marking a step forward towards Stage 1 Decentralization.</w:t>
        <w:br/>
        <w:t>593 Collected</w:t>
        <w:br/>
        <w:t>Mint</w:t>
        <w:br/>
        <w:t>Introducing BaseCamp 001: onchain–offgrid</w:t>
        <w:br/>
        <w:t>Base</w:t>
        <w:br/>
        <w:t>May 30</w:t>
        <w:br/>
        <w:t>TLDR: Since day one, Base has rallied a community of builders working to create a decentralized future onchain, together. We’ve seen the impact of collective action to reshape the internet, and now with the 1-year anniversary of Base mainnet coming up this August, we’re bringing the community together in person with BaseCamp, our inaugural gathering of builders and creators building the next generation of the internet onchain. Learn more and apply to attend.</w:t>
        <w:br/>
        <w:t>590 Collected</w:t>
        <w:br/>
        <w:t>Mint</w:t>
        <w:br/>
        <w:t>View More Entries</w:t>
      </w:r>
    </w:p>
    <w:p>
      <w:r>
        <w:t>URL: https://optimism.io/build</w:t>
        <w:br/>
        <w:br/>
        <w:t>Vision</w:t>
        <w:br/>
        <w:t>Build</w:t>
        <w:br/>
        <w:t>Governance</w:t>
        <w:br/>
        <w:t>Apps</w:t>
        <w:br/>
        <w:t>Bridge</w:t>
        <w:br/>
        <w:t>Join</w:t>
        <w:br/>
        <w:t>Build</w:t>
        <w:br/>
        <w:t>The fast and affordable platform powering teams of all sizes. Join Base, Zora, OP Mainnet, Farcaster, and hundreds more on the Superchain.</w:t>
        <w:br/>
        <w:t>Deploy a chain</w:t>
        <w:br/>
        <w:t>Deploy an app</w:t>
        <w:br/>
        <w:t>Deploy your chain</w:t>
        <w:br/>
        <w:t>Create your own OP Chain on the Superchain and join a network of decentralized blockspace, powered by the OP Stack, secured by Optimism Governance.</w:t>
        <w:br/>
        <w:t>Get in touch</w:t>
        <w:br/>
        <w:t>Base</w:t>
        <w:br/>
        <w:t>Fraxtal</w:t>
        <w:br/>
        <w:t>Mode</w:t>
        <w:br/>
        <w:t>OP Mainnet</w:t>
        <w:br/>
        <w:t>Redstone</w:t>
        <w:br/>
        <w:t>Zora</w:t>
        <w:br/>
        <w:t>Your chain</w:t>
        <w:br/>
        <w:t>Shared Upgrades</w:t>
        <w:br/>
        <w:t>Inherit governance-approved upgrades from the OP Stack and benefit from the best protocol stack in the industry.</w:t>
        <w:br/>
        <w:t>Security</w:t>
        <w:br/>
        <w:t>Get best-in-class security and incident response to keep your chain &amp; your users safe.</w:t>
        <w:br/>
        <w:t>Ecosystem Support</w:t>
        <w:br/>
        <w:t>Turnkey developer tooling, pre-deployed infrastructure, guaranteed integrations, and cross-chain growth campaigns to give your project a head start.</w:t>
        <w:br/>
        <w:t>Revenue</w:t>
        <w:br/>
        <w:t>Boost your business by collecting a margin from transaction fees on your chain.</w:t>
        <w:br/>
        <w:t>Funding</w:t>
        <w:br/>
        <w:t>Ongoing public goods funding keeps the network safe and creates best-in-class develop tooling.</w:t>
        <w:br/>
        <w:t>Liquidity - coming soon</w:t>
        <w:br/>
        <w:t>Interoperability across chains allows 1:1 swaps, improving user experience and lowering liquidity fragmentation.</w:t>
        <w:br/>
        <w:t>Deploy your app in seconds</w:t>
        <w:br/>
        <w:t>Go anywhere in the Superchain to build fast and grow your business.</w:t>
        <w:br/>
        <w:t>Get started tutorial</w:t>
        <w:br/>
        <w:t>Launch on the Superchain</w:t>
        <w:br/>
        <w:t>BasePaint</w:t>
        <w:br/>
        <w:t>BasePaint is a collaborative pixel art app. Artists come together daily to...</w:t>
        <w:br/>
        <w:t>Built on Base</w:t>
        <w:br/>
        <w:t>Synthetix</w:t>
        <w:br/>
        <w:t>Synthetix is a system designed to let users hold and trade synthetic asse...</w:t>
        <w:br/>
        <w:t>Built on OP Mainnet</w:t>
        <w:br/>
        <w:t>Movement</w:t>
        <w:br/>
        <w:t>Collection by Noko</w:t>
        <w:br/>
        <w:t>Collect on Zora</w:t>
        <w:br/>
        <w:t>Mode Domains</w:t>
        <w:br/>
        <w:t>Allows the creation of peer-to-peer parimutuel markets. The foundation...</w:t>
        <w:br/>
        <w:t>Built on Mode</w:t>
        <w:br/>
        <w:t>Frax</w:t>
        <w:br/>
        <w:t>Trustless, permissionless, and non-custodial lending platform that provides lending markets between an...</w:t>
        <w:br/>
        <w:t>Built on Fraxtal</w:t>
        <w:br/>
        <w:t>Fren Pet</w:t>
        <w:br/>
        <w:t>Own and grow with your onchain fren.</w:t>
        <w:br/>
        <w:t>Built on Base</w:t>
        <w:br/>
        <w:t>Worldcoin</w:t>
        <w:br/>
        <w:t>An open source protocol created to help give everyone access to the global economy</w:t>
        <w:br/>
        <w:t>Built on OP Mainnet</w:t>
        <w:br/>
        <w:t>Build with the OP Stack</w:t>
        <w:br/>
        <w:t>The open-source engine behind the Superchain: modular, scalable, highly interoperable, and built for blockchains of all kinds.</w:t>
        <w:br/>
        <w:t>View docs</w:t>
        <w:br/>
        <w:t>Open &amp; transparent</w:t>
        <w:br/>
        <w:t>Always open source, and proudly forked by over 40 chains – it’s in our DNA.</w:t>
        <w:br/>
        <w:t>Ethereum-aligned</w:t>
        <w:br/>
        <w:t>Less than 1k lines of code diff from L1 geth. The cleanest, safest, scaling solution.</w:t>
        <w:br/>
        <w:t>Parallel development</w:t>
        <w:br/>
        <w:t>Core developers collaborate and contribute to protocol development. If you want to go far, go together.</w:t>
        <w:br/>
        <w:t>Designed to scale</w:t>
        <w:br/>
        <w:t>Modular consensus, execution, and proof systems. Multiple alternative stacks, with innovation on all fronts.</w:t>
        <w:br/>
        <w:t>Trusted by developers,</w:t>
        <w:br/>
        <w:t>financiers, artists,</w:t>
        <w:br/>
        <w:t>rebels, &amp; Fortune 500s</w:t>
        <w:br/>
        <w:t>Developer Docs</w:t>
        <w:br/>
        <w:t>Developer Blog</w:t>
        <w:br/>
        <w:t>Superchain Faucet</w:t>
        <w:br/>
        <w:t>Grants</w:t>
        <w:br/>
        <w:t>Good morning</w:t>
        <w:br/>
        <w:t>Before you continue into the world of Optimism, please read and agree to the Terms of Service and Optimism Community Agreement.</w:t>
        <w:br/>
        <w:t>Agree to terms</w:t>
        <w:br/>
        <w:t>OPTIMISM</w:t>
        <w:br/>
        <w:t>About</w:t>
        <w:br/>
        <w:t>Blog</w:t>
        <w:br/>
        <w:t>Brand Kit</w:t>
        <w:br/>
        <w:t>Careers</w:t>
        <w:br/>
        <w:t>Community Docs</w:t>
        <w:br/>
        <w:t>Events</w:t>
        <w:br/>
        <w:t>BUILD</w:t>
        <w:br/>
        <w:t>Developer Docs</w:t>
        <w:br/>
        <w:t>Grants</w:t>
        <w:br/>
        <w:t>GitHub</w:t>
        <w:br/>
        <w:t>Onchain Data</w:t>
        <w:br/>
        <w:t>SUPPORT</w:t>
        <w:br/>
        <w:t>Help center</w:t>
        <w:br/>
        <w:t>Report a Bug</w:t>
        <w:br/>
        <w:t>Status</w:t>
        <w:br/>
        <w:t>Optimism is a Collective of companies, communities, and citizens working together to reward public goods and build a sustainable future for Ethereum.</w:t>
        <w:br/>
        <w:t>Sign Up for Our Newsletter</w:t>
        <w:br/>
        <w:t>© 2024 Optimism Foundation. All rights reserved.</w:t>
        <w:br/>
        <w:t>Optimism Community Agreement</w:t>
        <w:br/>
        <w:t>Terms of Service</w:t>
        <w:br/>
        <w:t>Privacy Policy</w:t>
      </w:r>
    </w:p>
    <w:p>
      <w:r>
        <w:t>URL: https://bridge.base.org/</w:t>
        <w:br/>
        <w:br/>
        <w:t>Ecosystem</w:t>
        <w:br/>
        <w:t>Developers</w:t>
        <w:br/>
        <w:t>About</w:t>
        <w:br/>
        <w:t>Socials</w:t>
        <w:br/>
        <w:t>Superchain Bridges</w:t>
        <w:br/>
        <w:t>Go to Superbridge or Brid.gg to bridge your assets to and from Base. For questions, see our FAQ.</w:t>
        <w:br/>
        <w:t>SUPERBRIDGE</w:t>
        <w:br/>
        <w:t>By Blob Engineering</w:t>
        <w:br/>
        <w:t>BRID.GG</w:t>
        <w:br/>
        <w:t>By Bridgg</w:t>
        <w:br/>
        <w:t>Coinbase Technologies, Inc., provides links to these independent service providers for your convenience but assumes no responsibility for their operations. Any interactions with these providers are solely between you and the provider.</w:t>
        <w:br/>
        <w:t>FREQUENTLY ASKED QUESTIONS</w:t>
        <w:br/>
        <w:t>Can I still use the bridge on bridge.base.org?</w:t>
        <w:br/>
        <w:t>I used bridge.base.org in the past, how do I find my deposit or withdrawal?</w:t>
        <w:br/>
        <w:t>Why has Base deprecated the bridge on bridge.base.org?</w:t>
        <w:br/>
        <w:t>Who operates Superchain Bridges like Superbridge.com and Brid.gg?</w:t>
        <w:br/>
        <w:t>What if I have a question, issue or problem?</w:t>
      </w:r>
    </w:p>
    <w:p>
      <w:r>
        <w:t>URL: https://base.mirror.xyz/Fk1jnSmh84MlauA1z-UogFjjNBu5VLF4JrKgyqVYhWA</w:t>
        <w:br/>
        <w:br/>
        <w:t>Subscribe</w:t>
        <w:br/>
        <w:t>Base is meeting builders around the world</w:t>
        <w:br/>
        <w:t>Base</w:t>
        <w:br/>
        <w:t>0xcB5A</w:t>
        <w:br/>
        <w:t>September 23rd, 2024</w:t>
        <w:br/>
        <w:t>Mint</w:t>
        <w:b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br/>
        <w:t>Base’s mission is to increase innovation, creativity, and freedom, and we know we can't achieve this mission alone. This fall, we’re excited to meet with builders around the world.</w:t>
        <w:br/>
        <w:t>To kick things off, we’re launching Base Around the World: a series of regional buildathons in Africa, India, Southeast Asia, and Latin America. Following the buildathons, Jesse Pollak and the Base team will meet in person with builders in Nairobi, Bangalore, Bangkok, Singapore, and Manila, and virtually in Buenos Aires. Dates for each event will be announced soon.</w:t>
        <w:br/>
        <w:t>We’re focused on these regions for two main reasons:</w:t>
        <w:br/>
        <w:t>We’re seeing tremendous energy: Today, 74% of onchain builders live outside the US and these four regions are seeing some of the fastest growth in onchain adoption. In each, there are growing onchain use cases and talented builders who are solving hard problems. We want to connect, find opportunities to build together, and empower them with resources and support.</w:t>
        <w:br/>
        <w:t>We can use onchain to solve problems in local contexts: Every community has different challenges and contexts where onchain technology can be useful. Building a better internet starts by local communities solving local challenges, in ways just now becoming possible. That’s why we are taking a local focus for these buildathons. We want to zero in on the use cases that will bring people benefits in their everyday lives.</w:t>
        <w:br/>
        <w:t>Base Around the World: Africa, India, Latin America, and Southeast Asia</w:t>
        <w:br/>
        <w:t>The buildathons will run in parallel from September 27 to October 13. There is one simple prompt: Build an onchain app that solves a challenge in your community, or use existing onchain tools to create real-world impact in your community by bringing them onchain.</w:t>
        <w:br/>
        <w:t>If you’re looking for ideas, here are a few places to start:</w:t>
        <w:br/>
        <w:t>Help people come together, connect, and collaborate more easily — onchain or IRL</w:t>
        <w:br/>
        <w:t>Unlock access to social and educational resources</w:t>
        <w:br/>
        <w:t>Build tools that provide easier access to the onchain economy</w:t>
        <w:br/>
        <w:t>Create localized social or e-commerce apps</w:t>
        <w:br/>
        <w:t>Create platforms that empower creators to share their work (or, if you're a creator yourself, share your own)</w:t>
        <w:br/>
        <w:t>Make a blog, write a blog post, create a YouTube or TikTok video, or other content showing how you're making an impact and bringing your community onchain</w:t>
        <w:br/>
        <w:t>Registration is now open on Devfolio:</w:t>
        <w:br/>
        <w:t>Based Africa</w:t>
        <w:br/>
        <w:t>Based Southeast Asia</w:t>
        <w:br/>
        <w:t>Based LatAm</w:t>
        <w:br/>
        <w:t>Based India</w:t>
        <w:br/>
        <w:t>We’re excited to co-present the buildathons with local builders who are already driving impact in their communities.</w:t>
        <w:br/>
        <w:t>Based Africa</w:t>
        <w:br/>
        <w:t>Connecting builders from all corners of the continent and co-presented by Base Africa, Borderless Africa, Onboard and Yellow Card. Stay connected with builders across Africa on /base-africa on Warpcast and get support from Base Devel on #based-africa on the Base Discord.</w:t>
        <w:br/>
        <w:t>Based Southeast Asia</w:t>
        <w:br/>
        <w:t>Covering Thailand, Vietnam, Singapore, Laos, Cambodia, Myanmar, Indonesia, Brunei, Malaysia, and the Philippines, and co-presented by Base Southeast Asia, Yield Guild Games, Bitkub, and Coins.ph. Connect with builders across Southeast Asia on /base-sea on Base Warpcast, and join #based-sea on the Base Discord for dev support.</w:t>
        <w:br/>
        <w:t>Based LatAm</w:t>
        <w:br/>
        <w:t>Spanning Central and South America, from Mexico to Argentina, and co-presented by Base LatAm (powered by Odisea) and Buenbit. Meet builders across Latin America on /base-latam, and join #based-latam on Discord for buildathon questions and updates.</w:t>
        <w:br/>
        <w:t>Based India</w:t>
        <w:br/>
        <w:t>Focused on all of India and co-presented by Base India (powered by Farcaster Builders India), Levitate Labs, KGeN and Okto by CoinDCX. Get in touch with builders across India on /base-india, and join #based-india on Discord to get support building your product.</w:t>
        <w:br/>
        <w:t>100 ETH in prizes</w:t>
        <w:br/>
        <w:t>The Buildathon is open to anyone from these four regions. Each region will have a prize pool of 25 ETH (for a total of 100 ETH), with 2–8 winners selected from each region.</w:t>
        <w:br/>
        <w:t>Each winner gets:</w:t>
        <w:br/>
        <w:t>Rewards: Winners receive between 3.125 and 12.5 ETH from Base, including contributions from Talent Protocol.</w:t>
        <w:br/>
        <w:t>Marketing &amp; Distribution: All winners will be highlighted at a Base meetup event in-region with Jesse Pollak, and featured on Base social channels (X, Warpcast).</w:t>
        <w:br/>
        <w:t>Network: Connections with some of the most prolific Base builders in your region, with direct access to the Base team.</w:t>
        <w:br/>
        <w:t>For the full set of rules, evaluation criteria, and to apply, visit the respective Devfolio pages for each Buildathon (Africa, Southeast Asia, LatAm, India).</w:t>
        <w:br/>
        <w:t>Meet onchain, online and IRL</w:t>
        <w:br/>
        <w:t>We can’t wait to meet builders in cities around the world this fall. If you can’t make it to any of these cities, you can apply to host a meetup to bring together builders in your community.</w:t>
        <w:br/>
        <w:t>Join a local community on Warpcast, where there are 46 language channels—discover yours on baseworld.org. We’re grateful to all the global community members, particularly Atomo, Nathanael, Harry, Cheryl, Jitz, Kyle, Fer, Carlos, Joao, and Juampi, for making translations of this blog available in their local languages. (Check out translations in Thai, Indonesian, Vietnamese, Malay, Filipino, Spanish, and Portuguese here.)</w:t>
        <w:br/>
        <w:t>Stay based. Keep building.</w:t>
        <w:br/>
        <w:t>All buildathon-related matters, including payouts and logistics, are managed independently by Devfolio, subject to applicable laws and regulations.</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az43s8PjcZW5tEf…4GeA7UTFPf5vUn8</w:t>
        <w:br/>
        <w:t>AUTHOR ADDRESS</w:t>
        <w:br/>
        <w:t>0xcB5AB6B84a66e5E…0AB344532dA4B82</w:t>
        <w:br/>
        <w:t>CONTENT DIGEST</w:t>
        <w:br/>
        <w:t>Fk1jnSmh84MlauA…VLF4JrKgyqVYhWA</w:t>
        <w:br/>
        <w:t>More from Base</w:t>
        <w:br/>
        <w:t>View All</w:t>
      </w:r>
    </w:p>
    <w:p>
      <w:r>
        <w:t>URL: https://rounds.wtf/base-builds</w:t>
        <w:br/>
        <w:br/>
        <w:t>ROUNDS</w:t>
        <w:br/>
        <w:t>+ Add Rounds</w:t>
        <w:br/>
        <w:t>Docs</w:t>
        <w:br/>
        <w:t>Rewards</w:t>
        <w:br/>
        <w:t>‌</w:t>
        <w:br/>
        <w:br/>
        <w:t>‌</w:t>
        <w:br/>
        <w:br/>
        <w:t>‌</w:t>
        <w:br/>
        <w:br/>
        <w:t>‌</w:t>
        <w:br/>
        <w:br/>
        <w:t>‌</w:t>
        <w:br/>
        <w:br/>
        <w:t>‌</w:t>
        <w:br/>
        <w:br/>
        <w:t>‌</w:t>
        <w:br/>
        <w:br/>
        <w:t>‌</w:t>
        <w:br/>
        <w:br/>
        <w:t>‌</w:t>
        <w:br/>
        <w:br/>
        <w:t>‌</w:t>
        <w:br/>
        <w:br/>
        <w:t>‌</w:t>
        <w:br/>
        <w:br/>
        <w:t>‌</w:t>
        <w:br/>
        <w:br/>
        <w:t>‌</w:t>
        <w:br/>
        <w:br/>
        <w:t>‌</w:t>
        <w:br/>
        <w:br/>
        <w:t>‌</w:t>
        <w:br/>
        <w:br/>
        <w:t>‌</w:t>
        <w:br/>
        <w:br/>
        <w:t>Admin</w:t>
        <w:br/>
        <w:t>terms of services</w:t>
        <w:br/>
        <w:t>‌</w:t>
        <w:br/>
        <w:br/>
        <w:t>Sort by Highest Reward</w:t>
        <w:br/>
        <w:t>‌</w:t>
        <w:br/>
        <w:br/>
        <w:t>‌</w:t>
        <w:br/>
        <w:br/>
        <w:t>‌</w:t>
        <w:br/>
        <w:br/>
        <w:t>‌</w:t>
        <w:br/>
        <w:br/>
        <w:t>‌</w:t>
        <w:br/>
        <w:br/>
        <w:t>‌</w:t>
        <w:br/>
        <w:br/>
        <w:t>‌</w:t>
        <w:br/>
        <w:br/>
        <w:t>‌</w:t>
        <w:br/>
        <w:br/>
        <w:t>‌</w:t>
        <w:br/>
        <w:br/>
        <w:t>‌</w:t>
        <w:br/>
        <w:br/>
        <w:t>‌</w:t>
        <w:br/>
        <w:br/>
        <w:t>‌</w:t>
        <w:br/>
        <w:br/>
        <w:t>‌</w:t>
      </w:r>
    </w:p>
    <w:p>
      <w:r>
        <w:t>URL: https://www.superchain.eco/ecosystem-chains/base-coinbase</w:t>
        <w:br/>
        <w:br/>
        <w:t>SUPERCHAIN ECO</w:t>
        <w:br/>
        <w:t>Chains</w:t>
        <w:br/>
        <w:t>Projects</w:t>
        <w:br/>
        <w:t>Citizens</w:t>
        <w:br/>
        <w:t>Analytics</w:t>
        <w:br/>
        <w:t>Events</w:t>
        <w:br/>
        <w:t>Insights</w:t>
        <w:br/>
        <w:t>Back</w:t>
        <w:br/>
        <w:t>Request Changes</w:t>
        <w:br/>
        <w:t xml:space="preserve">Updated on: </w:t>
        <w:br/>
        <w:t>10/10/24</w:t>
        <w:br/>
        <w:t>Base</w:t>
        <w:br/>
        <w:t>Website</w:t>
        <w:br/>
        <w:t>Twitter</w:t>
        <w:br/>
        <w:t>Github</w:t>
        <w:br/>
        <w:t>Total value locked</w:t>
        <w:br/>
        <w:t>$7.32B</w:t>
        <w:br/>
        <w:t>Projects</w:t>
        <w:br/>
        <w:t>125+</w:t>
        <w:br/>
        <w:t>Accounts</w:t>
        <w:br/>
        <w:t>&gt;2.5m</w:t>
        <w:br/>
        <w:t>Tech</w:t>
        <w:br/>
        <w:t>Bedrock</w:t>
        <w:br/>
        <w:t>Description:</w:t>
        <w:br/>
        <w:t>Base is a secure, low-cost, builder-friendly Layer 2 solution on the Superchain, developed to bring the next billion users onchain. Incubated within Coinbase, Base aims to offer a scalable and accessible platform for decentralized applications (dApps), leveraging the security and decentralization of Ethereum while reducing costs and improving transaction speeds.</w:t>
        <w:br/>
        <w:t>Technology:</w:t>
        <w:br/>
        <w:t>Base utilizes the OP Stack to build its L2 infrastructure. Base supports EVM compatible code, ensuring seamless integration with existing Ethereum tools and applications. The platform also includes advanced features such as account abstraction (ERC4337) and gasless transactions, making it easier for developers to build and users to interact with dApps.</w:t>
        <w:br/>
        <w:t>Dune Data</w:t>
        <w:br/>
        <w:t>Blockworks Research Superchain Dashboard</w:t>
        <w:br/>
        <w:t>Blockworks Research</w:t>
        <w:br/>
        <w:t>The Blockworks Research dashboard provides comprehensive insights into the Superchain Ecosystem. It features data on OP Mainnet, Base, Zora, and Mode.</w:t>
        <w:br/>
        <w:t>Superchain</w:t>
        <w:br/>
        <w:t>Token Terminal Superchain Overview</w:t>
        <w:br/>
        <w:t>Token Terminal</w:t>
        <w:br/>
        <w:t>The Token Terminal Superchain Overview is a dashboard featuring all Superchain members chains that are listed on Token Terminal</w:t>
        <w:br/>
        <w:t>Superchain</w:t>
        <w:br/>
        <w:t>Superchain Health Dashboard</w:t>
        <w:br/>
        <w:t>OP Labs</w:t>
        <w:br/>
        <w:t>The Superchain Health Dashboard gives an overview of key metrics like daily transactions, revenue-generating deployers, and user activity.</w:t>
        <w:br/>
        <w:t>Superchain</w:t>
        <w:br/>
        <w:t>OP Stack analytics</w:t>
        <w:br/>
        <w:t>@abdelhaks</w:t>
        <w:br/>
        <w:t>This dashboard analyzes user growth, transaction costs, and other key metrics across OP Stack networks, including Base, Optimism, Blast, Mode, and Mantle.</w:t>
        <w:br/>
        <w:t>Superchain</w:t>
        <w:br/>
        <w:t>OP Stack Chains</w:t>
        <w:br/>
        <w:t>@oplabspbc</w:t>
        <w:br/>
        <w:t>The OP Stack is the code that powers a series of modules which work together to form blockchains. This dashboard provides an overview of the current traction garnered by OP Stack chains</w:t>
        <w:br/>
        <w:t>DeFi</w:t>
        <w:br/>
        <w:t>Projects</w:t>
        <w:br/>
        <w:t>RubyScore</w:t>
        <w:br/>
        <w:t>Onchain Tooling</w:t>
        <w:br/>
        <w:t>Bebop</w:t>
        <w:br/>
        <w:t>DEX</w:t>
        <w:br/>
        <w:t>stVol</w:t>
        <w:br/>
        <w:t>DEX</w:t>
        <w:br/>
        <w:t>Fractal Visions</w:t>
        <w:br/>
        <w:t>NFT Marketplace</w:t>
        <w:br/>
        <w:t>Symbiosis</w:t>
        <w:br/>
        <w:t>DIA</w:t>
        <w:br/>
        <w:t>Onchain Tooling</w:t>
        <w:br/>
        <w:t>Morpheus.Network</w:t>
        <w:br/>
        <w:t>Onchain Tooling</w:t>
        <w:br/>
        <w:t>Azaar</w:t>
        <w:br/>
        <w:t>DEX</w:t>
        <w:br/>
        <w:t>Pyth Network</w:t>
        <w:br/>
        <w:t>Onchain Tooling</w:t>
        <w:br/>
        <w:t>Gitcoin</w:t>
        <w:br/>
        <w:t>SocialFi</w:t>
        <w:br/>
        <w:t>Open Source Observer</w:t>
        <w:br/>
        <w:t>Onchain Tooling</w:t>
        <w:br/>
        <w:t>Rotki</w:t>
        <w:br/>
        <w:t>Onchain Tooling</w:t>
        <w:br/>
        <w:t>Dragon Academy</w:t>
        <w:br/>
        <w:t>SocialFi</w:t>
        <w:br/>
        <w:t>Hop Protocol</w:t>
        <w:br/>
        <w:t xml:space="preserve">Bridge </w:t>
        <w:br/>
        <w:t>BaseSwap</w:t>
        <w:br/>
        <w:t>DEX</w:t>
        <w:br/>
        <w:t>dHedge</w:t>
        <w:br/>
        <w:t>Onchain Tooling</w:t>
        <w:br/>
        <w:t>WOOFi</w:t>
        <w:br/>
        <w:t>DEX</w:t>
        <w:br/>
        <w:t>Curve Finance</w:t>
        <w:br/>
        <w:t>DEX</w:t>
        <w:br/>
        <w:t>Yearn Finance</w:t>
        <w:br/>
        <w:t>Onchain Tooling</w:t>
        <w:br/>
        <w:t>Uniswap</w:t>
        <w:br/>
        <w:t>DEX</w:t>
        <w:br/>
        <w:t>Balancer</w:t>
        <w:br/>
        <w:t>DEX</w:t>
        <w:br/>
        <w:t>Aave</w:t>
        <w:br/>
        <w:t>Lending</w:t>
        <w:br/>
        <w:t>Gyroscope</w:t>
        <w:br/>
        <w:t>DEX</w:t>
        <w:br/>
        <w:t>Songbirdz</w:t>
        <w:br/>
        <w:t>SocialFi</w:t>
        <w:br/>
        <w:t>X Protocol</w:t>
        <w:br/>
        <w:t>Gaming</w:t>
        <w:br/>
        <w:t>Glo Dollar</w:t>
        <w:br/>
        <w:t>SocialFi</w:t>
        <w:br/>
        <w:t>Oku Trade</w:t>
        <w:br/>
        <w:t>RetroBridge</w:t>
        <w:br/>
        <w:t xml:space="preserve">Bridge </w:t>
        <w:br/>
        <w:t>People Powered</w:t>
        <w:br/>
        <w:t>Onchain Tooling</w:t>
        <w:br/>
        <w:t>Moai.cash</w:t>
        <w:br/>
        <w:t>Onchain Tooling</w:t>
        <w:br/>
        <w:t>HelloPay</w:t>
        <w:br/>
        <w:t>SocialFi</w:t>
        <w:br/>
        <w:t>SmolRefuel</w:t>
        <w:br/>
        <w:t xml:space="preserve">Bridge </w:t>
        <w:br/>
        <w:t>Talent Protocol</w:t>
        <w:br/>
        <w:t>SocialFi</w:t>
        <w:br/>
        <w:t>Cygnus Finance</w:t>
        <w:br/>
        <w:t>The Reserve Protocol</w:t>
        <w:br/>
        <w:t>Onchain Tooling</w:t>
        <w:br/>
        <w:t>deWorld</w:t>
        <w:br/>
        <w:t>Gaming</w:t>
        <w:br/>
        <w:t>Fxhash</w:t>
        <w:br/>
        <w:t>Onchain Tooling</w:t>
        <w:br/>
        <w:t>Unlooped</w:t>
        <w:br/>
        <w:t>SocialFi</w:t>
        <w:br/>
        <w:t>Friend Tech</w:t>
        <w:br/>
        <w:t>SocialFi</w:t>
        <w:br/>
        <w:t>Owlto Finance</w:t>
        <w:br/>
        <w:t xml:space="preserve">Bridge </w:t>
        <w:br/>
        <w:t>LogX</w:t>
        <w:br/>
        <w:t>Derivatives</w:t>
        <w:br/>
        <w:t>Aerodrome Finance</w:t>
        <w:br/>
        <w:t>DEX</w:t>
        <w:br/>
        <w:t>Seamless Protocol</w:t>
        <w:br/>
        <w:t>Lending</w:t>
        <w:br/>
        <w:t>Farcaster</w:t>
        <w:br/>
        <w:t>Onchain Tooling</w:t>
        <w:br/>
        <w:t>Symbiosis Finance</w:t>
        <w:br/>
        <w:t>DEX</w:t>
        <w:br/>
        <w:t>Overtime markets</w:t>
        <w:br/>
        <w:t>DEX</w:t>
        <w:br/>
        <w:t>Thales</w:t>
        <w:br/>
        <w:t>Onchain Tooling</w:t>
        <w:br/>
        <w:t>Stargate Finance</w:t>
        <w:br/>
        <w:t xml:space="preserve">Bridge </w:t>
        <w:br/>
        <w:t>Sonne Finance</w:t>
        <w:br/>
        <w:t>Lending</w:t>
        <w:br/>
        <w:t>Extra Finance</w:t>
        <w:br/>
        <w:t>Onchain Tooling</w:t>
        <w:br/>
        <w:t>Aura</w:t>
        <w:br/>
        <w:t>Onchain Tooling</w:t>
        <w:br/>
        <w:t>Hedgey</w:t>
        <w:br/>
        <w:t>Onchain Tooling</w:t>
        <w:br/>
        <w:t>SUPERCHAIN</w:t>
        <w:br/>
        <w:t>‍ECOSYSTEM</w:t>
        <w:br/>
        <w:t>Collective HQ for The Superchain Ecosystem.</w:t>
        <w:br/>
        <w:t>Menu</w:t>
        <w:br/>
        <w:t>Chains</w:t>
        <w:br/>
        <w:t>Projects</w:t>
        <w:br/>
        <w:t>Citizens</w:t>
        <w:br/>
        <w:t>Analytics</w:t>
        <w:br/>
        <w:t>Events</w:t>
        <w:br/>
        <w:t>Insights</w:t>
        <w:br/>
        <w:t>Socials</w:t>
        <w:br/>
        <w:t>Twitter</w:t>
        <w:br/>
        <w:t>Email</w:t>
        <w:br/>
        <w:t>Subscribe</w:t>
        <w:br/>
        <w:t>Stay up to date on our weekly newsletter:</w:t>
        <w:br/>
        <w:t>Kolektivo Labs © 2024</w:t>
        <w:br/>
        <w:t>Privacy Policy</w:t>
        <w:br/>
        <w:t>Terms of Use</w:t>
      </w:r>
    </w:p>
    <w:p>
      <w:r>
        <w:t>URL: https://lu.ma/base-officehours/</w:t>
        <w:br/>
        <w:br/>
        <w:t>4:43 PM GMT+5:30</w:t>
        <w:br/>
        <w:t>Explore Events</w:t>
        <w:br/>
        <w:t>Sign In</w:t>
        <w:br/>
        <w:t>Subscribe</w:t>
        <w:br/>
        <w:t>Base Office Hours</w:t>
        <w:br/>
        <w:t>Times in GMT+5:30 — 4:42 PM</w:t>
        <w:br/>
        <w:t>Meet with the Base team!</w:t>
        <w:br/>
        <w:t>Submit Event</w:t>
        <w:br/>
        <w:t>October</w:t>
        <w:br/>
        <w:t>S</w:t>
        <w:br/>
        <w:t>M</w:t>
        <w:br/>
        <w:t>T</w:t>
        <w:br/>
        <w:t>W</w:t>
        <w:br/>
        <w:t>T</w:t>
        <w:br/>
        <w:t>F</w:t>
        <w:br/>
        <w:t>S</w:t>
        <w:br/>
        <w:t>1</w:t>
        <w:br/>
        <w:t>2</w:t>
        <w:br/>
        <w:t>3</w:t>
        <w:br/>
        <w:t>4</w:t>
        <w:br/>
        <w:t>5</w:t>
        <w:br/>
        <w:t>6</w:t>
        <w:br/>
        <w:t>7</w:t>
        <w:br/>
        <w:t>8</w:t>
        <w:br/>
        <w:t>9</w:t>
        <w:br/>
        <w:t>10</w:t>
        <w:br/>
        <w:t>11</w:t>
        <w:br/>
        <w:t>12</w:t>
        <w:br/>
        <w:t>13</w:t>
        <w:br/>
        <w:t>14</w:t>
        <w:br/>
        <w:t>15</w:t>
        <w:br/>
        <w:t>16</w:t>
        <w:br/>
        <w:t>17</w:t>
        <w:br/>
        <w:t>18</w:t>
        <w:br/>
        <w:t>19</w:t>
        <w:br/>
        <w:t>20</w:t>
        <w:br/>
        <w:t>21</w:t>
        <w:br/>
        <w:t>22</w:t>
        <w:br/>
        <w:t>23</w:t>
        <w:br/>
        <w:t>24</w:t>
        <w:br/>
        <w:t>25</w:t>
        <w:br/>
        <w:t>26</w:t>
        <w:br/>
        <w:t>27</w:t>
        <w:br/>
        <w:t>28</w:t>
        <w:br/>
        <w:t>29</w:t>
        <w:br/>
        <w:t>30</w:t>
        <w:br/>
        <w:t>1</w:t>
        <w:br/>
        <w:t>2</w:t>
        <w:br/>
        <w:t>3</w:t>
        <w:br/>
        <w:t>4</w:t>
        <w:br/>
        <w:t>5</w:t>
        <w:br/>
        <w:t>6</w:t>
        <w:br/>
        <w:t>7</w:t>
        <w:br/>
        <w:t>8</w:t>
        <w:br/>
        <w:t>9</w:t>
        <w:br/>
        <w:t>10</w:t>
        <w:br/>
        <w:t>11</w:t>
        <w:br/>
        <w:t>12</w:t>
        <w:br/>
        <w:t>29</w:t>
        <w:br/>
        <w:t>30</w:t>
        <w:br/>
        <w:t>1</w:t>
        <w:br/>
        <w:t>2</w:t>
        <w:br/>
        <w:t>3</w:t>
        <w:br/>
        <w:t>4</w:t>
        <w:br/>
        <w:t>5</w:t>
        <w:br/>
        <w:t>6</w:t>
        <w:br/>
        <w:t>7</w:t>
        <w:br/>
        <w:t>8</w:t>
        <w:br/>
        <w:t>9</w:t>
        <w:br/>
        <w:t>10</w:t>
        <w:br/>
        <w:t>11</w:t>
        <w:br/>
        <w:t>12</w:t>
        <w:br/>
        <w:t>13</w:t>
        <w:br/>
        <w:t>14</w:t>
        <w:br/>
        <w:t>15</w:t>
        <w:br/>
        <w:t>16</w:t>
        <w:br/>
        <w:t>17</w:t>
        <w:br/>
        <w:t>18</w:t>
        <w:br/>
        <w:t>19</w:t>
        <w:br/>
        <w:t>20</w:t>
        <w:br/>
        <w:t>21</w:t>
        <w:br/>
        <w:t>22</w:t>
        <w:br/>
        <w:t>23</w:t>
        <w:br/>
        <w:t>24</w:t>
        <w:br/>
        <w:t>25</w:t>
        <w:br/>
        <w:t>26</w:t>
        <w:br/>
        <w:t>27</w:t>
        <w:br/>
        <w:t>28</w:t>
        <w:br/>
        <w:t>29</w:t>
        <w:br/>
        <w:t>30</w:t>
        <w:br/>
        <w:t>31</w:t>
        <w:br/>
        <w:t>1</w:t>
        <w:br/>
        <w:t>2</w:t>
        <w:br/>
        <w:t>3</w:t>
        <w:br/>
        <w:t>4</w:t>
        <w:br/>
        <w:t>5</w:t>
        <w:br/>
        <w:t>6</w:t>
        <w:br/>
        <w:t>7</w:t>
        <w:br/>
        <w:t>8</w:t>
        <w:br/>
        <w:t>9</w:t>
        <w:br/>
        <w:t>27</w:t>
        <w:br/>
        <w:t>28</w:t>
        <w:br/>
        <w:t>29</w:t>
        <w:br/>
        <w:t>30</w:t>
        <w:br/>
        <w:t>31</w:t>
        <w:br/>
        <w:t>1</w:t>
        <w:br/>
        <w:t>2</w:t>
        <w:br/>
        <w:t>3</w:t>
        <w:br/>
        <w:t>4</w:t>
        <w:br/>
        <w:t>5</w:t>
        <w:br/>
        <w:t>6</w:t>
        <w:br/>
        <w:t>7</w:t>
        <w:br/>
        <w:t>8</w:t>
        <w:br/>
        <w:t>9</w:t>
        <w:br/>
        <w:t>10</w:t>
        <w:br/>
        <w:t>11</w:t>
        <w:br/>
        <w:t>12</w:t>
        <w:br/>
        <w:t>13</w:t>
        <w:br/>
        <w:t>14</w:t>
        <w:br/>
        <w:t>15</w:t>
        <w:br/>
        <w:t>16</w:t>
        <w:br/>
        <w:t>17</w:t>
        <w:br/>
        <w:t>18</w:t>
        <w:br/>
        <w:t>19</w:t>
        <w:br/>
        <w:t>20</w:t>
        <w:br/>
        <w:t>21</w:t>
        <w:br/>
        <w:t>22</w:t>
        <w:br/>
        <w:t>23</w:t>
        <w:br/>
        <w:t>24</w:t>
        <w:br/>
        <w:t>25</w:t>
        <w:br/>
        <w:t>26</w:t>
        <w:br/>
        <w:t>27</w:t>
        <w:br/>
        <w:t>28</w:t>
        <w:br/>
        <w:t>29</w:t>
        <w:br/>
        <w:t>30</w:t>
        <w:br/>
        <w:t>1</w:t>
        <w:br/>
        <w:t>2</w:t>
        <w:br/>
        <w:t>3</w:t>
        <w:br/>
        <w:t>4</w:t>
        <w:br/>
        <w:t>5</w:t>
        <w:br/>
        <w:t>6</w:t>
        <w:br/>
        <w:t>7</w:t>
        <w:br/>
        <w:t>Upcoming</w:t>
        <w:br/>
        <w:t>Past</w:t>
        <w:br/>
        <w:t>Events</w:t>
        <w:br/>
        <w:t>Base 0</w:t>
        <w:br/>
        <w:t>Consumer 0</w:t>
        <w:br/>
        <w:t>DeFi 0</w:t>
        <w:br/>
        <w:t>DevRel 0</w:t>
        <w:br/>
        <w:t>Ecosystem Team 0</w:t>
        <w:br/>
        <w:t>Infrastructure 0</w:t>
        <w:br/>
        <w:t>Onchain Summer 0</w:t>
        <w:br/>
        <w:t>Oct 17</w:t>
        <w:br/>
        <w:t>Thursday</w:t>
        <w:br/>
        <w:t xml:space="preserve"> 11:30 PM</w:t>
        <w:br/>
        <w:t>Base Ecosystem Team Office Hours: Consumer</w:t>
        <w:br/>
        <w:t>By Samantha Messing &amp; Sam Frankel</w:t>
        <w:br/>
        <w:t>Google Meet</w:t>
        <w:br/>
        <w:t>Oct 18</w:t>
        <w:br/>
        <w:t>Friday</w:t>
        <w:br/>
        <w:t xml:space="preserve"> 3:00 AM</w:t>
        <w:br/>
        <w:t>Base Ecosystem Team Office Hours: DeFi</w:t>
        <w:br/>
        <w:t>By John TV_Locke</w:t>
        <w:br/>
        <w:t>Google Meet</w:t>
        <w:br/>
        <w:t>Oct 22</w:t>
        <w:br/>
        <w:t>Tuesday</w:t>
        <w:br/>
        <w:t xml:space="preserve"> 5:30 PM</w:t>
        <w:br/>
        <w:t>Base Ecosystem Team Office Hours: Consumer</w:t>
        <w:br/>
        <w:t>By Bobby Thakkar</w:t>
        <w:br/>
        <w:t>Google Meet</w:t>
        <w:br/>
        <w:t>Oct 23</w:t>
        <w:br/>
        <w:t>Wednesday</w:t>
        <w:br/>
        <w:t xml:space="preserve"> 6:00 PM</w:t>
        <w:br/>
        <w:t>Base Ecosystem Team Office Hours: DeFi</w:t>
        <w:br/>
        <w:t>By John TV_Locke</w:t>
        <w:br/>
        <w:t>Google Meet</w:t>
        <w:br/>
        <w:t>Oct 24</w:t>
        <w:br/>
        <w:t>Thursday</w:t>
        <w:br/>
        <w:t xml:space="preserve"> 11:30 PM</w:t>
        <w:br/>
        <w:t>Base Ecosystem Team Office Hours: Consumer</w:t>
        <w:br/>
        <w:t>By Samantha Messing</w:t>
        <w:br/>
        <w:t>Google Meet</w:t>
        <w:br/>
        <w:t>Oct 29</w:t>
        <w:br/>
        <w:t>Tuesday</w:t>
        <w:br/>
        <w:t xml:space="preserve"> 5:30 PM</w:t>
        <w:br/>
        <w:t>Base Ecosystem Team Office Hours: Consumer</w:t>
        <w:br/>
        <w:t>By Bobby Thakkar</w:t>
        <w:br/>
        <w:t>Google Meet</w:t>
        <w:br/>
        <w:t>Oct 31</w:t>
        <w:br/>
        <w:t>Thursday</w:t>
        <w:br/>
        <w:t xml:space="preserve"> 11:30 PM</w:t>
        <w:br/>
        <w:t>Base Ecosystem Team Office Hours: Consumer</w:t>
        <w:br/>
        <w:t>By Samantha Messing</w:t>
        <w:br/>
        <w:t>Google Meet</w:t>
        <w:br/>
        <w:t>Nov 5</w:t>
        <w:br/>
        <w:t>Tuesday</w:t>
        <w:br/>
        <w:t xml:space="preserve"> 6:30 PM</w:t>
        <w:br/>
        <w:t>Base Ecosystem Team Office Hours: Consumer</w:t>
        <w:br/>
        <w:t>By Bobby Thakkar</w:t>
        <w:br/>
        <w:t>Google Meet</w:t>
        <w:br/>
        <w:t>Nov 8</w:t>
        <w:br/>
        <w:t>Friday</w:t>
        <w:br/>
        <w:t xml:space="preserve"> 12:30 AM</w:t>
        <w:br/>
        <w:t>Base Ecosystem Team Office Hours: Consumer</w:t>
        <w:br/>
        <w:t>By Samantha Messing</w:t>
        <w:br/>
        <w:t>Google Meet</w:t>
        <w:br/>
        <w:t>Nov 12</w:t>
        <w:br/>
        <w:t>Tuesday</w:t>
        <w:br/>
        <w:t xml:space="preserve"> 6:30 PM</w:t>
        <w:br/>
        <w:t>Base Ecosystem Team Office Hours: Consumer</w:t>
        <w:br/>
        <w:t>By Bobby Thakkar</w:t>
        <w:br/>
        <w:t>Google Meet</w:t>
        <w:br/>
        <w:t>Nov 19</w:t>
        <w:br/>
        <w:t>Tuesday</w:t>
        <w:br/>
        <w:t xml:space="preserve"> 6:30 PM</w:t>
        <w:br/>
        <w:t>Base Ecosystem Team Office Hours: Consumer</w:t>
        <w:br/>
        <w:t>By Bobby Thakkar</w:t>
        <w:br/>
        <w:t>Google Meet</w:t>
      </w:r>
    </w:p>
    <w:p>
      <w:r>
        <w:t>URL: https://warpcast.com/~/channel/base-builds/</w:t>
        <w:br/>
        <w:br/>
        <w:t>Channel</w:t>
        <w:br/>
        <w:t>base-builds</w:t>
        <w:br/>
        <w:t>/base-builds</w:t>
        <w:br/>
        <w:t>·</w:t>
        <w:br/>
        <w:t>36K Followers</w:t>
        <w:br/>
        <w:t>Base is for builders, and this is a channel to talk about what you’re building on Base.</w:t>
        <w:br/>
        <w:t>Ctrl+K</w:t>
        <w:br/>
        <w:t>Login</w:t>
        <w:br/>
        <w:t>Create account</w:t>
        <w:br/>
        <w:t>Support</w:t>
        <w:br/>
        <w:t>Privacy</w:t>
        <w:br/>
        <w:t>Terms</w:t>
        <w:br/>
        <w:t>Developers</w:t>
      </w:r>
    </w:p>
    <w:p>
      <w:r>
        <w:t>URL: https://onchainkit.xyz/</w:t>
        <w:br/>
        <w:br/>
        <w:t>Skip to content</w:t>
        <w:br/>
        <w:t>Docs</w:t>
        <w:br/>
        <w:t>App Template</w:t>
        <w:br/>
        <w:t>Playground</w:t>
        <w:br/>
        <w:t>0.33.6</w:t>
        <w:br/>
        <w:t>OnchainKit</w:t>
        <w:br/>
        <w:t>Build onchain apps with ready-to-use React components and Typescript utilities.</w:t>
        <w:br/>
        <w:t>npm</w:t>
        <w:br/>
        <w:t>yarn</w:t>
        <w:br/>
        <w:t>pnpm</w:t>
        <w:br/>
        <w:t>bun</w:t>
        <w:br/>
        <w:t>npm install @coinbase/onchainkit</w:t>
        <w:br/>
        <w:t>Get started</w:t>
        <w:br/>
        <w:t>Ready-to-use onchain components</w:t>
        <w:br/>
        <w:t>Wallet</w:t>
        <w:br/>
        <w:t>Transaction</w:t>
        <w:br/>
        <w:t>Swap</w:t>
        <w:br/>
        <w:t>Fund</w:t>
        <w:br/>
        <w:t>Identity</w:t>
        <w:br/>
        <w:t>Wallet</w:t>
        <w:br/>
        <w:t>Create or connect wallet with Connect Wallet, powered by Smart Wallet.</w:t>
        <w:br/>
        <w:t>Start with Wallet</w:t>
        <w:br/>
        <w:t>&lt;Wallet&gt;</w:t>
        <w:br/>
        <w:t xml:space="preserve">  &lt;ConnectWallet&gt;</w:t>
        <w:br/>
        <w:t xml:space="preserve">    &lt;Avatar className="h-6 w-6" /&gt;</w:t>
        <w:br/>
        <w:t xml:space="preserve">    &lt;Name /&gt;</w:t>
        <w:br/>
        <w:t xml:space="preserve">  &lt;/ConnectWallet&gt;</w:t>
        <w:br/>
        <w:t xml:space="preserve">  &lt;WalletDropdown&gt;</w:t>
        <w:br/>
        <w:t xml:space="preserve">    &lt;Identity className="px-4 pt-3 pb-2" hasCopyAddressOnClick&gt;</w:t>
        <w:br/>
        <w:t xml:space="preserve">      &lt;Avatar /&gt;</w:t>
        <w:br/>
        <w:t xml:space="preserve">      &lt;Name&gt;</w:t>
        <w:br/>
        <w:t xml:space="preserve">        &lt;Badge className="badge"/&gt;</w:t>
        <w:br/>
        <w:t xml:space="preserve">      &lt;/Name&gt;</w:t>
        <w:br/>
        <w:t xml:space="preserve">      &lt;Address /&gt;</w:t>
        <w:br/>
        <w:t xml:space="preserve">      &lt;EthBalance /&gt;</w:t>
        <w:br/>
        <w:t xml:space="preserve">    &lt;/Identity&gt;</w:t>
        <w:br/>
        <w:t xml:space="preserve">    &lt;WalletDropdownLink icon="wallet" href="https://keys.coinbase.com"&gt;</w:t>
        <w:br/>
        <w:t xml:space="preserve">      Wallet</w:t>
        <w:br/>
        <w:t xml:space="preserve">    &lt;/WalletDropdownLink&gt;</w:t>
        <w:br/>
        <w:t xml:space="preserve">    &lt;WalletDropdownBasename /&gt;</w:t>
        <w:br/>
        <w:t xml:space="preserve">    &lt;WalletDropdownDisconnect /&gt;</w:t>
        <w:br/>
        <w:t xml:space="preserve">  &lt;/WalletDropdown&gt;</w:t>
        <w:br/>
        <w:t>&lt;/Wallet&gt;</w:t>
        <w:br/>
        <w:t>Connect Wallet</w:t>
        <w:br/>
        <w:t>Transaction</w:t>
        <w:br/>
        <w:t>Trigger onchain operations and sponsor them with Paymaster.</w:t>
        <w:br/>
        <w:t>Start with Transaction</w:t>
        <w:br/>
        <w:t>&lt;Transaction</w:t>
        <w:br/>
        <w:t xml:space="preserve">  chainId={base.id}</w:t>
        <w:br/>
        <w:t xml:space="preserve">  contracts={[</w:t>
        <w:br/>
        <w:t xml:space="preserve">    {</w:t>
        <w:br/>
        <w:t xml:space="preserve">      address: CONTRACT_ADDRESS,</w:t>
        <w:br/>
        <w:t xml:space="preserve">      abi: CONTRACT_ABI,</w:t>
        <w:br/>
        <w:t xml:space="preserve">      functionName: CONTRACT_FUNCTION_NAME,</w:t>
        <w:br/>
        <w:t xml:space="preserve">      args: [],</w:t>
        <w:br/>
        <w:t xml:space="preserve">    },</w:t>
        <w:br/>
        <w:t xml:space="preserve">  ]}</w:t>
        <w:br/>
        <w:t>&gt;</w:t>
        <w:br/>
        <w:t xml:space="preserve">  &lt;TransactionButton /&gt;</w:t>
        <w:br/>
        <w:t xml:space="preserve">  &lt;TransactionSponsor /&gt;</w:t>
        <w:br/>
        <w:t xml:space="preserve">  &lt;TransactionStatus&gt;</w:t>
        <w:br/>
        <w:t xml:space="preserve">    &lt;TransactionStatusLabel /&gt;</w:t>
        <w:br/>
        <w:t xml:space="preserve">    &lt;TransactionStatusAction /&gt;</w:t>
        <w:br/>
        <w:t xml:space="preserve">  &lt;/TransactionStatus&gt;</w:t>
        <w:br/>
        <w:t>&lt;/Transaction&gt;</w:t>
        <w:br/>
        <w:t>Connect Wallet</w:t>
        <w:br/>
        <w:t>Swap</w:t>
        <w:br/>
        <w:t>Swap Tokens using the Swap components.</w:t>
        <w:br/>
        <w:t>Start with Swap</w:t>
        <w:br/>
        <w:t>&lt;Swap&gt;</w:t>
        <w:br/>
        <w:t xml:space="preserve">  &lt;SwapAmountInput</w:t>
        <w:br/>
        <w:t xml:space="preserve">    label="Sell"</w:t>
        <w:br/>
        <w:t xml:space="preserve">    swappableTokens={swappableTokens}</w:t>
        <w:br/>
        <w:t xml:space="preserve">    token={ETHToken}</w:t>
        <w:br/>
        <w:t xml:space="preserve">    type="from"</w:t>
        <w:br/>
        <w:t xml:space="preserve">  /&gt;</w:t>
        <w:br/>
        <w:t xml:space="preserve">  &lt;SwapToggleButton /&gt;</w:t>
        <w:br/>
        <w:t xml:space="preserve">  &lt;SwapAmountInput</w:t>
        <w:br/>
        <w:t xml:space="preserve">    label="Buy"</w:t>
        <w:br/>
        <w:t xml:space="preserve">    swappableTokens={swappableTokens}</w:t>
        <w:br/>
        <w:t xml:space="preserve">    token={USDCToken}</w:t>
        <w:br/>
        <w:t xml:space="preserve">    type="to"</w:t>
        <w:br/>
        <w:t xml:space="preserve">  /&gt;</w:t>
        <w:br/>
        <w:t xml:space="preserve">  &lt;SwapButton /&gt;</w:t>
        <w:br/>
        <w:t xml:space="preserve">  &lt;SwapMessage /&gt;</w:t>
        <w:br/>
        <w:t>&lt;/Swap&gt;</w:t>
        <w:br/>
        <w:t>Connect Wallet</w:t>
        <w:br/>
        <w:t>Fund</w:t>
        <w:br/>
        <w:t>Fund a wallet by transferring from another wallet, transferring from a Coinbase account, or purchasing crypto using debit card.</w:t>
        <w:br/>
        <w:t>Start with Fund</w:t>
        <w:br/>
        <w:t>&lt;FundButton /&gt;</w:t>
        <w:br/>
        <w:t>Connect Wallet</w:t>
        <w:br/>
        <w:t>Identity</w:t>
        <w:br/>
        <w:t>Display ENS avatars, Attestation badges, ENS names and account addresses.</w:t>
        <w:br/>
        <w:t>Start with Identity</w:t>
        <w:br/>
        <w:t>&lt;Identity</w:t>
        <w:br/>
        <w:t xml:space="preserve">  address="0x838aD0EAE54F99F1926dA7C3b6bFbF617389B4D9"</w:t>
        <w:br/>
        <w:t xml:space="preserve">  schemaId="0xf8b05c79f090979bf4a80270aba232dff11a10d9ca55c4f88de95317970f0de9"</w:t>
        <w:br/>
        <w:t xml:space="preserve">  className="rounded-xl"</w:t>
        <w:br/>
        <w:t>&gt;</w:t>
        <w:br/>
        <w:t xml:space="preserve">  &lt;Avatar&gt;</w:t>
        <w:br/>
        <w:t xml:space="preserve">    &lt;Badge className="badge"/&gt;</w:t>
        <w:br/>
        <w:t xml:space="preserve">  &lt;/Avatar&gt;</w:t>
        <w:br/>
        <w:t xml:space="preserve">  &lt;Name /&gt;</w:t>
        <w:br/>
        <w:t xml:space="preserve">  &lt;Address /&gt;</w:t>
        <w:br/>
        <w:t>&lt;/Identity&gt;</w:t>
        <w:br/>
        <w:t>0x838a...B4D9</w:t>
        <w:br/>
        <w:t>Builders ship faster with OnchainKit</w:t>
        <w:br/>
        <w:t>🟣 Excited to announce that Basenames are now integrated into the Fit Club app!</w:t>
        <w:br/>
        <w:br/>
        <w:t>Thanks to @OnchainKit for making it smooth and easy! 💜</w:t>
        <w:br/>
        <w:br/>
        <w:t>More updates on the way, stay fit. 🏋️‍♀️🏋️‍♂️ pic.twitter.com/5BlIm5kSx3</w:t>
        <w:br/>
        <w:t>— Fit Club (@fitclubonbase) August 23, 2024</w:t>
        <w:br/>
        <w:t>Building with@OnchainKit has been such a great experience so far. We're builders, and we like to build things from scratch. But with @OnchainKit, there was a real boost in productivity, allowing us to ship dApps with seamless functionality in a matter of minutes.</w:t>
        <w:br/>
        <w:br/>
        <w:t>Onto the next… https://t.co/QzlJ4RIKLG</w:t>
        <w:br/>
        <w:t>— Coinfever (@coinfeverapp) October 4, 2024</w:t>
        <w:br/>
        <w:t>Swap is now live on our website! Feels good to be based, thanks guys 💙 pic.twitter.com/vunDYrnT2j</w:t>
        <w:br/>
        <w:t>— KEYCAT (@KeyboardCatBase) September 24, 2024</w:t>
        <w:br/>
        <w:t>OnchainKit</w:t>
        <w:br/>
        <w:t>Build onchain apps with ready-to-use React components and Typescript utilities.</w:t>
        <w:br/>
        <w:t>Get started</w:t>
        <w:br/>
        <w:t>Docs</w:t>
        <w:br/>
        <w:t>Playground</w:t>
        <w:br/>
        <w:t>Coverage 100%</w:t>
        <w:br/>
        <w:t>Template</w:t>
        <w:br/>
        <w:t>Figma</w:t>
        <w:br/>
        <w:t>This project is licensed under the MIT License · Terms of Service.</w:t>
      </w:r>
    </w:p>
    <w:p>
      <w:r>
        <w:t>URL: https://docs.google.com/forms/d/e/1FAIpQLSeiSAod4PAbXlvvDGtHWu-GqzGpvHYfaTQR2f77AawD7GYc4Q/viewform</w:t>
        <w:br/>
        <w:br/>
        <w:t>Sign in</w:t>
        <w:br/>
        <w:t>to continue to Forms</w:t>
        <w:br/>
        <w:t>Email or phone</w:t>
        <w:br/>
        <w:t>Forgot email?</w:t>
        <w:br/>
        <w:t>Not your computer? Use a private browsing window to sign in. Learn more about using Guest mode</w:t>
        <w:br/>
        <w:t>Next</w:t>
        <w:br/>
        <w:t>Create account</w:t>
        <w:br/>
        <w:t>Afrikaans</w:t>
        <w:br/>
        <w:t>azərbaycan</w:t>
        <w:br/>
        <w:t>bosanski</w:t>
        <w:br/>
        <w:t>català</w:t>
        <w:br/>
        <w:t>Čeština</w:t>
        <w:br/>
        <w:t>Cymraeg</w:t>
        <w:br/>
        <w:t>Dansk</w:t>
        <w:br/>
        <w:t>Deutsch</w:t>
        <w:br/>
        <w:t>eesti</w:t>
        <w:br/>
        <w:t>English (United Kingdom)</w:t>
        <w:br/>
        <w:t>English (United States)</w:t>
        <w:br/>
        <w:t>Español (España)</w:t>
        <w:br/>
        <w:t>Español (Latinoamérica)</w:t>
        <w:br/>
        <w:t>euskara</w:t>
        <w:br/>
        <w:t>Filipino</w:t>
        <w:br/>
        <w:t>Français (Canada)</w:t>
        <w:br/>
        <w:t>Français (France)</w:t>
        <w:br/>
        <w:t>Gaeilge</w:t>
        <w:br/>
        <w:t>galego</w:t>
        <w:br/>
        <w:t>Hrvatski</w:t>
        <w:br/>
        <w:t>Indonesia</w:t>
        <w:br/>
        <w:t>isiZulu</w:t>
        <w:br/>
        <w:t>íslenska</w:t>
        <w:br/>
        <w:t>Italiano</w:t>
        <w:br/>
        <w:t>Kiswahili</w:t>
        <w:br/>
        <w:t>latviešu</w:t>
        <w:br/>
        <w:t>lietuvių</w:t>
        <w:br/>
        <w:t>magyar</w:t>
        <w:br/>
        <w:t>Melayu</w:t>
        <w:br/>
        <w:t>Nederlands</w:t>
        <w:br/>
        <w:t>norsk</w:t>
        <w:br/>
        <w:t>o‘zbek</w:t>
        <w:br/>
        <w:t>polski</w:t>
        <w:br/>
        <w:t>Português (Brasil)</w:t>
        <w:br/>
        <w:t>Português (Portugal)</w:t>
        <w:br/>
        <w:t>română</w:t>
        <w:br/>
        <w:t>shqip</w:t>
        <w:br/>
        <w:t>Slovenčina</w:t>
        <w:br/>
        <w:t>slovenščina</w:t>
        <w:br/>
        <w:t>srpski (latinica)</w:t>
        <w:br/>
        <w:t>Suomi</w:t>
        <w:br/>
        <w:t>Svenska</w:t>
        <w:br/>
        <w:t>Tiếng Việt</w:t>
        <w:br/>
        <w:t>Türkçe</w:t>
        <w:br/>
        <w:t>Ελληνικά</w:t>
        <w:br/>
        <w:t>беларуская</w:t>
        <w:br/>
        <w:t>български</w:t>
        <w:br/>
        <w:t>кыргызча</w:t>
        <w:br/>
        <w:t>қазақ тілі</w:t>
        <w:br/>
        <w:t>македонски</w:t>
        <w:br/>
        <w:t>монгол</w:t>
        <w:br/>
        <w:t>Русский</w:t>
        <w:br/>
        <w:t>српски (ћирилица)</w:t>
        <w:br/>
        <w:t>Українська</w:t>
        <w:br/>
        <w:t>ქართული</w:t>
        <w:br/>
        <w:t>հայերեն</w:t>
        <w:br/>
        <w:t>‫עברית‬</w:t>
        <w:br/>
        <w:t>‫اردو‬</w:t>
        <w:br/>
        <w:t>‫العربية‬</w:t>
        <w:br/>
        <w:t>‫فارسی‬</w:t>
        <w:br/>
        <w:t>አማርኛ</w:t>
        <w:br/>
        <w:t>नेपाली</w:t>
        <w:br/>
        <w:t>मराठी</w:t>
        <w:br/>
        <w:t>हिन्दी</w:t>
        <w:br/>
        <w:t>অসমীয়া</w:t>
        <w:br/>
        <w:t>বাংলা</w:t>
        <w:br/>
        <w:t>ਪੰਜਾਬੀ</w:t>
        <w:br/>
        <w:t>ગુજરાતી</w:t>
        <w:br/>
        <w:t>ଓଡ଼ିଆ</w:t>
        <w:br/>
        <w:t>தமிழ்</w:t>
        <w:br/>
        <w:t>తెలుగు</w:t>
        <w:br/>
        <w:t>ಕನ್ನಡ</w:t>
        <w:br/>
        <w:t>മലയാളം</w:t>
        <w:br/>
        <w:t>සිංහල</w:t>
        <w:br/>
        <w:t>ไทย</w:t>
        <w:br/>
        <w:t>ລາວ</w:t>
        <w:br/>
        <w:t>မြန်မာ</w:t>
        <w:br/>
        <w:t>ខ្មែរ</w:t>
        <w:br/>
        <w:t>한국어</w:t>
        <w:br/>
        <w:t>中文（香港）</w:t>
        <w:br/>
        <w:t>日本語</w:t>
        <w:br/>
        <w:t>简体中文</w:t>
        <w:br/>
        <w:t>繁體中文</w:t>
        <w:br/>
        <w:t>HelpPrivacyTerms</w:t>
      </w:r>
    </w:p>
    <w:p>
      <w:r>
        <w:t>URL: https://www.base.org/ecosystem</w:t>
        <w:br/>
        <w:br/>
        <w:t>—</w:t>
        <w:br/>
        <w:t>Mgwei</w:t>
        <w:br/>
        <w:t>Build</w:t>
        <w:br/>
        <w:t>Explore</w:t>
        <w:br/>
        <w:t>Community</w:t>
        <w:br/>
        <w:t>About</w:t>
        <w:br/>
        <w:t>Socials</w:t>
        <w:br/>
        <w:t>Base ecosystem apps and integrations overview.</w:t>
        <w:br/>
        <w:t>Submit your app</w:t>
        <w:br/>
        <w:t>ALL</w:t>
        <w:br/>
        <w:t>WALLET</w:t>
        <w:br/>
        <w:t>BRIDGE</w:t>
        <w:br/>
        <w:t>DEFI</w:t>
        <w:br/>
        <w:t>GAMING</w:t>
        <w:br/>
        <w:t>ONRAMP</w:t>
        <w:br/>
        <w:t>DAO</w:t>
        <w:br/>
        <w:t>INFRA</w:t>
        <w:br/>
        <w:t>SOCIAL</w:t>
        <w:br/>
        <w:t>SECURITY</w:t>
        <w:br/>
        <w:t>NFT</w:t>
        <w:br/>
        <w:t>OTHER</w:t>
        <w:br/>
        <w:t>X-CHAIN</w:t>
        <w:br/>
        <w:t>X-CROSS</w:t>
        <w:br/>
        <w:t>DEFI</w:t>
        <w:br/>
        <w:t>0X</w:t>
        <w:br/>
        <w:t>0x.org</w:t>
        <w:br/>
        <w:t>Your one stop shop to build financial products on crypto rails. Enable faster trading, better prices and superior UX in your app.</w:t>
        <w:br/>
        <w:t>SOCIAL</w:t>
        <w:br/>
        <w:t>0XPPL</w:t>
        <w:br/>
        <w:t>0xppl.com</w:t>
        <w:br/>
        <w:t>0xPPL is a web3 social platform enabling you to follow or interact with onchain activities of your peers &amp; discover trends in a human-readable feed. Access your multi-chain portfolio across EVMs, Solana, Cosmos, and TON.</w:t>
        <w:br/>
        <w:t>INFRA</w:t>
        <w:br/>
        <w:t>0XSPLITS</w:t>
        <w:br/>
        <w:t>0xsplits.xyz</w:t>
        <w:br/>
        <w:t>Splits is a set of simple, modular smart contracts for safe and efficient onchain payments. You can split revenue from NFT sales, recoup expenses, diversify an income stream, withhold taxes, and much more.</w:t>
        <w:br/>
        <w:t>INFRA</w:t>
        <w:br/>
        <w:t>1RPC</w:t>
        <w:br/>
        <w:t>1rpc.io</w:t>
        <w:br/>
        <w:t>1RPC is a private RPC relay that eradicates metadata exposure and leakage, allowing users to gain control of their interactions with the blockchain with a one-click user experience.</w:t>
        <w:br/>
        <w:t>DEFI</w:t>
        <w:br/>
        <w:t>AAVE</w:t>
        <w:br/>
        <w:t>app.aave.com</w:t>
        <w:br/>
        <w:t>Aave Protocol is a non-custodial liquidity protocol. Users can participate as suppliers, borrowers, or liquidators, earning interest on supplied assets and borrowing in an overcollateralized manner.</w:t>
        <w:br/>
        <w:t>BRIDGE</w:t>
        <w:br/>
        <w:t>ACROSS PROTOCOL</w:t>
        <w:br/>
        <w:t>across.to</w:t>
        <w:br/>
        <w:t>Across Protocol is a leading cross-chain token bridge that is secured by UMA's optimistic oracle. It is optimized for capital efficiency with a single liquidity pool, a competitive relayer landscape, and a no-slippage fee model. You can expect secure, fast and affordable cross-chain token transfers with Across.</w:t>
        <w:br/>
        <w:t>INFRA</w:t>
        <w:br/>
        <w:t>ADD3</w:t>
        <w:br/>
        <w:t>add3.io</w:t>
        <w:br/>
        <w:t>EVM smart contract creation and management for web3 projects - Use Add3 to deploy customizable &amp; compliant web3 smart contract products, dapp &amp; analytics in minutes. Code or no-code options available!</w:t>
        <w:br/>
        <w:t>DEFI</w:t>
        <w:br/>
        <w:t>AERODROME FINANCE</w:t>
        <w:br/>
        <w:t>aerodrome.finance</w:t>
        <w:br/>
        <w:t>The central trading and liquidity marketplace on Base.</w:t>
        <w:br/>
        <w:t>INFRA</w:t>
        <w:br/>
        <w:t>ALCHEMY</w:t>
        <w:br/>
        <w:t>alchemy.com</w:t>
        <w:br/>
        <w:t>Alchemy is the leading web3 developer platform. Alchemy’s Account Abstraction APIs and SDK make it easy to offer seamless transactions and simple, secure accounts. Build anything on Base with Alchemy!</w:t>
        <w:br/>
        <w:t>INFRA</w:t>
        <w:br/>
        <w:t>ALEPH.IM</w:t>
        <w:br/>
        <w:t>aleph.im</w:t>
        <w:br/>
        <w:t>Open source and agnostic Decentralized Physical Infrastructure Network providing Confidential VMs, Indexing, Web hosting, Storage, Databases, Compute, AI and VRF.</w:t>
        <w:br/>
        <w:t>SOCIAL</w:t>
        <w:br/>
        <w:t>ALFAFRENS</w:t>
        <w:br/>
        <w:t>alfafrens.com</w:t>
        <w:br/>
        <w:t>AlfaFrens is a SocialFi app on Farcaster for gated alfa chat subscriptions powered by Superfluid. Subscribe to creators with $DEGEN, earn $ALFA and stake it on creators for a share of their revenue.</w:t>
        <w:br/>
        <w:t>DEFI</w:t>
        <w:br/>
        <w:t>ALGEBRA</w:t>
        <w:br/>
        <w:t>algebra.finance</w:t>
        <w:br/>
        <w:t>Algebra is an AMM providing modular concentrated liquidity (V4) with dynamic fees and hooks to DEXes on Base</w:t>
        <w:br/>
        <w:t>DEFI</w:t>
        <w:br/>
        <w:t>ALIEN BASE</w:t>
        <w:br/>
        <w:t>app.alienbase.xyz</w:t>
        <w:br/>
        <w:t>Alien Base is the Base-native decentralized exchange ecosystem. Use it to trade blue chip assets and derivatives, or check out Area 51 to play with experimental tokens, predictions and lotteries</w:t>
        <w:br/>
        <w:t>INFRA</w:t>
        <w:br/>
        <w:t>ALL THAT NODE</w:t>
        <w:br/>
        <w:t>allthatnode.com</w:t>
        <w:br/>
        <w:t>All That Node is the most comprehensive multi-chain development suite, designed to support multiple networks from a single platform.</w:t>
        <w:br/>
        <w:t>INFRA</w:t>
        <w:br/>
        <w:t>AMBERDATA</w:t>
        <w:br/>
        <w:t>amberdata.io</w:t>
        <w:br/>
        <w:t>Amberdata delivers comprehensive digital asset data and insights into blockchain networks, crypto markets, and decentralized finance, empowering financial institutions with critical data for research, trading, risk, analytics, reporting, and compliance.</w:t>
        <w:br/>
        <w:t>WALLET</w:t>
        <w:br/>
        <w:t>AMBIRE WALLET</w:t>
        <w:br/>
        <w:t>ambire.com</w:t>
        <w:br/>
        <w:t>Ambire Wallet is an open-source self-custodial smart wallet that utilizes account abstraction, acting as a gateway to Web3 applications and providing users with secure and effortless management of their digital assets.</w:t>
        <w:br/>
        <w:t>View more</w:t>
        <w:br/>
        <w:t>Terms of Service</w:t>
        <w:br/>
        <w:t>Privacy Policy</w:t>
        <w:br/>
        <w:t>Cookie Policy</w:t>
        <w:br/>
        <w:t>Cookie Manager</w:t>
      </w:r>
    </w:p>
    <w:p>
      <w:r>
        <w:t>URL: https://docs.google.com/forms/d/e/1FAIpQLSf5wnzD_czyYOyHFeOmFK_rjsJj7Utovo3jWwR40JizPqmDZg/viewform</w:t>
        <w:br/>
        <w:br/>
        <w:t>Base Community Events Intake Form</w:t>
        <w:br/>
        <w:t xml:space="preserve">Base Community Events are events hosted by community members or builders who are passionate about Base. This is your chance to share what you’ve built and why you’re excited about the potential of onchain. </w:t>
        <w:br/>
        <w:t>Please fill out this form to share more about your proposal for a community event. If you are selected to host an event, our team will be in touch within two weeks.</w:t>
        <w:br/>
        <w:t>Sign in to Google to save your progress. Learn more</w:t>
        <w:br/>
        <w:t>* Indicates required question</w:t>
        <w:br/>
        <w:t>Email</w:t>
        <w:br/>
        <w:t>*</w:t>
        <w:br/>
        <w:t>Your email address</w:t>
        <w:br/>
        <w:t>Name</w:t>
        <w:br/>
        <w:t>*</w:t>
        <w:br/>
        <w:t>Your answer</w:t>
        <w:br/>
        <w:t>Experience with Base (E.g., have you built a project on Base? Had interactions with our team? Hosted a previous meetup together with Base?)</w:t>
        <w:br/>
        <w:t>*</w:t>
        <w:br/>
        <w:t>Your answer</w:t>
        <w:br/>
        <w:t>Links to public social profiles (X, LinkedIn, Farcaster)</w:t>
        <w:br/>
        <w:t>*</w:t>
        <w:br/>
        <w:t>Your answer</w:t>
        <w:br/>
        <w:t>Location (country, city)</w:t>
        <w:br/>
        <w:t>*</w:t>
        <w:br/>
        <w:t>Your answer</w:t>
        <w:br/>
        <w:t>Your experience hosting events</w:t>
        <w:br/>
        <w:t>*</w:t>
        <w:br/>
        <w:t>Your answer</w:t>
        <w:br/>
        <w:t>What are you hoping to get out of this meetup?</w:t>
        <w:br/>
        <w:t>*</w:t>
        <w:br/>
        <w:t>Your answer</w:t>
        <w:br/>
        <w:t>Proposed date for your meetup</w:t>
        <w:br/>
        <w:t>*</w:t>
        <w:br/>
        <w:t>Your answer</w:t>
        <w:br/>
        <w:t>Proposed programming (e.g. a builder gathering, a demo of what you've built, a brief presentation on Base followed by casual hangout with developers)</w:t>
        <w:br/>
        <w:t>*</w:t>
        <w:br/>
        <w:t>Your answer</w:t>
        <w:br/>
        <w:t>Proposed venue</w:t>
        <w:br/>
        <w:t>*</w:t>
        <w:br/>
        <w:t>Your answer</w:t>
        <w:br/>
        <w:t>Anticipated headcount</w:t>
        <w:br/>
        <w:t>*</w:t>
        <w:br/>
        <w:t>Your answer</w:t>
        <w:br/>
        <w:t>Profile of attendees: are you targeting the meetup for developers?</w:t>
        <w:br/>
        <w:t>*</w:t>
        <w:br/>
        <w:t>Your answer</w:t>
        <w:br/>
        <w:t>Telegram handle</w:t>
        <w:br/>
        <w:t>Your answer</w:t>
        <w:br/>
        <w:t>Your privacy is important to us, and we implement appropriate safeguards to protect your data. For more information about how Coinbase handles your personal data, please read our Privacy Policy.</w:t>
        <w:br/>
        <w:t>Privacy Disclaimer: Please do not send any sensitive or private information (e.g., social security numbers, account information, user IDs, passwords etc.) using this form.</w:t>
        <w:br/>
        <w:t>Do you want to receive marketing communications from Coinbase via email, social media (eg. Twitter, Discord, etc.) and push notifications? If yes, please tick the checkbox here.</w:t>
        <w:br/>
        <w:t>Send me a copy of my responses.</w:t>
        <w:br/>
        <w:t>Submit</w:t>
        <w:br/>
        <w:t>Clear form</w:t>
        <w:br/>
        <w:t>Never submit passwords through Google Forms.</w:t>
        <w:br/>
        <w:t>reCAPTCHA</w:t>
        <w:br/>
        <w:t>Privacy</w:t>
        <w:br/>
        <w:t>Terms</w:t>
        <w:br/>
        <w:t>This form was created inside Coinbase. Report Abuse</w:t>
        <w:br/>
        <w:t xml:space="preserve"> Forms</w:t>
        <w:br/>
        <w:t xml:space="preserve"> </w:t>
      </w:r>
    </w:p>
    <w:p>
      <w:r>
        <w:t>URL: https://base.mirror.xyz/fD9-3Bl_3PLoUw7T8St6a6UpDIiPxJ-itzmME-b5pwA</w:t>
        <w:br/>
        <w:br/>
        <w:t>Subscribe</w:t>
        <w:br/>
        <w:t>Introducing the Onchain Content Network</w:t>
        <w:br/>
        <w:t>Base</w:t>
        <w:br/>
        <w:t>0xcB5A</w:t>
        <w:br/>
        <w:t>July 25th, 2024</w:t>
        <w:br/>
        <w:t>Mint</w:t>
        <w:br/>
        <w:t>TLDR: This Onchain Summer and beyond, we want to share what you’re building with millions of people across the world.</w:t>
        <w:br/>
        <w:t>Submit your apps, games, art, music, and dreams to the Onchain Registry — a community-driven database of projects — for the chance to be featured across our new Onchain Content Network: Coinbase, Coinbase Wallet, Cymbal, Daylight, Floor, Forage, Layer3, Magic Eden, Mintify, OpenSea, Rainbow Wallet, and Roam.</w:t>
        <w:br/>
        <w:t>Together, our goal is to spotlight more of the builders and creators that are bringing the world onchain.</w:t>
        <w:br/>
        <w:t>Submit your project → Get distribution</w:t>
        <w:br/>
        <w:t>Creating a global economy that fosters innovation, creativity, and freedom cannot be done alone. That’s why the Onchain Content Network is crucial to our mission — bringing together a collection of the industry's best known and most loved platforms, generating more distribution for builders, and creating destinations for everyone to discover onchain innovation.</w:t>
        <w:br/>
        <w:t>From the largest NFT marketplaces to the most active questing platforms, these partners will feature selected projects from the Onchain Registry to the millions of people that visit them every day — with dedicated feeds that surface projects directly from onchain builders and creators.</w:t>
        <w:br/>
        <w:t>Let’s bring the world onchain together</w:t>
        <w:br/>
        <w:t>Whether you’re a builder, creator, or brand, we want to help you by distributing your project as far and wide as possible via the Onchain Content Network. Here’s what we’re looking for:</w:t>
        <w:br/>
        <w:t>Do something that’s never been done before: Create captivating onchain experiences. The more innovative, the better.</w:t>
        <w:br/>
        <w:t>Keep it simple: Bringing a billion people onchain requires onboarding that feels like a warm welcome. Experiences should be frictionless for new users.</w:t>
        <w:br/>
        <w:t>Make something accessible to everyone: Whether it’s a game, social app, piece of art, or commerce flow, Onchain Summer is for everyone. Keep it low-cost and easy for anyone to use.</w:t>
        <w:br/>
        <w:t>If you’re working on something that aligns with this vision, we invite you to share it with us. Submit your project to the Onchain Registry.</w:t>
        <w:br/>
        <w:t>And if you want to create a feed or incorporate Onchain Summer content into your existing platform, learn how to integrate the Onchain Registry API.</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13R8wwcgnm36iWx…VfTvKM-5KIP6TTY</w:t>
        <w:br/>
        <w:t>AUTHOR ADDRESS</w:t>
        <w:br/>
        <w:t>0xcB5AB6B84a66e5E…0AB344532dA4B82</w:t>
        <w:br/>
        <w:t>CONTENT DIGEST</w:t>
        <w:br/>
        <w:t>fD9-3Bl_3PLoUw7…xJ-itzmME-b5pwA</w:t>
        <w:br/>
        <w:t>More from Base</w:t>
        <w:br/>
        <w:t>View All</w:t>
      </w:r>
    </w:p>
    <w:p>
      <w:r>
        <w:t>URL: https://warpcast.com/base/0xb3f1428b</w:t>
        <w:br/>
        <w:br/>
        <w:t>Ctrl+K</w:t>
        <w:br/>
        <w:t>Login</w:t>
        <w:br/>
        <w:t>Create account</w:t>
        <w:br/>
        <w:t>Support</w:t>
        <w:br/>
        <w:t>Privacy</w:t>
        <w:br/>
        <w:t>Terms</w:t>
        <w:br/>
        <w:t>Developers</w:t>
      </w:r>
    </w:p>
    <w:p>
      <w:r>
        <w:t>URL: https://discord.com/invite/buildonbase</w:t>
        <w:br/>
        <w:br/>
      </w:r>
    </w:p>
    <w:p>
      <w:r>
        <w:t>URL: https://www.smartwallet.dev/base-gasless-campaign/</w:t>
        <w:br/>
        <w:br/>
        <w:t>Skip to content</w:t>
        <w:br/>
        <w:t>Smart Wallet</w:t>
        <w:br/>
        <w:t>Demo</w:t>
        <w:br/>
        <w:t>SDK Playground</w:t>
        <w:br/>
        <w:t>Github</w:t>
        <w:br/>
        <w:t>Discord</w:t>
        <w:br/>
        <w:t>Base Gasless Campaign</w:t>
        <w:br/>
        <w:t>On this page</w:t>
        <w:br/>
        <w:t>Base Gasless Campaign</w:t>
        <w:br/>
        <w:t>Base is offering gas credits to help developers make the most of Smart Wallet's paymaster (sponsored transactions) features.</w:t>
        <w:br/>
        <w:t>Partner Tier Base Gas Credit Incentive Requirements Actions</w:t>
        <w:br/>
        <w:t>1 $15k</w:t>
        <w:br/>
        <w:t>- Support Coinbase Smart Wallet</w:t>
        <w:br/>
        <w:t>- Onboard to Coinbase Paymaster</w:t>
        <w:br/>
        <w:t>- Preferred placement in your UI (ie “Create Wallet” button)</w:t>
        <w:br/>
        <w:t>1. Bump your Coinbase SDK to add Coinbase Smart Wallet to your app, or bump to latest version of any supporting wallet library.</w:t>
        <w:br/>
        <w:t>2. Sign in / up for Coinbase Developer Platform (takes less than 2 minutes). No KYC needed - just email and phone.</w:t>
        <w:br/>
        <w:t>3. Check out the Paymaster product where the Base Mainnet Paymaster is enabled by default. Set and change your gas policy at any time.</w:t>
        <w:br/>
        <w:t>4. Complete this form and email basegascredits@coinbase.com that you’ve completed, along with evidence that you’ll have the “Create Wallet” button in your UI</w:t>
        <w:br/>
        <w:t>Credits will land within 1 week of completion</w:t>
        <w:br/>
        <w:t>2 $10k</w:t>
        <w:br/>
        <w:t>- Support Coinbase Smart Wallet</w:t>
        <w:br/>
        <w:t>- Onboard to Coinbase Paymaster</w:t>
        <w:br/>
        <w:t>1. Bump your Coinbase SDK to add Coinbase Smart Wallet to your app, or bump to latest version of any supporting wallet library.</w:t>
        <w:br/>
        <w:t>2. Sign in / up for Coinbase Developer Platform (takes less than 2 minutes). No KYC needed - just email and phone.</w:t>
        <w:br/>
        <w:t>3. Check out the Paymaster product where the Base Mainnet Paymaster is enabled by default. Set and change your gas policy at any time.</w:t>
        <w:br/>
        <w:t>4. Complete this form and email basegascredits@coinbase.com that you’ve completed.</w:t>
        <w:br/>
        <w:t>Credits will land within 1 week of completion</w:t>
        <w:br/>
        <w:t>Bonus $1k</w:t>
        <w:br/>
        <w:t>- Release demo</w:t>
        <w:br/>
        <w:t>Create a demo of your Coinbase Smart wallet integration, post on social (Warpcast and/or X) and tag Coinbase Wallet and/or Base</w:t>
      </w:r>
    </w:p>
    <w:p>
      <w:r>
        <w:t>URL: https://github.com/base-org</w:t>
        <w:br/>
        <w:br/>
        <w:t>Skip to content</w:t>
        <w:br/>
        <w:t>Navigation Menu</w:t>
        <w:br/>
        <w:t>Product</w:t>
        <w:br/>
        <w:t>Solutions</w:t>
        <w:br/>
        <w:t>Resources</w:t>
        <w:br/>
        <w:t>Open Source</w:t>
        <w:br/>
        <w:t>Enterprise</w:t>
        <w:br/>
        <w:t>Pricing</w:t>
        <w:br/>
        <w:t>Sign in</w:t>
        <w:br/>
        <w:t>Sign up</w:t>
        <w:br/>
        <w:t>Dismiss alert</w:t>
        <w:br/>
        <w:t>Base</w:t>
        <w:br/>
        <w:t>Base is bringing the world onchain to create a global economy that increases innovation, creativity, and freedom. Built on the Superchain.</w:t>
        <w:br/>
        <w:t>6.4k followers</w:t>
        <w:br/>
        <w:t>@base</w:t>
        <w:br/>
        <w:t>https://base.org/discord</w:t>
        <w:br/>
        <w:t>https://base.mirror.xyz/</w:t>
        <w:br/>
        <w:t>https://status.base.org/</w:t>
        <w:br/>
        <w:t>Overview</w:t>
        <w:br/>
        <w:t>Repositories</w:t>
        <w:br/>
        <w:t>Projects</w:t>
        <w:br/>
        <w:t>Packages</w:t>
        <w:br/>
        <w:t>People</w:t>
        <w:br/>
        <w:t>Popular repositories</w:t>
        <w:br/>
        <w:t>Loading</w:t>
        <w:br/>
        <w:t>chains chains</w:t>
        <w:br/>
        <w:t>Public</w:t>
        <w:br/>
        <w:t>Forked from ethereum-lists/chains</w:t>
        <w:br/>
        <w:t>provides metadata for networkIDs and chainIDs</w:t>
        <w:br/>
        <w:t>Kotlin 79.1k 2.5k</w:t>
        <w:br/>
        <w:t>node node</w:t>
        <w:br/>
        <w:t>Public</w:t>
        <w:br/>
        <w:t>Everything required to run your own Base node</w:t>
        <w:br/>
        <w:t>Shell 68.2k 2.5k</w:t>
        <w:br/>
        <w:t>pessimism pessimism</w:t>
        <w:br/>
        <w:t>Public archive</w:t>
        <w:br/>
        <w:t>Detect real-time threats and events on OP Stack compatible blockchains</w:t>
        <w:br/>
        <w:t>Go 1.5k 435</w:t>
        <w:br/>
        <w:t>brand-kit brand-kit</w:t>
        <w:br/>
        <w:t>Public</w:t>
        <w:br/>
        <w:t>Brand guide and logos for the Base brand. Built on the Superchain.</w:t>
        <w:br/>
        <w:t>1.3k 371</w:t>
        <w:br/>
        <w:t>withdrawer withdrawer</w:t>
        <w:br/>
        <w:t>Public</w:t>
        <w:br/>
        <w:t>Golang utility for proving and finalizing withdrawals from op-stack chains.</w:t>
        <w:br/>
        <w:t>Go 416 260</w:t>
        <w:br/>
        <w:t>op-viem op-viem</w:t>
        <w:br/>
        <w:t>Public</w:t>
        <w:br/>
        <w:t>Viem extensions for the Op Stack</w:t>
        <w:br/>
        <w:t>TypeScript 335 234</w:t>
        <w:br/>
        <w:t>Repositories</w:t>
        <w:br/>
        <w:t>Loading</w:t>
        <w:br/>
        <w:t>Type</w:t>
        <w:br/>
        <w:t>Language</w:t>
        <w:br/>
        <w:t>Sort</w:t>
        <w:br/>
        <w:t>Showing 10 of 27 repositories</w:t>
        <w:br/>
        <w:t>basenames Public</w:t>
        <w:br/>
        <w:t>Base-native Identity</w:t>
        <w:br/>
        <w:t>base-org/basenames’s past year of commit activity</w:t>
        <w:br/>
        <w:t>Solidity 41 MIT 9 1 3 Updated 9 hours agoOct 15, 2024</w:t>
        <w:br/>
        <w:t>web Public</w:t>
        <w:br/>
        <w:t>base-org/web’s past year of commit activity</w:t>
        <w:br/>
        <w:t>TypeScript 249 Apache-2.0 295 15 (1 issue needs help) 47 Updated 10 hours agoOct 15, 2024</w:t>
        <w:br/>
        <w:t>RIP-7755-poc Public</w:t>
        <w:br/>
        <w:t>Proof of Concept for RIP-7755</w:t>
        <w:br/>
        <w:t>base-org/RIP-7755-poc’s past year of commit activity</w:t>
        <w:br/>
        <w:t>Solidity 1 0 0 1 Updated 3 days agoOct 12, 2024</w:t>
        <w:br/>
        <w:t>node Public</w:t>
        <w:br/>
        <w:t>Everything required to run your own Base node</w:t>
        <w:br/>
        <w:t>base-org/node’s past year of commit activity</w:t>
        <w:br/>
        <w:t>Shell 68,181 MIT 2,547 26 2 Updated 4 days agoOct 10, 2024</w:t>
        <w:br/>
        <w:t>contract-deployments Public</w:t>
        <w:br/>
        <w:t>base-org/contract-deployments’s past year of commit activity</w:t>
        <w:br/>
        <w:t>Solidity 206 MIT 111 2 14 Updated 5 days agoOct 10, 2024</w:t>
        <w:br/>
        <w:t>nfc-relayer Public</w:t>
        <w:br/>
        <w:t>Example implementation for NFC Relayer</w:t>
        <w:br/>
        <w:t>base-org/nfc-relayer’s past year of commit activity</w:t>
        <w:br/>
        <w:t>TypeScript 1 0 0 1 Updated last weekOct 8, 2024</w:t>
        <w:br/>
        <w:t>pos-dapp Public</w:t>
        <w:br/>
        <w:t>base-org/pos-dapp’s past year of commit activity</w:t>
        <w:br/>
        <w:t>TypeScript 1 1 0 0 Updated 2 weeks agoOct 4, 2024</w:t>
        <w:br/>
        <w:t>contracts Public</w:t>
        <w:br/>
        <w:t>base-org/contracts’s past year of commit activity</w:t>
        <w:br/>
        <w:t>Solidity 175 MIT 100 1 2 Updated 2 weeks agoOct 1, 2024</w:t>
        <w:br/>
        <w:t>brand-kit Public</w:t>
        <w:br/>
        <w:t>Brand guide and logos for the Base brand. Built on the Superchain.</w:t>
        <w:br/>
        <w:t>base-org/brand-kit’s past year of commit activity</w:t>
        <w:br/>
        <w:t>1,284 371 4 5 Updated on Aug 29Aug 29, 2024</w:t>
        <w:br/>
        <w:t>withdrawer Public</w:t>
        <w:br/>
        <w:t>Golang utility for proving and finalizing withdrawals from op-stack chains.</w:t>
        <w:br/>
        <w:t>base-org/withdrawer’s past year of commit activity</w:t>
        <w:br/>
        <w:t>Go 416 MIT 260 2 2 Updated on Aug 22Aug 21, 2024</w:t>
        <w:br/>
        <w:t>View all repositories</w:t>
        <w:br/>
        <w:t>People</w:t>
        <w:br/>
        <w:t>Top languages</w:t>
        <w:br/>
        <w:t>Loading…</w:t>
        <w:br/>
        <w:t>Footer</w:t>
        <w:br/>
        <w:t>© 2024 GitHub, Inc.</w:t>
        <w:br/>
        <w:t>Footer navigation</w:t>
        <w:br/>
        <w:t>Terms</w:t>
        <w:br/>
        <w:t>Privacy</w:t>
        <w:br/>
        <w:t>Security</w:t>
        <w:br/>
        <w:t>Status</w:t>
        <w:br/>
        <w:t>Docs</w:t>
        <w:br/>
        <w:t>Contact</w:t>
        <w:br/>
        <w:t>Manage cookies</w:t>
        <w:br/>
        <w:t>Do not share my personal information</w:t>
      </w:r>
    </w:p>
    <w:p>
      <w:r>
        <w:t>URL: https://hackerone.com/coinbase</w:t>
        <w:br/>
        <w:br/>
      </w:r>
    </w:p>
    <w:p>
      <w:r>
        <w:t>URL: https://www.base.org/bootcamp</w:t>
        <w:br/>
        <w:br/>
        <w:t>6.45</w:t>
        <w:br/>
        <w:t>Mgwei</w:t>
        <w:br/>
        <w:t>Build</w:t>
        <w:br/>
        <w:t>Explore</w:t>
        <w:br/>
        <w:t>Community</w:t>
        <w:br/>
        <w:t>About</w:t>
        <w:br/>
        <w:t>Socials</w:t>
        <w:br/>
        <w:t>Connect</w:t>
        <w:br/>
        <w:t>Learn to build onchain</w:t>
        <w:br/>
        <w:t>Base Bootcamp is an async, cohort-based training program designed to turn web developers into Smart Contract developers.</w:t>
        <w:br/>
        <w:t>Apply now</w:t>
        <w:br/>
        <w:t>How it works</w:t>
        <w:br/>
        <w:t>1</w:t>
        <w:br/>
        <w:t>APPLY</w:t>
        <w:br/>
        <w:t>Are you a crypto-proficient software engineer interested in learning to build smart contracts? Start out by applying to Base Bootcamp.</w:t>
        <w:br/>
        <w:t>2</w:t>
        <w:br/>
        <w:t>ONBOARD</w:t>
        <w:br/>
        <w:t>Upon acceptance, you’ll receive an email with all relevant onboarding materials (student handbook, mentor-pairing info, invite to the private Base Bootcamp Discord channel, and invite to the launch day).</w:t>
        <w:br/>
        <w:t>3</w:t>
        <w:br/>
        <w:t>KICKOFF</w:t>
        <w:br/>
        <w:t>Gather virtually for our initial kick-off. We’ll pair you with your mentor (an experienced Smart Contract Developer) and you’ll start the program.</w:t>
        <w:br/>
        <w:t>4</w:t>
        <w:br/>
        <w:t>BUILD!</w:t>
        <w:br/>
        <w:t>Work through Base Learn, meeting regularly with your mentor. You’ll build your final project during the final two weeks - a real-world, onchain app that you’ll demo virtually on Demo Day.</w:t>
        <w:br/>
        <w:br/>
        <w:t>Upon graduation, you’ll earn an exclusive soulbound Base Bootcamp Grad NFT.</w:t>
        <w:br/>
        <w:t>Dates and deadlines</w:t>
        <w:br/>
        <w:t>Cohort 4: Approximately March 18, 2024</w:t>
        <w:br/>
        <w:t>Application deadline: March 11, 2024</w:t>
        <w:br/>
        <w:t>Apply now</w:t>
        <w:br/>
        <w:t>What's included?</w:t>
        <w:br/>
        <w:t>Base Learn Curriculum</w:t>
        <w:br/>
        <w:t>Participants will work through the Base Learn content, which is publicly available. However, as part of the Base Bootcamp program, they will also have access to supplemental resources and graded projects, reviewed by Coinbase engineers.</w:t>
        <w:br/>
        <w:br/>
        <w:t>Mentors</w:t>
        <w:br/>
        <w:t>Each student is paired with a mentor whom you will meet with once a week.</w:t>
        <w:br/>
        <w:br/>
        <w:t>Office Hours</w:t>
        <w:br/>
        <w:t>Base Bootcamp staff will host regular open office hours via Google Meet to answer questions.</w:t>
        <w:br/>
        <w:br/>
        <w:t>Discord</w:t>
        <w:br/>
        <w:t>All students will have access to a private channel in the Base Discord where they can interact with Coinbase staff, mentors and other Base Bootcamp students.</w:t>
        <w:br/>
        <w:t>Cost</w:t>
        <w:br/>
        <w:t>Base Bootcamp is free. However, we require you to deposit 1 ETH, which we will return to you upon your successful, on-time graduation. We’re doing this so that you have skin in the game. The program is going to be difficult and we need you to have as many reasons as necessary to push through.</w:t>
        <w:br/>
        <w:t>Frequently Asked Questions</w:t>
        <w:br/>
        <w:t>When will I hear back about my application?</w:t>
        <w:br/>
        <w:t>What is your selection criteria?</w:t>
        <w:br/>
        <w:t>What resources will I get if I am accepted into the program?</w:t>
        <w:br/>
        <w:t>Who is my mentor?</w:t>
        <w:br/>
        <w:t>Can I fail the program?</w:t>
        <w:br/>
        <w:t>Does it cost anything?</w:t>
        <w:br/>
        <w:t>What is the time commitment?</w:t>
        <w:br/>
        <w:t>Are there live classes?</w:t>
        <w:br/>
        <w:t>Can I quit if it’s too much for me?</w:t>
        <w:br/>
        <w:t>Will I be offered a job upon graduation?</w:t>
        <w:br/>
        <w:t>What will I be able to do upon graduation?</w:t>
        <w:br/>
        <w:t>Terms of Service</w:t>
        <w:br/>
        <w:t>Privacy Policy</w:t>
        <w:br/>
        <w:t>Cookie Policy</w:t>
        <w:br/>
        <w:t>Cookie Manager</w:t>
      </w:r>
    </w:p>
    <w:p>
      <w:r>
        <w:t>URL: https://based-india.devfolio.co/</w:t>
        <w:br/>
        <w:br/>
        <w:t>Home</w:t>
        <w:br/>
        <w:t>Blog</w:t>
        <w:br/>
        <w:t>Join Devfolio</w:t>
        <w:br/>
        <w:t>Sign in</w:t>
        <w:br/>
        <w:t>Base Around The World</w:t>
        <w:br/>
        <w:t>India</w:t>
        <w:br/>
        <w:t>OVERVIEW</w:t>
        <w:br/>
        <w:t>PRIZES</w:t>
        <w:br/>
        <w:t>SPEAKERS &amp; JUDGES</w:t>
        <w:br/>
        <w:t>SCHEDULE</w:t>
        <w:br/>
        <w:t>PROJECTS</w:t>
        <w:br/>
        <w:t>LEADERBOARD</w:t>
        <w:br/>
        <w:t>RUNS FROM</w:t>
        <w:br/>
        <w:t>Sep 27 - Oct 20, 2024</w:t>
        <w:br/>
        <w:t>HAPPENING</w:t>
        <w:br/>
        <w:t>Online</w:t>
        <w:br/>
        <w:t>APPLICATIONS CLOSE IN</w:t>
        <w:br/>
        <w:t>5d:19h:42m</w:t>
        <w:br/>
        <w:t>Join now</w:t>
        <w:br/>
        <w:t>Build a better world onchain, starting with your local community.</w:t>
        <w:br/>
        <w:t>WHAT IS BASED INDIA?</w:t>
        <w:br/>
        <w:t>Base is for everyone who wants to build a better internet, and we’re calling all builders in India to solve challenges in your community by building onchain.</w:t>
        <w:br/>
        <w:br/>
        <w:t>From instant payments, access to financial services, and getting rewarded for creativity, going onchain is improving the lives of people around the world — but that's just the beginning. We’re looking to you to start building a better future onchain, starting right where you are.</w:t>
        <w:br/>
        <w:br/>
        <w:t>See a problem in your community? Solve it. Have an idea? Build it. Every app you create brings us closer to an onchain world where everyone thrives.</w:t>
        <w:br/>
        <w:br/>
        <w:t>Based India is part of the Based Around the World regional Buildathon series in Africa, India, Southeast Asia, and LatAm. These regions have unstoppable builder energy. We can’t wait to see your creativity, onchain.</w:t>
        <w:br/>
        <w:t>THE PROMPT</w:t>
        <w:br/>
        <w:t>Build an onchain app that solves a challenge in your community</w:t>
        <w:br/>
        <w:br/>
        <w:t>OR</w:t>
        <w:br/>
        <w:br/>
        <w:t>Use existing onchain tools to create real-world impact in your community by bringing them onchain.</w:t>
        <w:br/>
        <w:br/>
        <w:t>If you’re looking for ideas, here are a few places to start:</w:t>
        <w:br/>
        <w:t>Help people come together, connect, and collaborate more easily — onchain or IRL</w:t>
        <w:br/>
        <w:t>Unlock access to social and educational resources</w:t>
        <w:br/>
        <w:t>Build tools that provide easier access to the onchain economy</w:t>
        <w:br/>
        <w:t>Create localized social or e-commerce apps</w:t>
        <w:br/>
        <w:t>Create platforms that empower creators to share their work (or, if you're a creator yourself, share your own)</w:t>
        <w:br/>
        <w:t>Make a blog, write a blog post, create a YouTube or TikTok video, or other content showing how you're making an impact and bringing your community onchain</w:t>
        <w:br/>
        <w:t>CO-PRESENTERS</w:t>
        <w:br/>
        <w:t>We’re excited to co-present Based India with Farcaster Builders India, Levitate Labs, KGeN, and Okto by CoinDCX.</w:t>
        <w:br/>
        <w:t>WHY PARTICIPATE?</w:t>
        <w:br/>
        <w:t>The Buildathon is open to anyone from these four regions. Each region will have a prize pool of 25 ETH (for a total of 100 ETH), with 2 to 8 winners selected from each region. In addition, Talent Protocol will contribute 10B $BUILD, split evenly across all winners.</w:t>
        <w:br/>
        <w:br/>
        <w:t>Each winner gets:</w:t>
        <w:br/>
        <w:t>Rewards: 3.125 to 12.5 ETH from Base and $BUILD from Talent Protocol.</w:t>
        <w:br/>
        <w:t>Marketing &amp; Distribution: All winners will be highlighted at a Base meetup event in-region with Jesse Pollak, and featured on Base social channels (X, Warpcast).</w:t>
        <w:br/>
        <w:t>Network: Connections with some of the most prolific Base builders in your region, with direct access to the Base team.</w:t>
        <w:br/>
        <w:t>HOW IT WORKS</w:t>
        <w:br/>
        <w:t>In order to be eligible, the projects must follow the below rules.</w:t>
        <w:br/>
        <w:t>Must submit one project per team</w:t>
        <w:br/>
        <w:t>Must include a functioning onchain app at a publicly accessible URL</w:t>
        <w:br/>
        <w:t>Must include an open-source GitHub repository for all source code in the app</w:t>
        <w:br/>
        <w:t>Must include a video, with a minimum length of 1 minute</w:t>
        <w:br/>
        <w:t>Integrating Basenames and Smart Wallet is strongly recommended; they make it easy for anyone to get onchain.</w:t>
        <w:br/>
        <w:t>Must submit proof of 1+ transactions on Base mainnet or Base Sepolia testnet</w:t>
        <w:br/>
        <w:t>Apps built before the Buildathon are eligible for submission, but must clearly delineate what new feature or product was built during the Buildathon.</w:t>
        <w:br/>
        <w:t>Evaluation Criteria</w:t>
        <w:br/>
        <w:t>Onchain: Built on Base</w:t>
        <w:br/>
        <w:t>Technicality: Functions as pitched</w:t>
        <w:br/>
        <w:t>Originality: Innovation/originality to solve problems</w:t>
        <w:br/>
        <w:t>Practicality: Usable and accessible by anyone</w:t>
        <w:br/>
        <w:t>Aesthetics: Intuitive, easy-to-navigate</w:t>
        <w:br/>
        <w:t>Wow Factor: Remarkable impact withinthe time frame</w:t>
        <w:br/>
        <w:t>Local Impact: Solves a clear challenge in the community</w:t>
        <w:br/>
        <w:t>BUILDER RESOURCES</w:t>
        <w:br/>
        <w:t>Getting Started on Base</w:t>
        <w:br/>
        <w:t>Base Documentation</w:t>
        <w:br/>
        <w:t>Basenames (OnchainKit, Wagmi)</w:t>
        <w:br/>
        <w:t>Coinbase Developer Platform</w:t>
        <w:br/>
        <w:t>Faucets (CDP, thirdweb)</w:t>
        <w:br/>
        <w:t>OnchainKit</w:t>
        <w:br/>
        <w:t>Smart Wallet</w:t>
        <w:br/>
        <w:t>Looking for ideas to build?</w:t>
        <w:br/>
        <w:t>Disclaimer</w:t>
        <w:br/>
        <w:t>By using our services, you acknowledge and agree that all IP addresses and Ethereum wallet addresses are subject to screening against U.S. Department of the Treasury’s Office of Foreign Assets Control (OFAC) lists. By accessing our services, you attest that you are not subject to any sanctions and are not on any OFAC lists, and we reserve the right to block transactions or interactions involving individuals, entities, or countries that are subject to U.S. sanctions.</w:t>
        <w:br/>
        <w:br/>
        <w:t>Terms and Conditions for the Buildathon</w:t>
        <w:br/>
        <w:t>Read the T&amp;C for the Buildathon here.</w:t>
        <w:br/>
        <w:t>Rules</w:t>
        <w:br/>
        <w:t>Follow the Code of Conduct.</w:t>
        <w:br/>
        <w:t>Find us on</w:t>
        <w:br/>
        <w:br/>
        <w:br/>
        <w:br/>
        <w:br/>
        <w:br/>
        <w:br/>
        <w:br/>
        <w:br/>
        <w:br/>
        <w:br/>
        <w:br/>
        <w:br/>
        <w:br/>
        <w:br/>
        <w:br/>
        <w:br/>
        <w:br/>
        <w:br/>
        <w:t>30 ETH</w:t>
        <w:br/>
        <w:t>Available in Prizes</w:t>
        <w:br/>
        <w:t>Based India</w:t>
        <w:br/>
        <w:t>30 ETH</w:t>
        <w:br/>
        <w:t>All prizes</w:t>
        <w:br/>
        <w:t>Speakers &amp; Judges</w:t>
        <w:br/>
        <w:t>Jesse Pollak</w:t>
        <w:br/>
        <w:t>Creator, Base</w:t>
        <w:br/>
        <w:t>Tom Vieira</w:t>
        <w:br/>
        <w:t>Head of Product, Base</w:t>
        <w:br/>
        <w:t>Will Binns</w:t>
        <w:br/>
        <w:t>Senior Developer Advocate, Base</w:t>
        <w:br/>
        <w:t>Saumya Saxena</w:t>
        <w:br/>
        <w:t>Tarun Mangukiya</w:t>
        <w:br/>
        <w:t>All speakers &amp; judges</w:t>
        <w:br/>
        <w:t>FAQs</w:t>
        <w:br/>
        <w:t>Team size</w:t>
        <w:br/>
        <w:t>1 - 5</w:t>
        <w:br/>
        <w:t>Registration costs?</w:t>
        <w:br/>
        <w:t>Nada.</w:t>
        <w:br/>
        <w:t>How do I register?</w:t>
        <w:br/>
        <w:t>When can I register?</w:t>
        <w:br/>
        <w:t>Are there pre-registration requirements?</w:t>
        <w:br/>
        <w:t>How big can my team be?</w:t>
        <w:br/>
        <w:t>Do we have to be based in India to submit?</w:t>
        <w:br/>
        <w:t>I am based in India but passionate about building for the global onchain community. Can I still be eligible?</w:t>
        <w:br/>
        <w:t>What are you looking for in submissions?</w:t>
        <w:br/>
        <w:t>How many projects can I submit?</w:t>
        <w:br/>
        <w:t>Can I submit an old project or something that I’ve already built?</w:t>
        <w:br/>
        <w:t>How much is each team eligible to win?</w:t>
        <w:br/>
        <w:t>What kind of support can I get from Base?</w:t>
        <w:br/>
        <w:t>Can I expect marketing support from Base if I win?</w:t>
        <w:br/>
        <w:t>Got more questions? Reach out to hello@devfolio.co</w:t>
        <w:br/>
        <w:t>Hacker reviews</w:t>
        <w:br/>
        <w:t>0/5</w:t>
        <w:br/>
        <w:t>No reviews for this rating yet.</w:t>
        <w:br/>
        <w:t>We love software and the people who build it.</w:t>
        <w:br/>
        <w:t>COMMUNITY</w:t>
        <w:br/>
        <w:t>Organize a hackathon</w:t>
        <w:br/>
        <w:t>Explore hackathons</w:t>
        <w:br/>
        <w:t>Code of Conduct</w:t>
        <w:br/>
        <w:t>Brand Assets</w:t>
        <w:br/>
        <w:t>Documentation</w:t>
        <w:br/>
        <w:t>COMPANY</w:t>
        <w:br/>
        <w:t>About</w:t>
        <w:br/>
        <w:t>Blog</w:t>
        <w:br/>
        <w:t>Careers</w:t>
        <w:br/>
        <w:t>Changelog</w:t>
        <w:br/>
        <w:t>Privacy</w:t>
        <w:br/>
        <w:t>Terms</w:t>
        <w:br/>
        <w:t>SUPPORT</w:t>
        <w:br/>
        <w:t>Help</w:t>
        <w:br/>
        <w:t>Status</w:t>
        <w:br/>
        <w:t>Contact us</w:t>
        <w:br/>
        <w:t>© 2024, NSB Classic PTE LTD</w:t>
      </w:r>
    </w:p>
    <w:p>
      <w:r>
        <w:t>URL: https://based-india.devfolio.co/prizes</w:t>
        <w:br/>
        <w:br/>
        <w:t>Home</w:t>
        <w:br/>
        <w:t>Blog</w:t>
        <w:br/>
        <w:t>Base Around The World</w:t>
        <w:br/>
        <w:t>India</w:t>
        <w:br/>
        <w:t>OVERVIEW</w:t>
        <w:br/>
        <w:t>PRIZES</w:t>
        <w:br/>
        <w:t>SPEAKERS &amp; JUDGES</w:t>
        <w:br/>
        <w:t>SCHEDULE</w:t>
        <w:br/>
        <w:t>PROJECTS</w:t>
        <w:br/>
        <w:t>LEADERBOARD</w:t>
        <w:br/>
        <w:t>PRIZE POOL</w:t>
        <w:br/>
        <w:t>30 ETH</w:t>
        <w:br/>
        <w:t>ORGANIZER</w:t>
        <w:br/>
        <w:t>Based India</w:t>
        <w:br/>
        <w:t>Upto 30 ETH</w:t>
        <w:br/>
        <w:t>Filters</w:t>
        <w:br/>
        <w:t>Based India</w:t>
        <w:br/>
        <w:t>30 ETH</w:t>
        <w:br/>
        <w:t>TRACKS</w:t>
        <w:br/>
        <w:t>25 ETH (Open): Based India</w:t>
        <w:br/>
        <w:t>5 ETH (Open): QV Prize Pool</w:t>
        <w:br/>
        <w:t>We love software and the people who build it.</w:t>
        <w:br/>
        <w:t>COMMUNITY</w:t>
        <w:br/>
        <w:t>Organize a hackathon</w:t>
        <w:br/>
        <w:t>Explore hackathons</w:t>
        <w:br/>
        <w:t>Code of Conduct</w:t>
        <w:br/>
        <w:t>Brand Assets</w:t>
        <w:br/>
        <w:t>Documentation</w:t>
        <w:br/>
        <w:t>COMPANY</w:t>
        <w:br/>
        <w:t>About</w:t>
        <w:br/>
        <w:t>Blog</w:t>
        <w:br/>
        <w:t>Careers</w:t>
        <w:br/>
        <w:t>Changelog</w:t>
        <w:br/>
        <w:t>Privacy</w:t>
        <w:br/>
        <w:t>Terms</w:t>
        <w:br/>
        <w:t>SUPPORT</w:t>
        <w:br/>
        <w:t>Help</w:t>
        <w:br/>
        <w:t>Status</w:t>
        <w:br/>
        <w:t>Contact us</w:t>
        <w:br/>
        <w:t>© 2024, NSB Classic PTE LTD</w:t>
      </w:r>
    </w:p>
    <w:p>
      <w:r>
        <w:t>URL: https://based-india.devfolio.co/speakers-judges</w:t>
        <w:br/>
        <w:br/>
        <w:t>Home</w:t>
        <w:br/>
        <w:t>Blog</w:t>
        <w:br/>
        <w:t>Join Devfolio</w:t>
        <w:br/>
        <w:t>Sign in</w:t>
        <w:br/>
        <w:t>Base Around The World</w:t>
        <w:br/>
        <w:t>India</w:t>
        <w:br/>
        <w:t>OVERVIEW</w:t>
        <w:br/>
        <w:t>PRIZES</w:t>
        <w:br/>
        <w:t>SPEAKERS &amp; JUDGES</w:t>
        <w:br/>
        <w:t>SCHEDULE</w:t>
        <w:br/>
        <w:t>PROJECTS</w:t>
        <w:br/>
        <w:t>LEADERBOARD</w:t>
        <w:br/>
        <w:t>Filters</w:t>
        <w:br/>
        <w:t>Jesse Pollak</w:t>
        <w:br/>
        <w:t>Creator, Base</w:t>
        <w:br/>
        <w:t>Tom Vieira</w:t>
        <w:br/>
        <w:t>Head of Product, Base</w:t>
        <w:br/>
        <w:t>Will Binns</w:t>
        <w:br/>
        <w:t>Senior Developer Advocate, Base</w:t>
        <w:br/>
        <w:t>Saumya Saxena</w:t>
        <w:br/>
        <w:t>Tarun Mangukiya</w:t>
        <w:br/>
        <w:t>Sid Rao</w:t>
        <w:br/>
        <w:t>Rahul Bhadoriya</w:t>
        <w:br/>
        <w:t>Naruto</w:t>
        <w:br/>
        <w:t>Wilson Cusack</w:t>
        <w:br/>
        <w:t>Tina He</w:t>
        <w:br/>
        <w:t>Sankalp</w:t>
        <w:br/>
        <w:t>Chief Growth Officer, Levitate Labs</w:t>
        <w:br/>
        <w:t>Jebu Ittiachen</w:t>
        <w:br/>
        <w:t>VP of Engingeering, Okto</w:t>
        <w:br/>
        <w:t>Prateek Agrawal</w:t>
        <w:br/>
        <w:t>Product, Okto</w:t>
        <w:br/>
        <w:t>Sreenivas Makam</w:t>
        <w:br/>
        <w:t>Elder Council, Tech, kGen</w:t>
        <w:br/>
        <w:t>Amit Hardy</w:t>
        <w:br/>
        <w:t>Elder Council, Product, kGen</w:t>
        <w:br/>
        <w:t>We love software and the people who build it.</w:t>
        <w:br/>
        <w:t>COMMUNITY</w:t>
        <w:br/>
        <w:t>Organize a hackathon</w:t>
        <w:br/>
        <w:t>Explore hackathons</w:t>
        <w:br/>
        <w:t>Code of Conduct</w:t>
        <w:br/>
        <w:t>Brand Assets</w:t>
        <w:br/>
        <w:t>Documentation</w:t>
        <w:br/>
        <w:t>COMPANY</w:t>
        <w:br/>
        <w:t>About</w:t>
        <w:br/>
        <w:t>Blog</w:t>
        <w:br/>
        <w:t>Careers</w:t>
        <w:br/>
        <w:t>Changelog</w:t>
        <w:br/>
        <w:t>Privacy</w:t>
        <w:br/>
        <w:t>Terms</w:t>
        <w:br/>
        <w:t>SUPPORT</w:t>
        <w:br/>
        <w:t>Help</w:t>
        <w:br/>
        <w:t>Status</w:t>
        <w:br/>
        <w:t>Contact us</w:t>
        <w:br/>
        <w:t>© 2024, NSB Classic PTE LTD</w:t>
      </w:r>
    </w:p>
    <w:p>
      <w:r>
        <w:t>URL: https://based-india.devfolio.co/schedule</w:t>
        <w:br/>
        <w:br/>
        <w:t>Home</w:t>
        <w:br/>
        <w:t>Blog</w:t>
        <w:br/>
        <w:t>Join Devfolio</w:t>
        <w:br/>
        <w:t>Sign in</w:t>
        <w:br/>
        <w:t>Base Around The World</w:t>
        <w:br/>
        <w:t>India</w:t>
        <w:br/>
        <w:t>OVERVIEW</w:t>
        <w:br/>
        <w:t>PRIZES</w:t>
        <w:br/>
        <w:t>SPEAKERS &amp; JUDGES</w:t>
        <w:br/>
        <w:t>SCHEDULE</w:t>
        <w:br/>
        <w:t>PROJECTS</w:t>
        <w:br/>
        <w:t>LEADERBOARD</w:t>
        <w:br/>
        <w:t>HACKATHON TIMELINE</w:t>
        <w:br/>
        <w:t>Registration starts</w:t>
        <w:br/>
        <w:t>23 SEPTEMBER 2024</w:t>
        <w:br/>
        <w:t>08:55 AM GMT-7</w:t>
        <w:br/>
        <w:t>Registration ends</w:t>
        <w:br/>
        <w:t>20 OCTOBER 2024</w:t>
        <w:br/>
        <w:t>11:59 PM GMT-7</w:t>
        <w:br/>
        <w:t>Buildathon starts</w:t>
        <w:br/>
        <w:t>27 SEPTEMBER 2024</w:t>
        <w:br/>
        <w:t>08:00 AM GMT-7</w:t>
        <w:br/>
        <w:t>Mid buildathon check-in</w:t>
        <w:br/>
        <w:t>07 OCTOBER 2024</w:t>
        <w:br/>
        <w:t>Buildathon ends</w:t>
        <w:br/>
        <w:t>20 OCTOBER 2024</w:t>
        <w:br/>
        <w:t>11:59 PM GMT-7</w:t>
        <w:br/>
        <w:t>Results announced</w:t>
        <w:br/>
        <w:t>NOVEMBER 2024</w:t>
        <w:br/>
        <w:t>TALKS AND OTHER EVENTS</w:t>
        <w:br/>
        <w:t>Subscribe to calendar</w:t>
        <w:br/>
        <w:t>Smart Wallet Workshop</w:t>
        <w:br/>
        <w:t xml:space="preserve">By </w:t>
        <w:br/>
        <w:t xml:space="preserve">Wilson Cusack </w:t>
        <w:br/>
        <w:t>Smart Wallet enables people to create an account on your site in seconds with no mobile app or extension required.</w:t>
        <w:br/>
        <w:t>WORKSHOP</w:t>
        <w:br/>
        <w:t>30 SEPTEMBER 2024</w:t>
        <w:br/>
        <w:t>06:00 AM GMT-7</w:t>
        <w:br/>
        <w:t>Basenames w/ OnchainKit Workshop</w:t>
        <w:br/>
        <w:t xml:space="preserve">By </w:t>
        <w:br/>
        <w:t xml:space="preserve">Tina He </w:t>
        <w:br/>
        <w:t>Using OnchainKit to more quickly develop apps with built-in support for Basenames, wallets, swapping and more via ready-made React components and Typescript utilities.</w:t>
        <w:br/>
        <w:t>WORKSHOP</w:t>
        <w:br/>
        <w:t>01 OCTOBER 2024</w:t>
        <w:br/>
        <w:t>06:00 AM GMT-7</w:t>
        <w:br/>
        <w:t>No Code Base Workshop</w:t>
        <w:br/>
        <w:t xml:space="preserve">By </w:t>
        <w:br/>
        <w:t xml:space="preserve">Will Binns </w:t>
        <w:br/>
        <w:t>Building on Base without writing any code.</w:t>
        <w:br/>
        <w:t>WORKSHOP</w:t>
        <w:br/>
        <w:t>02 OCTOBER 2024</w:t>
        <w:br/>
        <w:t>06:00 AM GMT-7</w:t>
        <w:br/>
        <w:t>Mentorship Hours on Gather - Day 1</w:t>
        <w:br/>
        <w:t>As we enter the final week of the Buildathon, we are hosting a dedicated Mentorship Hours on the Base Gather Space where mentors would be joining in to help you with your project. Technical queries, idea feedback, all are welcome!</w:t>
        <w:br/>
        <w:t>DISCUSSION</w:t>
        <w:br/>
        <w:t>07 OCTOBER 2024</w:t>
        <w:br/>
        <w:t>06:00 AM GMT-7</w:t>
        <w:br/>
        <w:t>Mentorship Hours on Gather - Day 2</w:t>
        <w:br/>
        <w:t>We're back with another day of Daily Mentorship hours for Base Around The World!</w:t>
        <w:br/>
        <w:t>BRAINSTORMING</w:t>
        <w:br/>
        <w:t>08 OCTOBER 2024</w:t>
        <w:br/>
        <w:t>06:00 AM GMT-7</w:t>
        <w:br/>
        <w:t>Mentorship Hours on Gather - Day 3</w:t>
        <w:br/>
        <w:t>Missed the previous ones? We got you covered! We are hosting another dedicated Mentorship Hours on the Base Gather Space where mentors would be joining in to help you with your project. Technical queries, idea feedback, all are welcome!</w:t>
        <w:br/>
        <w:t>DISCUSSION</w:t>
        <w:br/>
        <w:t>09 OCTOBER 2024</w:t>
        <w:br/>
        <w:t>06:00 AM GMT-7</w:t>
        <w:br/>
        <w:t>Mentorship Hours on Gather - Day 4</w:t>
        <w:br/>
        <w:t>We are hosting another dedicated Mentorship Hours on the Base Gather Space where mentors would be joining in to help you with your project. Technical queries, idea feedback, all are welcome!</w:t>
        <w:br/>
        <w:t>BRAINSTORMING</w:t>
        <w:br/>
        <w:t>10 OCTOBER 2024</w:t>
        <w:br/>
        <w:t>06:00 AM GMT-7</w:t>
        <w:br/>
        <w:t>Perfecting your Buildathon submission before the deadline</w:t>
        <w:br/>
        <w:t xml:space="preserve">By </w:t>
        <w:br/>
        <w:t xml:space="preserve">Will Binns </w:t>
        <w:br/>
        <w:t>Join Will Binns (Senior Developer Advocate, Base), for tips on how to best craft and polish your Buildathon submission heading into the deadline. Whether you're a serial builder or just starting out, this workshop will be packed with valuable insights to help your project stand out from the crowd.</w:t>
        <w:br/>
        <w:t>TALK</w:t>
        <w:br/>
        <w:t>11 OCTOBER 2024</w:t>
        <w:br/>
        <w:t>06:00 AM GMT-7</w:t>
        <w:br/>
        <w:t>Mentorship Hours on Gather - Day 5</w:t>
        <w:br/>
        <w:t>Final call for Mentorship hours! We are hosting the last Mentorship Hours on the Base Gather Space where mentors would be joining in to help you with your project. Technical queries, idea feedback, all are welcome!</w:t>
        <w:br/>
        <w:t>BRAINSTORMING</w:t>
        <w:br/>
        <w:t>11 OCTOBER 2024</w:t>
        <w:br/>
        <w:t>07:00 AM GMT-7</w:t>
        <w:br/>
        <w:t>Mentorship Hours on Gather - Day 6</w:t>
        <w:br/>
        <w:t>Missed the previous ones? We got you covered! We are hosting another dedicated Mentorship Hours on the Base Gather Space where mentors would be joining in to help you with your project. Technical queries, idea feedback, all are welcome!</w:t>
        <w:br/>
        <w:t>BRAINSTORMING</w:t>
        <w:br/>
        <w:t>14 OCTOBER 2024</w:t>
        <w:br/>
        <w:t>06:00 AM GMT-7</w:t>
        <w:br/>
        <w:t>Mentorship Hours on Gather - Day 7</w:t>
        <w:br/>
        <w:t>We're towards the end of the Buildathon!</w:t>
        <w:br/>
        <w:t>Join the mentorship hours on the Base Gather Space where mentors would be joining in to help you with your project. Technical queries, idea feedback, all are welcome!</w:t>
        <w:br/>
        <w:t>BRAINSTORMING</w:t>
        <w:br/>
        <w:t>17 OCTOBER 2024</w:t>
        <w:br/>
        <w:t>06:00 AM GMT-7</w:t>
        <w:br/>
        <w:t>Mentorship Hours on Gather - Day 8</w:t>
        <w:br/>
        <w:t>Final call for the Buildathon!</w:t>
        <w:br/>
        <w:t>Join the mentorship hours on the Base Gather Space where mentors would be joining in to help you with your project. Technical queries, idea feedback, all are welcome!</w:t>
        <w:br/>
        <w:t>BRAINSTORMING</w:t>
        <w:br/>
        <w:t>18 OCTOBER 2024</w:t>
        <w:br/>
        <w:t>06:00 AM GMT-7</w:t>
        <w:br/>
        <w:t>We love software and the people who build it.</w:t>
        <w:br/>
        <w:t>COMMUNITY</w:t>
        <w:br/>
        <w:t>Organize a hackathon</w:t>
        <w:br/>
        <w:t>Explore hackathons</w:t>
        <w:br/>
        <w:t>Code of Conduct</w:t>
        <w:br/>
        <w:t>Brand Assets</w:t>
        <w:br/>
        <w:t>Documentation</w:t>
        <w:br/>
        <w:t>COMPANY</w:t>
        <w:br/>
        <w:t>About</w:t>
        <w:br/>
        <w:t>Blog</w:t>
        <w:br/>
        <w:t>Careers</w:t>
        <w:br/>
        <w:t>Changelog</w:t>
        <w:br/>
        <w:t>Privacy</w:t>
        <w:br/>
        <w:t>Terms</w:t>
        <w:br/>
        <w:t>SUPPORT</w:t>
        <w:br/>
        <w:t>Help</w:t>
        <w:br/>
        <w:t>Status</w:t>
        <w:br/>
        <w:t>Contact us</w:t>
        <w:br/>
        <w:t>© 2024, NSB Classic PTE LTD</w:t>
      </w:r>
    </w:p>
    <w:p>
      <w:r>
        <w:t>URL: https://docs.base.org/docs/basenames-tutorial-with-onchainkit/</w:t>
        <w:br/>
        <w:br/>
        <w:t>Ecosystem</w:t>
        <w:br/>
        <w:t>Bridge</w:t>
        <w:br/>
        <w:t>Builders</w:t>
        <w:br/>
        <w:t>About</w:t>
        <w:br/>
        <w:t>Socials</w:t>
        <w:br/>
        <w:t>Home</w:t>
        <w:br/>
        <w:t>Get Started</w:t>
        <w:br/>
        <w:t>Docs</w:t>
        <w:br/>
        <w:t>Learn</w:t>
        <w:br/>
        <w:t>Search</w:t>
        <w:br/>
        <w:t>K</w:t>
        <w:br/>
        <w:t>CONNECT</w:t>
        <w:br/>
        <w:t>Add Basenames to your wagmi/viem App using OnchainKit</w:t>
        <w:br/>
        <w:t>Basenames is now live! But what exactly is it? Basenames allows users to register human-readable names for their addresses and serves as a foundational building block for onchain identity. Think of it as your favorite social media handle, but even bigger. Your Basename is multichain by default and yours forever—no platform can take it away from you (just make sure to pay your fee).</w:t>
        <w:br/>
        <w:t>Integrating Basenames into your onchain app enhances the user experience by masking complex wallet addresses. Just as domains simplify IP addresses, Basenames do the same for wallet addresses.</w:t>
        <w:br/>
        <w:t>OnchainKit is a React component library designed to make building Onchain applications easier. In this tutorial, we'll use the &lt;Identity/&gt; component to resolve Basenames.</w:t>
        <w:br/>
        <w:t>This demo uses Coinbase Smart Wallet and Coinbase Wallet, but Basenames is supported across many other wallets.</w:t>
        <w:br/>
        <w:t>Objectives</w:t>
        <w:br/>
        <w:t>By the end of this tutorial, you should be able to:</w:t>
        <w:br/>
        <w:t>Understand how onchain identity works on the Base network</w:t>
        <w:br/>
        <w:t>Enable users to use their onchain identity in your app using OnchainKit</w:t>
        <w:br/>
        <w:t>If you're starting from scratch, you'll need to create a new wagmi project. If you already have an existing wagmi project, you can skip ahead to the section on installing OnchainKit.</w:t>
        <w:br/>
        <w:t>To create a new wagmi project using TypeScript and install the required dependencies, run the following command:</w:t>
        <w:br/>
        <w:t>bun create wagmi</w:t>
        <w:br/>
        <w:t>Next, you'll need to install OnchainKit. Run the following command:</w:t>
        <w:br/>
        <w:t>bun add @coinbase/onchainkit</w:t>
        <w:br/>
        <w:t>After adding OnchainKit, install all dependencies and start your development server with:</w:t>
        <w:br/>
        <w:t>bun install &amp;&amp; bun run dev</w:t>
        <w:br/>
        <w:t>This command will install the necessary dependencies and start a development server.</w:t>
        <w:br/>
        <w:t>To follow along with the tutorial effectively, open your web browser and your IDE side by side. This setup will allow you to code and see the changes in real time.</w:t>
        <w:br/>
        <w:t>Update Wagmi config</w:t>
        <w:br/>
        <w:t>In this section, we will configure your wagmi project to support the Base blockchain by importing the necessary modules.</w:t>
        <w:br/>
        <w:t>Start by importing the base and baseSepolia chains into your wagmi config. Navigate to src/wagmi.ts and update the file as follows:</w:t>
        <w:br/>
        <w:t>wagmi.ts</w:t>
        <w:br/>
        <w:t>import { http, cookieStorage, createConfig, createStorage } from 'wagmi';</w:t>
        <w:br/>
        <w:t>import { base, baseSepolia } from 'wagmi/chains';</w:t>
        <w:br/>
        <w:t>import { coinbaseWallet, injected } from 'wagmi/connectors';</w:t>
        <w:br/>
        <w:br/>
        <w:t>export function getConfig() {</w:t>
        <w:br/>
        <w:t xml:space="preserve">  return createConfig({</w:t>
        <w:br/>
        <w:t xml:space="preserve">    chains: [base, baseSepolia],</w:t>
        <w:br/>
        <w:t xml:space="preserve">    connectors: [</w:t>
        <w:br/>
        <w:t xml:space="preserve">      injected(),</w:t>
        <w:br/>
        <w:t xml:space="preserve">      coinbaseWallet({</w:t>
        <w:br/>
        <w:t xml:space="preserve">        appName: 'Create Wagmi',</w:t>
        <w:br/>
        <w:t xml:space="preserve">        preference: 'smartWalletOnly',</w:t>
        <w:br/>
        <w:t xml:space="preserve">      }),</w:t>
        <w:br/>
        <w:t xml:space="preserve">    ],</w:t>
        <w:br/>
        <w:t xml:space="preserve">    storage: createStorage({</w:t>
        <w:br/>
        <w:t xml:space="preserve">      storage: cookieStorage,</w:t>
        <w:br/>
        <w:t xml:space="preserve">    }),</w:t>
        <w:br/>
        <w:t xml:space="preserve">    ssr: true,</w:t>
        <w:br/>
        <w:t xml:space="preserve">    transports: {</w:t>
        <w:br/>
        <w:t xml:space="preserve">      [base.id]: http(),</w:t>
        <w:br/>
        <w:t xml:space="preserve">      [baseSepolia.id]: http(),</w:t>
        <w:br/>
        <w:t xml:space="preserve">    },</w:t>
        <w:br/>
        <w:t xml:space="preserve">  });</w:t>
        <w:br/>
        <w:t>}</w:t>
        <w:br/>
        <w:br/>
        <w:t>declare module 'wagmi' {</w:t>
        <w:br/>
        <w:t xml:space="preserve">  interface Register {</w:t>
        <w:br/>
        <w:t xml:space="preserve">    config: ReturnType&lt;typeof getConfig&gt;;</w:t>
        <w:br/>
        <w:t xml:space="preserve">  }</w:t>
        <w:br/>
        <w:t>}</w:t>
        <w:br/>
        <w:t>This configuration sets up the wagmi project to connect to the Base and BaseSepolia networks, utilizing Coinbase Wallet and other connectors.</w:t>
        <w:br/>
        <w:t>Now we’ll create a component to display the Basenames associated with an address.</w:t>
        <w:br/>
        <w:t>USE BASE AS YOUR CHAIN</w:t>
        <w:br/>
        <w:t>Ensure Chain is Set to Base Be sure to set the chain={base} parameter; otherwise, it will default to ENS (Ethereum Name Service).</w:t>
        <w:br/>
        <w:t>src/components/basename.tsx</w:t>
        <w:br/>
        <w:t>'use client';</w:t>
        <w:br/>
        <w:t>import React from 'react';</w:t>
        <w:br/>
        <w:t>('use client');</w:t>
        <w:br/>
        <w:t>import React from 'react';</w:t>
        <w:br/>
        <w:t>import { Avatar, Identity, Name, Address } from '@coinbase/onchainkit/identity';</w:t>
        <w:br/>
        <w:t>import { base } from 'viem/chains';</w:t>
        <w:br/>
        <w:br/>
        <w:t>interface DisplayBasenameProps {</w:t>
        <w:br/>
        <w:t xml:space="preserve">  address: `0x${string}` | undefined;</w:t>
        <w:br/>
        <w:t>}</w:t>
        <w:br/>
        <w:br/>
        <w:t>export function Basenames({ address }: DisplayBasenameProps) {</w:t>
        <w:br/>
        <w:t xml:space="preserve">  return (</w:t>
        <w:br/>
        <w:t xml:space="preserve">    &lt;Identity</w:t>
        <w:br/>
        <w:t xml:space="preserve">      address={address}</w:t>
        <w:br/>
        <w:t xml:space="preserve">      chain={base}</w:t>
        <w:br/>
        <w:t xml:space="preserve">      schemaId="0xf8b05c79f090979bf4a80270aba232dff11a10d9ca55c4f88de95317970f0de9"</w:t>
        <w:br/>
        <w:t xml:space="preserve">    &gt;</w:t>
        <w:br/>
        <w:t xml:space="preserve">      &lt;Avatar address={address} chain={base} /&gt;</w:t>
        <w:br/>
        <w:t xml:space="preserve">      &lt;Name address={address} chain={base} /&gt;</w:t>
        <w:br/>
        <w:t xml:space="preserve">      &lt;Address /&gt;</w:t>
        <w:br/>
        <w:t xml:space="preserve">    &lt;/Identity&gt;</w:t>
        <w:br/>
        <w:t xml:space="preserve">  );</w:t>
        <w:br/>
        <w:t>}</w:t>
        <w:br/>
        <w:t>This component uses OnchainKit to fetch and display the Basename, Avatar, and Address associated with the provided address.</w:t>
        <w:br/>
        <w:t>STYLE THE AVATAR</w:t>
        <w:br/>
        <w:t>Remember to style the Avatar component to fit your application's design.</w:t>
        <w:br/>
        <w:t>Next, we’ll integrate the newly created Basenames component into your application. For instance, if you have a Header component with a Login button that allows users to connect their wallet, you can display the user's Basename instead of their wallet address after they connect.</w:t>
        <w:br/>
        <w:t>Here’s an example of how to modify your header component to include the Basenames component:</w:t>
        <w:br/>
        <w:t>src/app/page.tsx</w:t>
        <w:br/>
        <w:t>'use client';</w:t>
        <w:br/>
        <w:t>import Footer from 'src/components/Footer';</w:t>
        <w:br/>
        <w:t>import { ONCHAINKIT_LINK } from 'src/links';</w:t>
        <w:br/>
        <w:t>import { useAccount } from 'wagmi';</w:t>
        <w:br/>
        <w:t>import LoginButton from '../components/LoginButton';</w:t>
        <w:br/>
        <w:t>import { Basenames } from '../components/basename';</w:t>
        <w:br/>
        <w:br/>
        <w:t>export default async function Page() {</w:t>
        <w:br/>
        <w:t xml:space="preserve">  const { address } = useAccount();</w:t>
        <w:br/>
        <w:t xml:space="preserve">  const account = useAccount();</w:t>
        <w:br/>
        <w:br/>
        <w:t xml:space="preserve">  return (</w:t>
        <w:br/>
        <w:t xml:space="preserve">    &lt;div className="flex h-full w-96 max-w-full flex-col px-1 md:w-[1008px]"&gt;</w:t>
        <w:br/>
        <w:t xml:space="preserve">      &lt;section className="mb-6 mt-6 flex w-full flex-col md:flex-row"&gt;</w:t>
        <w:br/>
        <w:t xml:space="preserve">        &lt;div className="flex w-full flex-row items-center justify-between gap-2 md:gap-0"&gt;</w:t>
        <w:br/>
        <w:t xml:space="preserve">          &lt;a href={SUPERCOOL_APP_LINK} title="Supercool App" target="_blank" rel="noreferrer"&gt;</w:t>
        <w:br/>
        <w:t xml:space="preserve">            &lt;h1 className="text-xl font-normal not-italic tracking-[-1.2px] text-indigo-600"&gt;</w:t>
        <w:br/>
        <w:t xml:space="preserve">              Supercool App</w:t>
        <w:br/>
        <w:t xml:space="preserve">            &lt;/h1&gt;</w:t>
        <w:br/>
        <w:t xml:space="preserve">          &lt;/a&gt;</w:t>
        <w:br/>
        <w:t xml:space="preserve">          &lt;div className="flex items-center gap-3"&gt;</w:t>
        <w:br/>
        <w:t xml:space="preserve">            {!address &amp;&amp; &lt;LoginButton /&gt;} {/*Connect wallet button*/}</w:t>
        <w:br/>
        <w:t xml:space="preserve">            {account.status === 'connected' &amp;&amp; (</w:t>
        <w:br/>
        <w:t xml:space="preserve">              &lt;div&gt;</w:t>
        <w:br/>
        <w:t xml:space="preserve">                &lt;Basenames address={account.addresses?.[0]} /&gt;</w:t>
        <w:br/>
        <w:t xml:space="preserve">              &lt;/div&gt;</w:t>
        <w:br/>
        <w:t xml:space="preserve">            )}</w:t>
        <w:br/>
        <w:t xml:space="preserve">            {/* &lt;h1&gt;{result}&lt;/h1&gt; */}</w:t>
        <w:br/>
        <w:t xml:space="preserve">          &lt;/div&gt;</w:t>
        <w:br/>
        <w:t xml:space="preserve">        &lt;/div&gt;</w:t>
        <w:br/>
        <w:t xml:space="preserve">      &lt;/section&gt;</w:t>
        <w:br/>
        <w:t xml:space="preserve">      &lt;section className="templateSection flex w-full flex-col items-center justify-center gap-4 rounded-xl bg-gray-100 px-2 py-4 md:grow"&gt;&lt;/section&gt;</w:t>
        <w:br/>
        <w:t xml:space="preserve">      &lt;Footer /&gt;</w:t>
        <w:br/>
        <w:t xml:space="preserve">    &lt;/div&gt;</w:t>
        <w:br/>
        <w:t xml:space="preserve">  );</w:t>
        <w:br/>
        <w:t>}</w:t>
        <w:br/>
        <w:t>In this example, once the user connects their wallet, the Basenames component is conditionally rendered to display their Basename instead of the raw wallet address.</w:t>
        <w:br/>
        <w:t>Conclusion</w:t>
        <w:br/>
        <w:t>That’s it! You’ve successfully integrated Basenames into your wagmi/viem app using OnchainKit. Test your application by connecting a wallet and observing how the Basename is displayed instead of the wallet address.</w:t>
        <w:br/>
        <w:t>Tags:account abstraction</w:t>
        <w:br/>
        <w:t>ON THIS PAGE</w:t>
        <w:br/>
        <w:t>Conclusion</w:t>
        <w:br/>
        <w:t>Update Wagmi config</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https://docs.base.org/docs/basenames-tutorial-using-wagmi/</w:t>
        <w:br/>
        <w:br/>
        <w:t>Ecosystem</w:t>
        <w:br/>
        <w:t>Bridge</w:t>
        <w:br/>
        <w:t>Builders</w:t>
        <w:br/>
        <w:t>About</w:t>
        <w:br/>
        <w:t>Socials</w:t>
        <w:br/>
        <w:t>Home</w:t>
        <w:br/>
        <w:t>Get Started</w:t>
        <w:br/>
        <w:t>Docs</w:t>
        <w:br/>
        <w:t>Learn</w:t>
        <w:br/>
        <w:t>Search</w:t>
        <w:br/>
        <w:t>K</w:t>
        <w:br/>
        <w:t>CONNECT</w:t>
        <w:br/>
        <w:t>Add Basenames to your onchain app</w:t>
        <w:br/>
        <w:t>Basenames is now live! But what exactly is it? Basenames allows users to register human-readable names for their addresses and serves as a foundational building block for onchain identity. Think of it as your favorite social media handle, but even bigger. Your Basename is multichain by default and yours forever—no platform can take it away from you (just make sure to pay your fee).</w:t>
        <w:br/>
        <w:t>Integrating Basenames into your onchain app enhances the user experience by masking complex wallet addresses. Just as domains simplify IP addresses, Basenames do the same for wallet addresses.</w:t>
        <w:br/>
        <w:t>This tutorial shows you how to display Basenames on behalf of your users. We'll walk through setting up the necessary files and configurations to interact with the Basenames ENS resolver directly. Let's begin!</w:t>
        <w:br/>
        <w:t>Objectives</w:t>
        <w:br/>
        <w:t>By the end of this tutorial, you should be able to:</w:t>
        <w:br/>
        <w:t>Understand how onchain identity works on the Base network</w:t>
        <w:br/>
        <w:t>Enable users to use their onchain identity in your app</w:t>
        <w:br/>
        <w:t>Pull metadata from your users' Basename profile</w:t>
        <w:br/>
        <w:t>Steps</w:t>
        <w:br/>
        <w:t>First, create a directory to store the ABI (Application Binary Interface) for the Basenames ENS resolver. The ABI will allow your project to interact with the smart contract that handles Basenames.</w:t>
        <w:br/>
        <w:t>In your project folder, run the following commands:</w:t>
        <w:br/>
        <w:t>mkdir abis</w:t>
        <w:br/>
        <w:t>cd abis</w:t>
        <w:br/>
        <w:t>touch L2ResolverAbi.ts</w:t>
        <w:br/>
        <w:t>This will create a new directory named abis and a file named L2ResolverAbi.ts within it.</w:t>
        <w:br/>
        <w:t>Next, add the following placeholder code to the L2ResolverAbi.ts file:</w:t>
        <w:br/>
        <w:t>src/abis/L2ResolverAbi.ts</w:t>
        <w:br/>
        <w:t>export default [</w:t>
        <w:br/>
        <w:t xml:space="preserve">  // ABI information goes here</w:t>
        <w:br/>
        <w:t>] as const;</w:t>
        <w:br/>
        <w:t>TIP</w:t>
        <w:br/>
        <w:t>You will need to replace the placeholder comment with the actual ABI. Here is the link to the full L2ResolverAbi.</w:t>
        <w:br/>
        <w:t>To interact with the Base blockchain, you will need to update the wagmi configuration. This will allow your project to connect to the Base network and use its features.</w:t>
        <w:br/>
        <w:t>Update your wagmi.ts file as follows:</w:t>
        <w:br/>
        <w:t>'use client';</w:t>
        <w:br/>
        <w:br/>
        <w:t>import { QueryClient, QueryClientProvider } from '@tanstack/react-query';</w:t>
        <w:br/>
        <w:t>import { ReactNode } from 'react';</w:t>
        <w:br/>
        <w:t>import { http, createConfig, WagmiProvider } from 'wagmi';</w:t>
        <w:br/>
        <w:t>import { base } from 'wagmi/chains';</w:t>
        <w:br/>
        <w:br/>
        <w:t>export const config = createConfig({</w:t>
        <w:br/>
        <w:t xml:space="preserve">  chains: [base],</w:t>
        <w:br/>
        <w:t xml:space="preserve">  transports: {</w:t>
        <w:br/>
        <w:t xml:space="preserve">    [base.id]: http(),</w:t>
        <w:br/>
        <w:t xml:space="preserve">  },</w:t>
        <w:br/>
        <w:t xml:space="preserve">  ssr: true,</w:t>
        <w:br/>
        <w:t>});</w:t>
        <w:br/>
        <w:br/>
        <w:t>const queryClient = new QueryClient();</w:t>
        <w:br/>
        <w:br/>
        <w:t>export default function EthereumProviders({</w:t>
        <w:br/>
        <w:t xml:space="preserve">  children,</w:t>
        <w:br/>
        <w:t>}: {</w:t>
        <w:br/>
        <w:t xml:space="preserve">  children: ReactNode;</w:t>
        <w:br/>
        <w:t>}) {</w:t>
        <w:br/>
        <w:t xml:space="preserve">  return (</w:t>
        <w:br/>
        <w:t xml:space="preserve">    &lt;WagmiProvider config={config}&gt;</w:t>
        <w:br/>
        <w:t xml:space="preserve">      &lt;QueryClientProvider client={queryClient}&gt;{children}&lt;/QueryClientProvider&gt;</w:t>
        <w:br/>
        <w:t xml:space="preserve">    &lt;/WagmiProvider&gt;</w:t>
        <w:br/>
        <w:t xml:space="preserve">  );</w:t>
        <w:br/>
        <w:t>}</w:t>
        <w:br/>
        <w:t>This code sets up your application to use the Base network, enabling the project to interact with the blockchain.</w:t>
        <w:br/>
        <w:t>Next, we'll create a new directory to house the functions that will resolve and interact with Basenames. These functions will be responsible for fetching Basename information from the blockchain.</w:t>
        <w:br/>
        <w:t>In your project folder, create the apis directory and add a basenames.tsx file:</w:t>
        <w:br/>
        <w:t>WHAT'S HAPPENING IN THE CODE?</w:t>
        <w:br/>
        <w:t>convertReverseNodeToBytes(): This function is creating the reverse node so we can look up a name given an address. Each address gets its own reverse record in our registry that's created in a deterministic way.</w:t>
        <w:br/>
        <w:t>You can see the implementation of convertReverseNodeToBytes() in the OnchainKit repo</w:t>
        <w:br/>
        <w:t>BasenameTextRecordKeys: Metadata (e.g., github, twitter, etc.) are stored as text records so we can look them up based on the enum key.</w:t>
        <w:br/>
        <w:t>src/apis/basenames.tsx</w:t>
        <w:br/>
        <w:t>import {</w:t>
        <w:br/>
        <w:t xml:space="preserve">  Address,</w:t>
        <w:br/>
        <w:t xml:space="preserve">  ContractFunctionParameters,</w:t>
        <w:br/>
        <w:t xml:space="preserve">  createPublicClient,</w:t>
        <w:br/>
        <w:t xml:space="preserve">  encodePacked,</w:t>
        <w:br/>
        <w:t xml:space="preserve">  http,</w:t>
        <w:br/>
        <w:t xml:space="preserve">  keccak256,</w:t>
        <w:br/>
        <w:t xml:space="preserve">  namehash,</w:t>
        <w:br/>
        <w:t>} from 'viem';</w:t>
        <w:br/>
        <w:t>import { base, mainnet } from 'viem/chains';</w:t>
        <w:br/>
        <w:t>import L2ResolverAbi from '@/abis/L2ResolverAbi';</w:t>
        <w:br/>
        <w:br/>
        <w:t>// Function to resolve a Basename</w:t>
        <w:br/>
        <w:t>export async function getBasename(address: Address) {</w:t>
        <w:br/>
        <w:t xml:space="preserve">  try {</w:t>
        <w:br/>
        <w:t xml:space="preserve">    const addressReverseNode = convertReverseNodeToBytes(address, base.id);</w:t>
        <w:br/>
        <w:t xml:space="preserve">    const basename = await baseClient.readContract({</w:t>
        <w:br/>
        <w:t xml:space="preserve">      abi: L2ResolverAbi,</w:t>
        <w:br/>
        <w:t xml:space="preserve">      address: BASENAME_L2_RESOLVER_ADDRESS,</w:t>
        <w:br/>
        <w:t xml:space="preserve">      functionName: 'name',</w:t>
        <w:br/>
        <w:t xml:space="preserve">      args: [addressReverseNode],</w:t>
        <w:br/>
        <w:t xml:space="preserve">    });</w:t>
        <w:br/>
        <w:t xml:space="preserve">    if (basename) {</w:t>
        <w:br/>
        <w:t xml:space="preserve">      return basename as BaseName;</w:t>
        <w:br/>
        <w:t xml:space="preserve">    }</w:t>
        <w:br/>
        <w:t xml:space="preserve">  } catch (error) {</w:t>
        <w:br/>
        <w:t xml:space="preserve">    // Handle the error accordingly</w:t>
        <w:br/>
        <w:t xml:space="preserve">    console.error('Error resolving Basename:', error);</w:t>
        <w:br/>
        <w:t xml:space="preserve">  }</w:t>
        <w:br/>
        <w:t>}</w:t>
        <w:br/>
        <w:t>This code provides the foundation for resolving Basenames using the Base network.</w:t>
        <w:br/>
        <w:t>TIP</w:t>
        <w:br/>
        <w:t>You can find the complete implementation in the full basenames.tsx file.</w:t>
        <w:br/>
        <w:t>Now that the necessary functions are in place, you can implement the Basenames functionality in your app. For this example, we'll modify the page.tsx file to display Basename information on the server and client side.</w:t>
        <w:br/>
        <w:t>Here's how to set it up:</w:t>
        <w:br/>
        <w:t>src/app/page.tsx</w:t>
        <w:br/>
        <w:t>import {</w:t>
        <w:br/>
        <w:t xml:space="preserve">  BasenameTextRecordKeys,</w:t>
        <w:br/>
        <w:t xml:space="preserve">  getBasename,</w:t>
        <w:br/>
        <w:t xml:space="preserve">  getBasenameAvatar,</w:t>
        <w:br/>
        <w:t xml:space="preserve">  getBasenameTextRecord,</w:t>
        <w:br/>
        <w:t>} from '@/apis/basenames';</w:t>
        <w:br/>
        <w:t>import BasenameDetails from '@/components/BasenameDetails';</w:t>
        <w:br/>
        <w:t>import EthereumProviders from '@/contexts/EthereumProviders';</w:t>
        <w:br/>
        <w:t>import { useAccount } from 'wagmi';</w:t>
        <w:br/>
        <w:br/>
        <w:t>// shrek.base.eth</w:t>
        <w:br/>
        <w:br/>
        <w:t>const address = '0x8c8F1a1e1bFdb15E7ed562efc84e5A588E68aD73'; // const account = useAccount(); \n address = account?.address;</w:t>
        <w:br/>
        <w:br/>
        <w:t>async function fetchData() {</w:t>
        <w:br/>
        <w:t xml:space="preserve">  const basename = await getBasename(address);</w:t>
        <w:br/>
        <w:br/>
        <w:t xml:space="preserve">  if (basename === undefined) throw Error('failed to resolve address to name');</w:t>
        <w:br/>
        <w:br/>
        <w:t xml:space="preserve">  const avatar = await getBasenameAvatar(basename);</w:t>
        <w:br/>
        <w:br/>
        <w:t xml:space="preserve">  const description = await getBasenameTextRecord(</w:t>
        <w:br/>
        <w:t xml:space="preserve">    basename,</w:t>
        <w:br/>
        <w:t xml:space="preserve">    BasenameTextRecordKeys.Description</w:t>
        <w:br/>
        <w:t xml:space="preserve">  );</w:t>
        <w:br/>
        <w:br/>
        <w:t xml:space="preserve">  const twitter = await getBasenameTextRecord(</w:t>
        <w:br/>
        <w:t xml:space="preserve">    basename,</w:t>
        <w:br/>
        <w:t xml:space="preserve">    BasenameTextRecordKeys.Twitter</w:t>
        <w:br/>
        <w:t xml:space="preserve">  );</w:t>
        <w:br/>
        <w:br/>
        <w:t xml:space="preserve">  return {</w:t>
        <w:br/>
        <w:t xml:space="preserve">    basename,</w:t>
        <w:br/>
        <w:t xml:space="preserve">    avatar,</w:t>
        <w:br/>
        <w:t xml:space="preserve">    description,</w:t>
        <w:br/>
        <w:t xml:space="preserve">    twitter,</w:t>
        <w:br/>
        <w:t xml:space="preserve">  };</w:t>
        <w:br/>
        <w:t>}</w:t>
        <w:br/>
        <w:br/>
        <w:t>export default async function Home() {</w:t>
        <w:br/>
        <w:t xml:space="preserve">  const data = await fetchData();</w:t>
        <w:br/>
        <w:br/>
        <w:t xml:space="preserve">  return (</w:t>
        <w:br/>
        <w:t xml:space="preserve">    &lt;EthereumProviders&gt;</w:t>
        <w:br/>
        <w:t xml:space="preserve">      &lt;main className='flex min-h-screen flex-col gap-12 p-24'&gt;</w:t>
        <w:br/>
        <w:t xml:space="preserve">        &lt;div className='mb-12'&gt;</w:t>
        <w:br/>
        <w:t xml:space="preserve">          &lt;h1 className='text-xl mb-4'&gt;Server-side rendered:&lt;/h1&gt;</w:t>
        <w:br/>
        <w:t xml:space="preserve">          &lt;ul className='flex flex-col gap-4'&gt;</w:t>
        <w:br/>
        <w:t xml:space="preserve">            &lt;li className='flex flex-col gap-2'&gt;</w:t>
        <w:br/>
        <w:t xml:space="preserve">              &lt;span&gt;Address&lt;/span&gt;</w:t>
        <w:br/>
        <w:t xml:space="preserve">              &lt;strong&gt;{address}&lt;/strong&gt;</w:t>
        <w:br/>
        <w:t xml:space="preserve">            &lt;/li&gt;</w:t>
        <w:br/>
        <w:t xml:space="preserve">            &lt;li className='flex flex-col gap-2'&gt;</w:t>
        <w:br/>
        <w:t xml:space="preserve">              &lt;span&gt;Basename&lt;/span&gt;</w:t>
        <w:br/>
        <w:t xml:space="preserve">              &lt;strong&gt;{data.basename}&lt;/strong&gt;</w:t>
        <w:br/>
        <w:t xml:space="preserve">            &lt;/li&gt;</w:t>
        <w:br/>
        <w:t xml:space="preserve">            &lt;li className='flex flex-col gap-2'&gt;</w:t>
        <w:br/>
        <w:t xml:space="preserve">              &lt;span&gt;Avatar&lt;/span&gt;</w:t>
        <w:br/>
        <w:t xml:space="preserve">              &lt;strong&gt;</w:t>
        <w:br/>
        <w:t xml:space="preserve">                &lt;img</w:t>
        <w:br/>
        <w:t xml:space="preserve">                  src={data.avatar}</w:t>
        <w:br/>
        <w:t xml:space="preserve">                  alt={data.basename}</w:t>
        <w:br/>
        <w:t xml:space="preserve">                  width={100}</w:t>
        <w:br/>
        <w:t xml:space="preserve">                  height={100}</w:t>
        <w:br/>
        <w:t xml:space="preserve">                /&gt;</w:t>
        <w:br/>
        <w:t xml:space="preserve">              &lt;/strong&gt;</w:t>
        <w:br/>
        <w:t xml:space="preserve">            &lt;/li&gt;</w:t>
        <w:br/>
        <w:t xml:space="preserve">            &lt;li className='flex flex-col gap-2'&gt;</w:t>
        <w:br/>
        <w:t xml:space="preserve">              &lt;span&gt;Description&lt;/span&gt;</w:t>
        <w:br/>
        <w:t xml:space="preserve">              &lt;strong&gt;{data.description}&lt;/strong&gt;</w:t>
        <w:br/>
        <w:t xml:space="preserve">            &lt;/li&gt;</w:t>
        <w:br/>
        <w:t xml:space="preserve">            &lt;li className='flex flex-col gap-2'&gt;</w:t>
        <w:br/>
        <w:t xml:space="preserve">              &lt;span&gt;Twitter&lt;/span&gt;</w:t>
        <w:br/>
        <w:t xml:space="preserve">              &lt;strong&gt;{data.twitter}&lt;/strong&gt;</w:t>
        <w:br/>
        <w:t xml:space="preserve">            &lt;/li&gt;</w:t>
        <w:br/>
        <w:t xml:space="preserve">          &lt;/ul&gt;</w:t>
        <w:br/>
        <w:t xml:space="preserve">        &lt;/div&gt;</w:t>
        <w:br/>
        <w:t xml:space="preserve">        &lt;div&gt;</w:t>
        <w:br/>
        <w:t xml:space="preserve">          &lt;h1 className='text-xl mb-4'&gt;Client-side rendered:&lt;/h1&gt;</w:t>
        <w:br/>
        <w:t xml:space="preserve">          &lt;BasenameDetails address={address} /&gt;</w:t>
        <w:br/>
        <w:t xml:space="preserve">        &lt;/div&gt;</w:t>
        <w:br/>
        <w:t xml:space="preserve">      &lt;/main&gt;</w:t>
        <w:br/>
        <w:t xml:space="preserve">    &lt;/EthereumProviders&gt;</w:t>
        <w:br/>
        <w:t xml:space="preserve">  );</w:t>
        <w:br/>
        <w:t>}</w:t>
        <w:br/>
        <w:t>In this example, the Home component fetches Basename data and displays it in both server-side and client-side rendered sections. This allows your app to provide a seamless user experience, showing Basename details like the avatar, description, and associated Twitter handle.</w:t>
        <w:br/>
        <w:t>Conclusion</w:t>
        <w:br/>
        <w:t>Congratulations! You've successfully integrated Basenames into your project. By setting up the necessary ABI, configuring your wagmi project, and implementing custom functions to resolve and display Basenames, you've enhanced your app's user experience by making wallet addresses more user-friendly. Your users can now enjoy a personalized, recognizable onchain identity across the Base network. Keep exploring and building to unlock even more possibilities with Basenames!</w:t>
        <w:br/>
        <w:t>Tags:account abstraction</w:t>
        <w:br/>
        <w:t>ON THIS PAGE</w:t>
        <w:br/>
        <w:t>Steps</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https://docs.cdp.coinbase.com/</w:t>
        <w:br/>
        <w:br/>
      </w:r>
    </w:p>
    <w:p>
      <w:r>
        <w:t>URL: https://docs.base.org/docs/tools/network-faucets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Network Faucets</w:t>
        <w:br/>
        <w:t>Coinbase Developer Platform</w:t>
        <w:br/>
        <w:t>The Coinbase Developer Platform Faucet provides free testnet ETH on Base Sepolia - one claim per 24 hours.</w:t>
        <w:br/>
        <w:t>INFO</w:t>
        <w:br/>
        <w:t>Requests to Coinbase Developer Platform's Faucet are limited to one claim per 24 hours.</w:t>
        <w:br/>
        <w:t>thirdweb Faucet</w:t>
        <w:br/>
        <w:t>The thirdweb Faucet provides free testnet ETH on Base Sepolia - one claim per 24 hours.</w:t>
        <w:br/>
        <w:t>INFO</w:t>
        <w:br/>
        <w:t>The thirdweb faucet allows developers to connect their wallet through EOA or social logins and claim Base Sepolia testnet funds.</w:t>
        <w:br/>
        <w:t>Superchain Faucet</w:t>
        <w:br/>
        <w:t>The Superchain Faucet provides testnet ETH for all OP Chains, including Base.</w:t>
        <w:br/>
        <w:t>INFO</w:t>
        <w:br/>
        <w:t>The Superchain faucet allows developers to authenticate via their onchain identity. Developers that choose to authenticate via their onchain identity can claim more testnet ETH versus traditional faucets. For more information, see the FAQ.</w:t>
        <w:br/>
        <w:t>Alchemy Faucet</w:t>
        <w:br/>
        <w:t>The Alchemy Faucet is a fast and reliable network faucet that allows users with a free Alchemy account to request testnet ETH on Base Sepolia.</w:t>
        <w:br/>
        <w:t>INFO</w:t>
        <w:br/>
        <w:t>Requests to Alchemy's Base Sepolia Faucet are limited to one claim per 24 hours.</w:t>
        <w:br/>
        <w:t>Bware Labs Faucet</w:t>
        <w:br/>
        <w:t>Bware Labs Faucet is an easy to use faucet with no registration required. You can use Bware Labs Faucet to claim Base Sepolia testnet ETH for free - one claim per 24 hours.</w:t>
        <w:br/>
        <w:t>INFO</w:t>
        <w:br/>
        <w:t>Requests to Bware Labs Faucet are limited to one claim per 24 hours.</w:t>
        <w:br/>
        <w:t>QuickNode Faucet</w:t>
        <w:br/>
        <w:t>QuickNode Faucet is an easy to use Multi-Chain Faucet. You can use QuickNode Faucet to claim Base Sepolia testnet ETH for free - one drip per network every 12 hours.</w:t>
        <w:br/>
        <w:t>INFO</w:t>
        <w:br/>
        <w:t>Requests to QuickNode Faucet are limited to one drip every 12 hours.</w:t>
        <w:br/>
        <w:t>LearnWeb3 Faucet</w:t>
        <w:br/>
        <w:t>LearnWeb3 Faucet is a multi-chain faucet by LearnWeb3. You can use the LearnWeb3 faucet to claim Base Sepolia testnet ETH for free - one claim every 24 hours.</w:t>
        <w:br/>
        <w:t>INFO</w:t>
        <w:br/>
        <w:t>Requests to LearnWeb3 faucet are limited to one claim per 24 hours.</w:t>
        <w:br/>
        <w:t>Ethereum Ecosystem Faucet</w:t>
        <w:br/>
        <w:t>The Base Sepolia Faucet is a free &amp; easy to use testnet faucet for Base Sepolia with very generous drips that doesn't require users to log in. It's run by Ethereum Ecosystem.</w:t>
        <w:br/>
        <w:t>INFO</w:t>
        <w:br/>
        <w:t>Each wallet is restricted to receiving 0.5 ETH from this faucet every 24 hours.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https://portal.cdp.coinbase.com/products/faucet</w:t>
        <w:br/>
        <w:br/>
        <w:t>login.coinbase.com</w:t>
        <w:br/>
        <w:t>Verifying you are human. This may take a few seconds.</w:t>
        <w:br/>
        <w:t>login.coinbase.com needs to review the security of your connection before proceeding.</w:t>
        <w:br/>
        <w:t>Ray ID: 8d2f668b8ab9a784</w:t>
        <w:br/>
        <w:t>Performance &amp; security by Cloudflare</w:t>
      </w:r>
    </w:p>
    <w:p>
      <w:r>
        <w:t>URL: https://thirdweb.com/base-sepolia-testnet</w:t>
        <w:br/>
        <w:br/>
        <w:t>Claim 12 months of free in-app wallets. Use code "FREEWALLETS". Redeem offer by October 31st!</w:t>
        <w:br/>
        <w:t>K</w:t>
        <w:br/>
        <w:t>Team Dashboard</w:t>
        <w:br/>
        <w:t>BETA</w:t>
        <w:br/>
        <w:t>Chainlist</w:t>
        <w:br/>
        <w:t>Docs</w:t>
        <w:br/>
        <w:t>Support</w:t>
        <w:br/>
        <w:t>Sign In</w:t>
        <w:br/>
        <w:t>Home</w:t>
        <w:br/>
        <w:t>Connect</w:t>
        <w:br/>
        <w:t>Contracts</w:t>
        <w:br/>
        <w:t>Engine</w:t>
        <w:br/>
        <w:t>Settings</w:t>
        <w:br/>
        <w:t>Chainlist</w:t>
        <w:br/>
        <w:t>Testnets</w:t>
        <w:br/>
        <w:t>Base Sepolia Testnet</w:t>
        <w:br/>
        <w:t>Overview</w:t>
        <w:br/>
        <w:t>Popular Contracts</w:t>
        <w:br/>
        <w:t>Add to wallet</w:t>
        <w:br/>
        <w:t>Get started with thirdweb</w:t>
        <w:br/>
        <w:t>Base Sepolia Testnet</w:t>
        <w:br/>
        <w:t>Faucet</w:t>
        <w:br/>
        <w:t>Base Sepolia Testnet Faucet</w:t>
        <w:br/>
        <w:t>Get free ETH fast and reliably. 0.01 ETH/day.</w:t>
        <w:br/>
        <w:t>Checking Faucet</w:t>
        <w:br/>
        <w:t>Chain Overview</w:t>
        <w:br/>
        <w:t>Info</w:t>
        <w:br/>
        <w:t>base.org</w:t>
        <w:br/>
        <w:t>Chain ID</w:t>
        <w:br/>
        <w:t>84532</w:t>
        <w:br/>
        <w:t>Native Token</w:t>
        <w:br/>
        <w:t>Sepolia Ether (ETH)</w:t>
        <w:br/>
        <w:t>RPC</w:t>
        <w:br/>
        <w:t>https://84532.rpc.thirdweb.com</w:t>
        <w:br/>
        <w:t>RPC Latency</w:t>
        <w:br/>
        <w:t>Block Height</w:t>
        <w:br/>
        <w:t>Explorers</w:t>
        <w:br/>
        <w:t>Basescout</w:t>
        <w:br/>
        <w:t>https://base-sepolia.blockscout.com</w:t>
        <w:br/>
        <w:t>thirdweb Products</w:t>
        <w:br/>
        <w:t>Contracts</w:t>
        <w:br/>
        <w:t>Pre-built contracts &amp; deployment tools</w:t>
        <w:br/>
        <w:t>Connect SDK</w:t>
        <w:br/>
        <w:t>Client-side SDKs for wallets and blockchain interactions</w:t>
        <w:br/>
        <w:t>RPC Edge</w:t>
        <w:br/>
        <w:t>Performant and scalable RPC service</w:t>
        <w:br/>
        <w:t>Engine</w:t>
        <w:br/>
        <w:t>Backend server that reads, writes, and deploys contracts</w:t>
        <w:br/>
        <w:t>Account Abstraction</w:t>
        <w:br/>
        <w:t>Account factory contracts, bundler &amp; paymaster</w:t>
        <w:br/>
        <w:t>Pay</w:t>
        <w:br/>
        <w:t>Point of sale solution for bridging, onramping &amp; swapping</w:t>
        <w:br/>
        <w:t>Claim Chain</w:t>
        <w:br/>
        <w:t>This chain page is unclaimed</w:t>
        <w:br/>
        <w:t>Are you the owner of this ecosystem? Claim this page to add additional information on this page to help your developers get started!</w:t>
        <w:br/>
        <w:t>Claim Chain</w:t>
        <w:br/>
        <w:t>© 2024 thirdweb</w:t>
        <w:br/>
        <w:t>Home</w:t>
        <w:br/>
        <w:t>Blog</w:t>
        <w:br/>
        <w:t>Changelog</w:t>
        <w:br/>
        <w:t>Feedback</w:t>
        <w:br/>
        <w:t>Privacy Policy</w:t>
        <w:br/>
        <w:t>Terms of Service</w:t>
        <w:br/>
        <w:t>Gas Estimator</w:t>
        <w:br/>
        <w:t>Chain List</w:t>
      </w:r>
    </w:p>
    <w:p>
      <w:r>
        <w:t>URL: https://onchainkit.xyz/</w:t>
        <w:br/>
        <w:br/>
        <w:t>Skip to content</w:t>
        <w:br/>
        <w:t>Docs</w:t>
        <w:br/>
        <w:t>App Template</w:t>
        <w:br/>
        <w:t>Playground</w:t>
        <w:br/>
        <w:t>0.33.6</w:t>
        <w:br/>
        <w:t>OnchainKit</w:t>
        <w:br/>
        <w:t>Build onchain apps with ready-to-use React components and Typescript utilities.</w:t>
        <w:br/>
        <w:t>npm</w:t>
        <w:br/>
        <w:t>yarn</w:t>
        <w:br/>
        <w:t>pnpm</w:t>
        <w:br/>
        <w:t>bun</w:t>
        <w:br/>
        <w:t>npm install @coinbase/onchainkit</w:t>
        <w:br/>
        <w:t>Get started</w:t>
        <w:br/>
        <w:t>Ready-to-use onchain components</w:t>
        <w:br/>
        <w:t>Wallet</w:t>
        <w:br/>
        <w:t>Transaction</w:t>
        <w:br/>
        <w:t>Swap</w:t>
        <w:br/>
        <w:t>Fund</w:t>
        <w:br/>
        <w:t>Identity</w:t>
        <w:br/>
        <w:t>Wallet</w:t>
        <w:br/>
        <w:t>Create or connect wallet with Connect Wallet, powered by Smart Wallet.</w:t>
        <w:br/>
        <w:t>Start with Wallet</w:t>
        <w:br/>
        <w:t>&lt;Wallet&gt;</w:t>
        <w:br/>
        <w:t xml:space="preserve">  &lt;ConnectWallet&gt;</w:t>
        <w:br/>
        <w:t xml:space="preserve">    &lt;Avatar className="h-6 w-6" /&gt;</w:t>
        <w:br/>
        <w:t xml:space="preserve">    &lt;Name /&gt;</w:t>
        <w:br/>
        <w:t xml:space="preserve">  &lt;/ConnectWallet&gt;</w:t>
        <w:br/>
        <w:t xml:space="preserve">  &lt;WalletDropdown&gt;</w:t>
        <w:br/>
        <w:t xml:space="preserve">    &lt;Identity className="px-4 pt-3 pb-2" hasCopyAddressOnClick&gt;</w:t>
        <w:br/>
        <w:t xml:space="preserve">      &lt;Avatar /&gt;</w:t>
        <w:br/>
        <w:t xml:space="preserve">      &lt;Name&gt;</w:t>
        <w:br/>
        <w:t xml:space="preserve">        &lt;Badge className="badge"/&gt;</w:t>
        <w:br/>
        <w:t xml:space="preserve">      &lt;/Name&gt;</w:t>
        <w:br/>
        <w:t xml:space="preserve">      &lt;Address /&gt;</w:t>
        <w:br/>
        <w:t xml:space="preserve">      &lt;EthBalance /&gt;</w:t>
        <w:br/>
        <w:t xml:space="preserve">    &lt;/Identity&gt;</w:t>
        <w:br/>
        <w:t xml:space="preserve">    &lt;WalletDropdownLink icon="wallet" href="https://keys.coinbase.com"&gt;</w:t>
        <w:br/>
        <w:t xml:space="preserve">      Wallet</w:t>
        <w:br/>
        <w:t xml:space="preserve">    &lt;/WalletDropdownLink&gt;</w:t>
        <w:br/>
        <w:t xml:space="preserve">    &lt;WalletDropdownBasename /&gt;</w:t>
        <w:br/>
        <w:t xml:space="preserve">    &lt;WalletDropdownDisconnect /&gt;</w:t>
        <w:br/>
        <w:t xml:space="preserve">  &lt;/WalletDropdown&gt;</w:t>
        <w:br/>
        <w:t>&lt;/Wallet&gt;</w:t>
        <w:br/>
        <w:t>Transaction</w:t>
        <w:br/>
        <w:t>Trigger onchain operations and sponsor them with Paymaster.</w:t>
        <w:br/>
        <w:t>Start with Transaction</w:t>
        <w:br/>
        <w:t>&lt;Transaction</w:t>
        <w:br/>
        <w:t xml:space="preserve">  chainId={base.id}</w:t>
        <w:br/>
        <w:t xml:space="preserve">  contracts={[</w:t>
        <w:br/>
        <w:t xml:space="preserve">    {</w:t>
        <w:br/>
        <w:t xml:space="preserve">      address: CONTRACT_ADDRESS,</w:t>
        <w:br/>
        <w:t xml:space="preserve">      abi: CONTRACT_ABI,</w:t>
        <w:br/>
        <w:t xml:space="preserve">      functionName: CONTRACT_FUNCTION_NAME,</w:t>
        <w:br/>
        <w:t xml:space="preserve">      args: [],</w:t>
        <w:br/>
        <w:t xml:space="preserve">    },</w:t>
        <w:br/>
        <w:t xml:space="preserve">  ]}</w:t>
        <w:br/>
        <w:t>&gt;</w:t>
        <w:br/>
        <w:t xml:space="preserve">  &lt;TransactionButton /&gt;</w:t>
        <w:br/>
        <w:t xml:space="preserve">  &lt;TransactionSponsor /&gt;</w:t>
        <w:br/>
        <w:t xml:space="preserve">  &lt;TransactionStatus&gt;</w:t>
        <w:br/>
        <w:t xml:space="preserve">    &lt;TransactionStatusLabel /&gt;</w:t>
        <w:br/>
        <w:t xml:space="preserve">    &lt;TransactionStatusAction /&gt;</w:t>
        <w:br/>
        <w:t xml:space="preserve">  &lt;/TransactionStatus&gt;</w:t>
        <w:br/>
        <w:t>&lt;/Transaction&gt;</w:t>
        <w:br/>
        <w:t>Swap</w:t>
        <w:br/>
        <w:t>Swap Tokens using the Swap components.</w:t>
        <w:br/>
        <w:t>Start with Swap</w:t>
        <w:br/>
        <w:t>&lt;Swap&gt;</w:t>
        <w:br/>
        <w:t xml:space="preserve">  &lt;SwapAmountInput</w:t>
        <w:br/>
        <w:t xml:space="preserve">    label="Sell"</w:t>
        <w:br/>
        <w:t xml:space="preserve">    swappableTokens={swappableTokens}</w:t>
        <w:br/>
        <w:t xml:space="preserve">    token={ETHToken}</w:t>
        <w:br/>
        <w:t xml:space="preserve">    type="from"</w:t>
        <w:br/>
        <w:t xml:space="preserve">  /&gt;</w:t>
        <w:br/>
        <w:t xml:space="preserve">  &lt;SwapToggleButton /&gt;</w:t>
        <w:br/>
        <w:t xml:space="preserve">  &lt;SwapAmountInput</w:t>
        <w:br/>
        <w:t xml:space="preserve">    label="Buy"</w:t>
        <w:br/>
        <w:t xml:space="preserve">    swappableTokens={swappableTokens}</w:t>
        <w:br/>
        <w:t xml:space="preserve">    token={USDCToken}</w:t>
        <w:br/>
        <w:t xml:space="preserve">    type="to"</w:t>
        <w:br/>
        <w:t xml:space="preserve">  /&gt;</w:t>
        <w:br/>
        <w:t xml:space="preserve">  &lt;SwapButton /&gt;</w:t>
        <w:br/>
        <w:t xml:space="preserve">  &lt;SwapMessage /&gt;</w:t>
        <w:br/>
        <w:t>&lt;/Swap&gt;</w:t>
        <w:br/>
        <w:t>Fund</w:t>
        <w:br/>
        <w:t>Fund a wallet by transferring from another wallet, transferring from a Coinbase account, or purchasing crypto using debit card.</w:t>
        <w:br/>
        <w:t>Start with Fund</w:t>
        <w:br/>
        <w:t>&lt;FundButton /&gt;</w:t>
        <w:br/>
        <w:t>Identity</w:t>
        <w:br/>
        <w:t>Display ENS avatars, Attestation badges, ENS names and account addresses.</w:t>
        <w:br/>
        <w:t>Start with Identity</w:t>
        <w:br/>
        <w:t>&lt;Identity</w:t>
        <w:br/>
        <w:t xml:space="preserve">  address="0x838aD0EAE54F99F1926dA7C3b6bFbF617389B4D9"</w:t>
        <w:br/>
        <w:t xml:space="preserve">  schemaId="0xf8b05c79f090979bf4a80270aba232dff11a10d9ca55c4f88de95317970f0de9"</w:t>
        <w:br/>
        <w:t xml:space="preserve">  className="rounded-xl"</w:t>
        <w:br/>
        <w:t>&gt;</w:t>
        <w:br/>
        <w:t xml:space="preserve">  &lt;Avatar&gt;</w:t>
        <w:br/>
        <w:t xml:space="preserve">    &lt;Badge className="badge"/&gt;</w:t>
        <w:br/>
        <w:t xml:space="preserve">  &lt;/Avatar&gt;</w:t>
        <w:br/>
        <w:t xml:space="preserve">  &lt;Name /&gt;</w:t>
        <w:br/>
        <w:t xml:space="preserve">  &lt;Address /&gt;</w:t>
        <w:br/>
        <w:t>&lt;/Identity&gt;</w:t>
        <w:br/>
        <w:t>OnchainKit</w:t>
        <w:br/>
        <w:t>Build onchain apps with ready-to-use React components and Typescript utilities.</w:t>
        <w:br/>
        <w:t>Get started</w:t>
        <w:br/>
        <w:t>Docs</w:t>
        <w:br/>
        <w:t>Playground</w:t>
        <w:br/>
        <w:t>Coverage 100%</w:t>
        <w:br/>
        <w:t>Template</w:t>
        <w:br/>
        <w:t>Figma</w:t>
        <w:br/>
        <w:t>This project is licensed under the MIT License · Terms of Service.</w:t>
      </w:r>
    </w:p>
    <w:p>
      <w:r>
        <w:t>URL: https://smartwallet.dev/</w:t>
        <w:br/>
        <w:br/>
        <w:t>Skip to content</w:t>
        <w:br/>
        <w:t>Smart Wallet</w:t>
        <w:br/>
        <w:t>Demo</w:t>
        <w:br/>
        <w:t>SDK Playground</w:t>
        <w:br/>
        <w:t>Github</w:t>
        <w:br/>
        <w:t>Discord</w:t>
        <w:br/>
        <w:t>On this page</w:t>
      </w:r>
    </w:p>
    <w:p>
      <w:r>
        <w:t>URL: https://nsb.dev/batw-india-ideas</w:t>
        <w:br/>
        <w:br/>
        <w:t>Based India - Ideas List</w:t>
        <w:br/>
        <w:t>Report abuse</w:t>
        <w:br/>
        <w:t>Use this data</w:t>
        <w:br/>
        <w:t>Sign up for free</w:t>
        <w:br/>
        <w:t>Filter</w:t>
        <w:br/>
        <w:t>Sort</w:t>
        <w:br/>
        <w:t>Decentralized crop insurance platform for smallholder farmers.</w:t>
        <w:br/>
        <w:t>Idea Description</w:t>
        <w:br/>
        <w:t>This project offers a decentralized insurance solution where farmers can buy affordable crop insurance using smart contracts. Base ensures that transactions (such as claims and payouts) are fast and cost-effective, while Okto’s integration supports multi-chain flexibility. Smart contracts would automatically trigger payouts based on weather conditions, providing security to farmers in volatile climates.</w:t>
        <w:br/>
        <w:t>How is this idea relevant to the region you've selected above</w:t>
        <w:br/>
        <w:t>Many farmers in India and Africa don’t have access to crop insurance or face long payout times. This solution offers immediate, trustless payouts based on real-world data.</w:t>
        <w:br/>
        <w:t>Web3 Domains</w:t>
        <w:br/>
        <w:t>DeFi</w:t>
        <w:br/>
        <w:t>Public Goods</w:t>
        <w:br/>
        <w:t>Data/Analytics</w:t>
        <w:br/>
        <w:t>Builder Community</w:t>
        <w:br/>
        <w:t>Okto by CoinDCX</w:t>
        <w:br/>
        <w:t>Onchain P2P</w:t>
        <w:br/>
        <w:t>Idea Description</w:t>
        <w:br/>
        <w:t xml:space="preserve">Build an onchain P2P mechanism, where the onchain transfers and bank transfers can be verified onchain. </w:t>
        <w:br/>
        <w:t>Lock funds in a separate bank account from the buyer, emit the buy intent to a group of permissioned solvers. Once the Intent is resolved, transfer fiat to the solver and crypto to the user. Build onchain verifiability for the same.</w:t>
        <w:br/>
        <w:t>How is this idea relevant to the region you've selected above</w:t>
        <w:br/>
        <w:t>We face lot of issues in India with respect to onramps and offramps due to government regulations. Existing P2P channels have lot of risk due to scams. Building onchain P2P model will add verifiability which can avoid the scams as well as no centralised risk.</w:t>
        <w:br/>
        <w:t>Web3 Domains</w:t>
        <w:br/>
        <w:t>DeFi</w:t>
        <w:br/>
        <w:t xml:space="preserve">Wallet/Payments </w:t>
        <w:br/>
        <w:t>Builder Community</w:t>
        <w:br/>
        <w:t>Okto by CoinDCX</w:t>
        <w:br/>
        <w:t>Decentralized community savings pool for local groups to contribute and borrow.</w:t>
        <w:br/>
        <w:t>Idea Description</w:t>
        <w:br/>
        <w:t>Think of it as a decentralized “chit fund” or “tontine.” Community members contribute to a shared pool, and each member can borrow from the pool when needed. Smart contracts handle trust and distribution, and Base’s fast transactions make pooling quick and cost-effective. Okto can integrate this across different chains for greater flexibility.</w:t>
        <w:br/>
        <w:t>How is this idea relevant to the region you've selected above</w:t>
        <w:br/>
        <w:t>Many people in Africa and India don’t have access to formal financial institutions. This project allows them to manage savings and loans within trusted communities, without needing a bank.</w:t>
        <w:br/>
        <w:t>Web3 Domains</w:t>
        <w:br/>
        <w:t>DeFi</w:t>
        <w:br/>
        <w:t xml:space="preserve">Wallet/Payments </w:t>
        <w:br/>
        <w:t>Public Goods</w:t>
        <w:br/>
        <w:t>Builder Community</w:t>
        <w:br/>
        <w:t>Okto by CoinDCX</w:t>
        <w:br/>
        <w:t>Localized Education Onchain</w:t>
        <w:br/>
        <w:t>Idea Description</w:t>
        <w:br/>
        <w:t>Create a decentralized platform to provide localized education resources, offering content in regional languages and subjects relevant to Indian students.</w:t>
        <w:br/>
        <w:t>How is this idea relevant to the region you've selected above</w:t>
        <w:br/>
        <w:t>With India's diverse linguistic landscape and educational disparity, this platform can democratize access to quality education, especially in rural areas.</w:t>
        <w:br/>
        <w:t>Web3 Domains</w:t>
        <w:br/>
        <w:t>Public Goods</w:t>
        <w:br/>
        <w:t>Builder Community</w:t>
        <w:br/>
        <w:t>Decentralized Artisan Market</w:t>
        <w:br/>
        <w:t>Idea Description</w:t>
        <w:br/>
        <w:t>Create an NFT-based marketplace where Indian artisans can sell their traditional crafts directly to global buyers, ensuring authenticity and fair pricing.</w:t>
        <w:br/>
        <w:t>How is this idea relevant to the region you've selected above</w:t>
        <w:br/>
        <w:t>India has a rich artisan heritage; this platform can help preserve local crafts and provide artisans direct access to buyers without middlemen.</w:t>
        <w:br/>
        <w:br/>
        <w:br/>
        <w:t>Web3 Domains</w:t>
        <w:br/>
        <w:t>NFTs</w:t>
        <w:br/>
        <w:t>Builder Community</w:t>
        <w:br/>
        <w:t>Decentralized job-matching platform with verifiable work history and skills.</w:t>
        <w:br/>
        <w:t>Idea Description</w:t>
        <w:br/>
        <w:t>This project helps connect job seekers with employers in an automated, decentralized way. Workers can verify their work history through on-chain data using Base’s efficient network, and Okto provides wallet integration to manage profiles across multiple chains.</w:t>
        <w:br/>
        <w:t>How is this idea relevant to the region you've selected above</w:t>
        <w:br/>
        <w:t>many people work informally or remotely, this platform provides a trusted way for employers to verify job histories and connect with skilled workers.</w:t>
        <w:br/>
        <w:t>Web3 Domains</w:t>
        <w:br/>
        <w:t>Social Network</w:t>
        <w:br/>
        <w:t>Data/Analytics</w:t>
        <w:br/>
        <w:t>Builder Community</w:t>
        <w:br/>
        <w:t>Okto by CoinDCX</w:t>
        <w:br/>
        <w:t>Decentralized voting platform for local governance or community decisions.</w:t>
        <w:br/>
        <w:t>Idea Description</w:t>
        <w:br/>
        <w:t>Communities can use this onchain platform for transparent voting on local issues or projects. Smart contracts on Base handle vote tallying in a secure and efficient way, while Okto’s wallet provides multi-chain compatibility, enabling communities to integrate with other chains as needed.</w:t>
        <w:br/>
        <w:t>How is this idea relevant to the region you've selected above</w:t>
        <w:br/>
        <w:t>Local governance in many regions suffers from a lack of transparency. This solution brings trust and efficiency to decision-making processes at the community level.</w:t>
        <w:br/>
        <w:t>Web3 Domains</w:t>
        <w:br/>
        <w:t>Public Goods</w:t>
        <w:br/>
        <w:t>DAO Tooling</w:t>
        <w:br/>
        <w:t>Builder Community</w:t>
        <w:br/>
        <w:t>Okto by CoinDCX</w:t>
        <w:br/>
        <w:t>Onchain Crowdfunding for Social Causes</w:t>
        <w:br/>
        <w:t>Idea Description</w:t>
        <w:br/>
        <w:t>Build a platform that enables transparent, decentralized crowdfunding for local social causes and charitable organizations in India.</w:t>
        <w:br/>
        <w:t>How is this idea relevant to the region you've selected above</w:t>
        <w:br/>
        <w:t>Given India’s strong culture of community service, this tool can enhance accountability in donations while allowing local organizations to scale efforts.</w:t>
        <w:br/>
        <w:br/>
        <w:br/>
        <w:t>Web3 Domains</w:t>
        <w:br/>
        <w:t>DAO Tooling</w:t>
        <w:br/>
        <w:t>Builder Community</w:t>
        <w:br/>
        <w:t>A decentralized NFT marketplace for local artisans to sell crafts and goods.</w:t>
        <w:br/>
        <w:t>Idea Description</w:t>
        <w:br/>
        <w:t>This platform enables local artisans to tokenize their crafts as NFTs, which are sold to a global market. Using Base’s affordable transaction fees, artisans can mint NFTs without prohibitive costs, and Okto’s multi-chain support allows them to interact with buyers across different blockchain ecosystems.</w:t>
        <w:br/>
        <w:t>How is this idea relevant to the region you've selected above</w:t>
        <w:br/>
        <w:t>Many artisans in India, LatAm and Africa don’t have access to global markets or face high fees on centralized platforms. This gives them direct access to buyers without intermediaries.</w:t>
        <w:br/>
        <w:t>Web3 Domains</w:t>
        <w:br/>
        <w:t>NFTs</w:t>
        <w:br/>
        <w:t>Social Network</w:t>
        <w:br/>
        <w:t>Public Goods</w:t>
        <w:br/>
        <w:t>Builder Community</w:t>
        <w:br/>
        <w:t>Okto by CoinDCX</w:t>
      </w:r>
    </w:p>
    <w:p>
      <w:r>
        <w:t>URL: https://status.base.org/</w:t>
        <w:br/>
        <w:br/>
        <w:t>Base</w:t>
        <w:br/>
        <w:t>All Systems Operational</w:t>
        <w:br/>
        <w:t>Uptime over the past 90 days. View historical uptime.</w:t>
        <w:br/>
        <w:t>Website</w:t>
        <w:br/>
        <w:t>Operational</w:t>
        <w:br/>
        <w:t>90 days ago</w:t>
        <w:br/>
        <w:t>100.0 % uptime</w:t>
        <w:br/>
        <w:t>Today</w:t>
        <w:br/>
        <w:t>Mainnet ?</w:t>
        <w:br/>
        <w:t>Operational</w:t>
        <w:br/>
        <w:t>90 days ago</w:t>
        <w:br/>
        <w:t>99.99 % uptime</w:t>
        <w:br/>
        <w:t>Today</w:t>
        <w:br/>
        <w:t>Testnet ?</w:t>
        <w:br/>
        <w:t>Operational</w:t>
        <w:br/>
        <w:t>90 days ago</w:t>
        <w:br/>
        <w:t>99.99 % uptime</w:t>
        <w:br/>
        <w:t>Today</w:t>
        <w:br/>
        <w:t>Bridge (Mainnet) ?</w:t>
        <w:br/>
        <w:t>Operational</w:t>
        <w:br/>
        <w:t>90 days ago</w:t>
        <w:br/>
        <w:t>100.0 % uptime</w:t>
        <w:br/>
        <w:t>Today</w:t>
        <w:br/>
        <w:t>Bridge (Testnet) ?</w:t>
        <w:br/>
        <w:t>Operational</w:t>
        <w:br/>
        <w:t>90 days ago</w:t>
        <w:br/>
        <w:t>100.0 % uptime</w:t>
        <w:br/>
        <w:t>Today</w:t>
        <w:br/>
        <w:t>Scheduled Maintenance</w:t>
        <w:br/>
        <w:t>Planned Gas Target Increase</w:t>
        <w:br/>
        <w:t>Oct 16, 2024 17:00-18:00 UTC</w:t>
        <w:br/>
        <w:t>Base is increasing the per block gas target from 13 to 14 Mgas/s as part of continued, planned scaling efforts to bring a billion people onchain.</w:t>
        <w:br/>
        <w:br/>
        <w:t>For builders and almost all Base users, no changes are necessary. But if you're running a Base Node and notice any latency after the increase:</w:t>
        <w:br/>
        <w:br/>
        <w:t>1. Monitor CPU and Disk I/O usage</w:t>
        <w:br/>
        <w:t>2. Enhance disk throughput and use disks with lower read/write latency (NVMe SSDs recommended)</w:t>
        <w:br/>
        <w:t>3. Improve CPU, focusing on single-core speed</w:t>
        <w:br/>
        <w:br/>
        <w:t>You can also stop by the #node-operators channel in the Base Discord (https://base.org/discord) if you have any questions and we'll be happy to help you there!</w:t>
        <w:br/>
        <w:t>Posted on Oct 14, 2024 - 23:51 UTC</w:t>
        <w:br/>
        <w:t>Past Incidents</w:t>
        <w:br/>
        <w:t>Oct 15, 2024</w:t>
        <w:br/>
        <w:t>Base Sepolia Testnet stall</w:t>
        <w:br/>
        <w:t>Resolved - This incident has been resolved.</w:t>
        <w:br/>
        <w:t>Oct 15, 00:57 UTC</w:t>
        <w:br/>
        <w:t>Monitoring - A fix has been implemented and we are monitoring the results. Block production has resumed and batches are being posted.</w:t>
        <w:br/>
        <w:t>Oct 14, 14:28 UTC</w:t>
        <w:br/>
        <w:t>Identified - The issue has been identified and a fix is being implemented</w:t>
        <w:br/>
        <w:t>Oct 14, 14:15 UTC</w:t>
        <w:br/>
        <w:t>Investigating - Block production on Base Sepolia testnet is currently stalled. The team is investigating and will update as we work towards resolution.</w:t>
        <w:br/>
        <w:t>Oct 14, 14:09 UTC</w:t>
        <w:br/>
        <w:t>Oct 14, 2024</w:t>
        <w:br/>
        <w:t>Oct 13, 2024</w:t>
        <w:br/>
        <w:t>No incidents reported.</w:t>
        <w:br/>
        <w:t>Oct 12, 2024</w:t>
        <w:br/>
        <w:t>No incidents reported.</w:t>
        <w:br/>
        <w:t>Oct 11, 2024</w:t>
        <w:br/>
        <w:t>No incidents reported.</w:t>
        <w:br/>
        <w:t>Oct 10, 2024</w:t>
        <w:br/>
        <w:t>No incidents reported.</w:t>
        <w:br/>
        <w:t>Oct 9, 2024</w:t>
        <w:br/>
        <w:t>Planned Gas Target Increase</w:t>
        <w:br/>
        <w:t>Completed - The scheduled maintenance has been completed.</w:t>
        <w:br/>
        <w:t>Oct 9, 18:00 UTC</w:t>
        <w:br/>
        <w:t>In progress - Scheduled maintenance is currently in progress. We will provide updates as necessary.</w:t>
        <w:br/>
        <w:t>Oct 9, 17:00 UTC</w:t>
        <w:br/>
        <w:t>Scheduled - Base is increasing the per block gas target from 12 to 13 Mgas/s as part of continued, planned scaling efforts to bring a billion people onchain.</w:t>
        <w:br/>
        <w:br/>
        <w:t>For builders and almost all Base users, no changes are necessary. But if you're running a Base Node and notice any latency after the increase:</w:t>
        <w:br/>
        <w:br/>
        <w:t>1. Monitor CPU and Disk I/O usage</w:t>
        <w:br/>
        <w:t>2. Enhance disk throughput and use disks with lower read/write latency (NVMe SSDs recommended)</w:t>
        <w:br/>
        <w:t>3. Improve CPU, focusing on single-core speed</w:t>
        <w:br/>
        <w:br/>
        <w:t>You can also stop by the #node-operators channel in the Base Discord (https://base.org/discord) if you have any questions and we'll be happy to help you there!</w:t>
        <w:br/>
        <w:t>Oct 8, 23:23 UTC</w:t>
        <w:br/>
        <w:t>Oct 8, 2024</w:t>
        <w:br/>
        <w:t>No incidents reported.</w:t>
        <w:br/>
        <w:t>Oct 7, 2024</w:t>
        <w:br/>
        <w:t>No incidents reported.</w:t>
        <w:br/>
        <w:t>Oct 6, 2024</w:t>
        <w:br/>
        <w:t>No incidents reported.</w:t>
        <w:br/>
        <w:t>Oct 5, 2024</w:t>
        <w:br/>
        <w:t>No incidents reported.</w:t>
        <w:br/>
        <w:t>Oct 4, 2024</w:t>
        <w:br/>
        <w:t>No incidents reported.</w:t>
        <w:br/>
        <w:t>Oct 3, 2024</w:t>
        <w:br/>
        <w:t>No incidents reported.</w:t>
        <w:br/>
        <w:t>Oct 2, 2024</w:t>
        <w:br/>
        <w:t>Planned Gas Target Increase</w:t>
        <w:br/>
        <w:t>Completed - The scheduled maintenance has been completed.</w:t>
        <w:br/>
        <w:t>Oct 2, 18:00 UTC</w:t>
        <w:br/>
        <w:t>In progress - Scheduled maintenance is currently in progress. We will provide updates as necessary.</w:t>
        <w:br/>
        <w:t>Oct 2, 17:00 UTC</w:t>
        <w:br/>
        <w:t>Scheduled - Base is increasing the per block gas target from 11 to 12 Mgas/s as part of continued, planned scaling efforts to bring a billion people onchain.</w:t>
        <w:br/>
        <w:br/>
        <w:t>For builders and almost all Base users, no changes are necessary. But if you're running a Base Node and notice any latency after the increase:</w:t>
        <w:br/>
        <w:br/>
        <w:t>1. Monitor CPU and Disk I/O usage</w:t>
        <w:br/>
        <w:t>2. Enhance disk throughput and use disks with lower read/write latency (NVMe SSDs recommended)</w:t>
        <w:br/>
        <w:t>3. Improve CPU, focusing on single-core speed</w:t>
        <w:br/>
        <w:br/>
        <w:t>You can also stop by the #node-operators channel in the Base Discord (https://base.org/discord) if you have any questions and we'll be happy to help you there!</w:t>
        <w:br/>
        <w:t>Oct 1, 01:09 UTC</w:t>
        <w:br/>
        <w:t>Oct 1, 2024</w:t>
        <w:br/>
        <w:t>No incidents reported.</w:t>
        <w:br/>
        <w:t>← Incident History</w:t>
        <w:br/>
        <w:t>Powered by Atlassian Statuspage</w:t>
      </w:r>
    </w:p>
    <w:p>
      <w:r>
        <w:t>URL: https://www.base.org/ecosystem</w:t>
        <w:br/>
        <w:br/>
        <w:t>—</w:t>
        <w:br/>
        <w:t>Mgwei</w:t>
        <w:br/>
        <w:t>Build</w:t>
        <w:br/>
        <w:t>Explore</w:t>
        <w:br/>
        <w:t>Community</w:t>
        <w:br/>
        <w:t>About</w:t>
        <w:br/>
        <w:t>Socials</w:t>
        <w:br/>
        <w:t>Base ecosystem apps and integrations overview.</w:t>
        <w:br/>
        <w:t>Submit your app</w:t>
        <w:br/>
        <w:t>ALL</w:t>
        <w:br/>
        <w:t>WALLET</w:t>
        <w:br/>
        <w:t>BRIDGE</w:t>
        <w:br/>
        <w:t>DEFI</w:t>
        <w:br/>
        <w:t>GAMING</w:t>
        <w:br/>
        <w:t>ONRAMP</w:t>
        <w:br/>
        <w:t>DAO</w:t>
        <w:br/>
        <w:t>INFRA</w:t>
        <w:br/>
        <w:t>SOCIAL</w:t>
        <w:br/>
        <w:t>SECURITY</w:t>
        <w:br/>
        <w:t>NFT</w:t>
        <w:br/>
        <w:t>OTHER</w:t>
        <w:br/>
        <w:t>X-CHAIN</w:t>
        <w:br/>
        <w:t>X-CROSS</w:t>
        <w:br/>
        <w:t>DEFI</w:t>
        <w:br/>
        <w:t>0X</w:t>
        <w:br/>
        <w:t>0x.org</w:t>
        <w:br/>
        <w:t>Your one stop shop to build financial products on crypto rails. Enable faster trading, better prices and superior UX in your app.</w:t>
        <w:br/>
        <w:t>SOCIAL</w:t>
        <w:br/>
        <w:t>0XPPL</w:t>
        <w:br/>
        <w:t>0xppl.com</w:t>
        <w:br/>
        <w:t>0xPPL is a web3 social platform enabling you to follow or interact with onchain activities of your peers &amp; discover trends in a human-readable feed. Access your multi-chain portfolio across EVMs, Solana, Cosmos, and TON.</w:t>
        <w:br/>
        <w:t>INFRA</w:t>
        <w:br/>
        <w:t>0XSPLITS</w:t>
        <w:br/>
        <w:t>0xsplits.xyz</w:t>
        <w:br/>
        <w:t>Splits is a set of simple, modular smart contracts for safe and efficient onchain payments. You can split revenue from NFT sales, recoup expenses, diversify an income stream, withhold taxes, and much more.</w:t>
        <w:br/>
        <w:t>INFRA</w:t>
        <w:br/>
        <w:t>1RPC</w:t>
        <w:br/>
        <w:t>1rpc.io</w:t>
        <w:br/>
        <w:t>1RPC is a private RPC relay that eradicates metadata exposure and leakage, allowing users to gain control of their interactions with the blockchain with a one-click user experience.</w:t>
        <w:br/>
        <w:t>DEFI</w:t>
        <w:br/>
        <w:t>AAVE</w:t>
        <w:br/>
        <w:t>app.aave.com</w:t>
        <w:br/>
        <w:t>Aave Protocol is a non-custodial liquidity protocol. Users can participate as suppliers, borrowers, or liquidators, earning interest on supplied assets and borrowing in an overcollateralized manner.</w:t>
        <w:br/>
        <w:t>BRIDGE</w:t>
        <w:br/>
        <w:t>ACROSS PROTOCOL</w:t>
        <w:br/>
        <w:t>across.to</w:t>
        <w:br/>
        <w:t>Across Protocol is a leading cross-chain token bridge that is secured by UMA's optimistic oracle. It is optimized for capital efficiency with a single liquidity pool, a competitive relayer landscape, and a no-slippage fee model. You can expect secure, fast and affordable cross-chain token transfers with Across.</w:t>
        <w:br/>
        <w:t>INFRA</w:t>
        <w:br/>
        <w:t>ADD3</w:t>
        <w:br/>
        <w:t>add3.io</w:t>
        <w:br/>
        <w:t>EVM smart contract creation and management for web3 projects - Use Add3 to deploy customizable &amp; compliant web3 smart contract products, dapp &amp; analytics in minutes. Code or no-code options available!</w:t>
        <w:br/>
        <w:t>DEFI</w:t>
        <w:br/>
        <w:t>AERODROME FINANCE</w:t>
        <w:br/>
        <w:t>aerodrome.finance</w:t>
        <w:br/>
        <w:t>The central trading and liquidity marketplace on Base.</w:t>
        <w:br/>
        <w:t>INFRA</w:t>
        <w:br/>
        <w:t>ALCHEMY</w:t>
        <w:br/>
        <w:t>alchemy.com</w:t>
        <w:br/>
        <w:t>Alchemy is the leading web3 developer platform. Alchemy’s Account Abstraction APIs and SDK make it easy to offer seamless transactions and simple, secure accounts. Build anything on Base with Alchemy!</w:t>
        <w:br/>
        <w:t>INFRA</w:t>
        <w:br/>
        <w:t>ALEPH.IM</w:t>
        <w:br/>
        <w:t>aleph.im</w:t>
        <w:br/>
        <w:t>Open source and agnostic Decentralized Physical Infrastructure Network providing Confidential VMs, Indexing, Web hosting, Storage, Databases, Compute, AI and VRF.</w:t>
        <w:br/>
        <w:t>SOCIAL</w:t>
        <w:br/>
        <w:t>ALFAFRENS</w:t>
        <w:br/>
        <w:t>alfafrens.com</w:t>
        <w:br/>
        <w:t>AlfaFrens is a SocialFi app on Farcaster for gated alfa chat subscriptions powered by Superfluid. Subscribe to creators with $DEGEN, earn $ALFA and stake it on creators for a share of their revenue.</w:t>
        <w:br/>
        <w:t>DEFI</w:t>
        <w:br/>
        <w:t>ALGEBRA</w:t>
        <w:br/>
        <w:t>algebra.finance</w:t>
        <w:br/>
        <w:t>Algebra is an AMM providing modular concentrated liquidity (V4) with dynamic fees and hooks to DEXes on Base</w:t>
        <w:br/>
        <w:t>DEFI</w:t>
        <w:br/>
        <w:t>ALIEN BASE</w:t>
        <w:br/>
        <w:t>app.alienbase.xyz</w:t>
        <w:br/>
        <w:t>Alien Base is the Base-native decentralized exchange ecosystem. Use it to trade blue chip assets and derivatives, or check out Area 51 to play with experimental tokens, predictions and lotteries</w:t>
        <w:br/>
        <w:t>INFRA</w:t>
        <w:br/>
        <w:t>ALL THAT NODE</w:t>
        <w:br/>
        <w:t>allthatnode.com</w:t>
        <w:br/>
        <w:t>All That Node is the most comprehensive multi-chain development suite, designed to support multiple networks from a single platform.</w:t>
        <w:br/>
        <w:t>INFRA</w:t>
        <w:br/>
        <w:t>AMBERDATA</w:t>
        <w:br/>
        <w:t>amberdata.io</w:t>
        <w:br/>
        <w:t>Amberdata delivers comprehensive digital asset data and insights into blockchain networks, crypto markets, and decentralized finance, empowering financial institutions with critical data for research, trading, risk, analytics, reporting, and compliance.</w:t>
        <w:br/>
        <w:t>WALLET</w:t>
        <w:br/>
        <w:t>AMBIRE WALLET</w:t>
        <w:br/>
        <w:t>ambire.com</w:t>
        <w:br/>
        <w:t>Ambire Wallet is an open-source self-custodial smart wallet that utilizes account abstraction, acting as a gateway to Web3 applications and providing users with secure and effortless management of their digital assets.</w:t>
        <w:br/>
        <w:t>View more</w:t>
        <w:br/>
        <w:t>Terms of Service</w:t>
        <w:br/>
        <w:t>Privacy Policy</w:t>
        <w:br/>
        <w:t>Cookie Policy</w:t>
        <w:br/>
        <w:t>Cookie Manager</w:t>
      </w:r>
    </w:p>
    <w:p>
      <w:r>
        <w:t>URL: https://bridge.base.org/deposit</w:t>
        <w:br/>
        <w:br/>
        <w:t>Ecosystem</w:t>
        <w:br/>
        <w:t>Developers</w:t>
        <w:br/>
        <w:t>About</w:t>
        <w:br/>
        <w:t>Socials</w:t>
        <w:br/>
        <w:t>Superchain Bridges</w:t>
        <w:br/>
        <w:t>Go to Superbridge or Brid.gg to bridge your assets to and from Base. For questions, see our FAQ.</w:t>
        <w:br/>
        <w:t>SUPERBRIDGE</w:t>
        <w:br/>
        <w:t>By Blob Engineering</w:t>
        <w:br/>
        <w:t>BRID.GG</w:t>
        <w:br/>
        <w:t>By Bridgg</w:t>
        <w:br/>
        <w:t>Coinbase Technologies, Inc., provides links to these independent service providers for your convenience but assumes no responsibility for their operations. Any interactions with these providers are solely between you and the provider.</w:t>
        <w:br/>
        <w:t>FREQUENTLY ASKED QUESTIONS</w:t>
        <w:br/>
        <w:t>Can I still use the bridge on bridge.base.org?</w:t>
        <w:br/>
        <w:t>I used bridge.base.org in the past, how do I find my deposit or withdrawal?</w:t>
        <w:br/>
        <w:t>Why has Base deprecated the bridge on bridge.base.org?</w:t>
        <w:br/>
        <w:t>Who operates Superchain Bridges like Superbridge.com and Brid.gg?</w:t>
        <w:br/>
        <w:t>What if I have a question, issue or problem?</w:t>
      </w:r>
    </w:p>
    <w:p>
      <w:r>
        <w:t>URL: https://paragraph.xyz/@grants.base.eth/calling-based-builders</w:t>
        <w:br/>
        <w:br/>
        <w:t>Base Grants</w:t>
        <w:br/>
        <w:t>Subscribe</w:t>
        <w:br/>
        <w:t>Calling Based Builders</w:t>
        <w:br/>
        <w:t>Builder Grants are ongoing experiments to recognize Base builders</w:t>
        <w:br/>
        <w:t>Base Grants</w:t>
        <w:br/>
        <w:t>October 30, 2023</w:t>
        <w:br/>
        <w:t>Share</w:t>
        <w:br/>
        <w:t>Collect</w:t>
        <w:br/>
        <w:t>3198 collectors</w:t>
        <w:br/>
        <w:t>Learnings so far</w:t>
        <w:br/>
        <w:t>We're constantly working to make the Base ecosystem a great place for builders, and one of the ways we're doing this is through grants.</w:t>
        <w:br/>
        <w:t xml:space="preserve">So far we’ve distributed grants through hackathons (like at ETH Denver and 100 Builders) and onchain platforms (like Prop House’s Onchain Summer, Build on Base, Based Accounts, and Stand with Crypto rounds). Base builders are also eligible for grants through Optimism's RetroPGF and investments through the Base Ecosystem Fund led by Coinbase Ventures. </w:t>
        <w:br/>
        <w:t xml:space="preserve">We’ve also learned a lot. Most importantly, we learned that the speed of getting capital to builders is critical. Especially early on in projects where things move quickly. </w:t>
        <w:br/>
        <w:t>To fill the gap for builders, we’re introducing Builder Grants. These are small grants for builders with early ideas or initial prototypes, hacking away on nights and weekends. Like our other grants programs, this will be another experiment and we’re excited to continue to iterate.</w:t>
        <w:br/>
        <w:t>Builder Grants</w:t>
        <w:br/>
        <w:t>Our north star is to quickly and efficiently get resources into the hands of the people making the most meaningful contributions to Base.</w:t>
        <w:br/>
        <w:t>Some things we will consider when looking to give out a Builder Grant:</w:t>
        <w:br/>
        <w:t>Is the builder creating something unique and fun?</w:t>
        <w:br/>
        <w:t xml:space="preserve">Is the builder bringing more users onchain?  </w:t>
        <w:br/>
        <w:t>Is the builder's contribution live and making an impact?</w:t>
        <w:br/>
        <w:t xml:space="preserve">We will mostly be relying on our own discovery process to find these grantees, but if you want to nominate someone you can submit a nomination here. Our team will be in touch if you are selected for a grant. </w:t>
        <w:br/>
        <w:t xml:space="preserve">Whether it’s a new dapp, design, or dashboard—we can’t wait to see what you come up with. </w:t>
        <w:br/>
        <w:t>We are treating this program as a living organism - we don't have the perfect answers, so we'll be experimenting and iterating based on what we see working. If you have ideas and feedback, we would love to hear!</w:t>
        <w:br/>
        <w:t>FAQ</w:t>
        <w:br/>
        <w:t xml:space="preserve">What is the review process for grants? </w:t>
        <w:br/>
        <w:t>The grants review team is made up of builders on the Base team. We find grants through Twitter, Farcaster, and nominations submitted from the community in the form here.</w:t>
        <w:br/>
        <w:t>We then spend time testing and using, before deliberating on issuing a grant based on some of the criteria mentioned above.</w:t>
        <w:br/>
        <w:t xml:space="preserve">Given the number of inbound requests, we will not be responding to all requests and only reach out if you are selected. </w:t>
        <w:br/>
        <w:t xml:space="preserve">How large are Base grants? </w:t>
        <w:br/>
        <w:t xml:space="preserve">What information do you collect from grant recipients? </w:t>
        <w:br/>
        <w:t>The information provided in this document is for general informational purposes only. It is not intended as and should not be relied upon as financial, legal, tax, or other professional advice. You should consult with a professional advisor before making any decisions based on this information. We make no representations or warranties of any kind, express or implied, about the completeness, accuracy, reliability, suitability, or availability with respect to the information contained in this document. Any reliance you place on such information is strictly at your own risk.</w:t>
        <w:br/>
        <w:br/>
        <w:t>Collect this post to permanently own it.</w:t>
        <w:br/>
        <w:t>Collect</w:t>
        <w:br/>
        <w:t>Subscribe to Base Grants and never miss a post.</w:t>
        <w:br/>
        <w:t>Subscribe</w:t>
        <w:br/>
        <w:t>ARWEAVE TX</w:t>
        <w:br/>
        <w:t>FB314GDBELT88aQTi9gSRw0RDHe1FedAirJiNyUbM8E</w:t>
        <w:br/>
        <w:t>Twitter</w:t>
        <w:br/>
        <w:t>GitHub</w:t>
        <w:br/>
        <w:t>RSS</w:t>
        <w:br/>
        <w:t>Create your own publication</w:t>
        <w:br/>
        <w:t>© 2024 Base Grants</w:t>
      </w:r>
    </w:p>
    <w:p>
      <w:r>
        <w:t>URL: https://www.base.org/about</w:t>
        <w:br/>
        <w:br/>
        <w:t>—</w:t>
        <w:br/>
        <w:t>Mgwei</w:t>
        <w:br/>
        <w:t>Build</w:t>
        <w:br/>
        <w:t>Explore</w:t>
        <w:br/>
        <w:t>Community</w:t>
        <w:br/>
        <w:t>About</w:t>
        <w:br/>
        <w:t>Socials</w:t>
        <w:br/>
        <w:t>We've been building towards Base for the last 10 years.</w:t>
        <w:br/>
        <w:t>From the beginning, our secret master plan has been clear and consistent: create an open financial system that increases economic freedom globally by moving deliberately through four phases.</w:t>
        <w:br/>
        <w:t>Phase 1: Develop the protocol (1M people)</w:t>
        <w:br/>
        <w:t>New protocols (Bitcoin, Ethereum, etc) were invented and people began to tinker with them. Open source communities developed around each protocol and early adopters began experimenting with how they could be used.</w:t>
        <w:br/>
        <w:t>Phase 2: Build a digital currency exchange (10M people)</w:t>
        <w:br/>
        <w:t>Coinbase started here. Investment or speculation is a bootstrapping mechanism for a payment network (in other words, it is the single-player mode of digital currency). And the creation of safe and easy to use exchanges served as a bridge for people to get their local currency into and out of digital currency.</w:t>
        <w:br/>
        <w:t>Phase 3: Build a mass market interface for digital currency apps (100M people)</w:t>
        <w:br/>
        <w:t>To move beyond just exchange and investment, consumers and businesses needed an easy interface to start using digital currency and its applications. Countless applications have been built to let anyone, anywhere access the nascent cryptoeconomy, including Coinbase, Coinbase Wallet, Metamask, Rainbow, Trust Wallet, and others.</w:t>
        <w:br/>
        <w:t>Phase 4: Build the onchain apps of an open financial system (1B+ people)</w:t>
        <w:br/>
        <w:t>With the interfaces in place, our existing financial system now needs to be recreated on open networks and made globally accessible. We’re seeing this happen in front of our eyes: USDC has brought billions of dollars onchain, cbETH enables holders anywhere to secure the financial system while earning rewards, and hundreds of onchain apps are enabling countless individuals and institutions to transact with lower fees, more security, and unparalleled access.</w:t>
        <w:br/>
        <w:t>We've had countless conversations about how we can accelerate Phase 4 of this plan with both internal teams and external collaborators. The takeaway is that in order to unlock the scale, usability, and security needed for the final phase, we actually need to go back to the beginning: developing the underlying protocols that enable the end user applications.</w:t>
        <w:br/>
        <w:t>We started by doing this on Ethereum, driving EIP4844 with Optimism to enable L2 rollups to scale. But we don't believe that's enough, so here we are.</w:t>
        <w:br/>
        <w:t>Base is our “all in” commitment to onchain.</w:t>
        <w:br/>
        <w:t>We believe that the onchain platform is the most important builder platform since the internet (“online”). We believe that the onchain platform should be open source, free to use, and globally available. And we believe that in order to make it really work, we need all hands on deck, working together to scale in a secure, safe, easy-to-use way.</w:t>
        <w:br/>
        <w:t>Join us.</w:t>
        <w:br/>
        <w:t>Base Contributors</w:t>
        <w:br/>
        <w:t>Start building on Base</w:t>
        <w:br/>
        <w:t>Read the docs</w:t>
        <w:br/>
        <w:t>GET CONNECTED</w:t>
        <w:br/>
        <w:t>Terms of Service</w:t>
        <w:br/>
        <w:t>Privacy Policy</w:t>
        <w:br/>
        <w:t>Cookie Policy</w:t>
        <w:br/>
        <w:t>Cookie Manager</w:t>
      </w:r>
    </w:p>
    <w:p>
      <w:r>
        <w:t>URL: https://github.com/base-org/brand-kit</w:t>
        <w:br/>
        <w:br/>
        <w:t>Skip to content</w:t>
        <w:br/>
        <w:t>Navigation Menu</w:t>
        <w:br/>
        <w:t>Product</w:t>
        <w:br/>
        <w:t>Solutions</w:t>
        <w:br/>
        <w:t>Resources</w:t>
        <w:br/>
        <w:t>Open Source</w:t>
        <w:br/>
        <w:t>Enterprise</w:t>
        <w:br/>
        <w:t>Pricing</w:t>
        <w:br/>
        <w:t>Sign in</w:t>
        <w:br/>
        <w:t>Sign up</w:t>
        <w:br/>
        <w:t>Dismiss alert</w:t>
        <w:br/>
        <w:t>base-org</w:t>
        <w:br/>
        <w:t>/</w:t>
        <w:br/>
        <w:t>brand-kit</w:t>
        <w:br/>
        <w:t>Public</w:t>
        <w:br/>
        <w:t>Notifications You must be signed in to change notification settings</w:t>
        <w:br/>
        <w:t>Fork 371</w:t>
        <w:br/>
        <w:t>Star 1.3k</w:t>
        <w:br/>
        <w:t>You must be signed in to change notification settings</w:t>
        <w:br/>
        <w:t>Code</w:t>
        <w:br/>
        <w:t>Issues</w:t>
        <w:br/>
        <w:t>4</w:t>
        <w:br/>
        <w:t>Pull requests</w:t>
        <w:br/>
        <w:t>5</w:t>
        <w:br/>
        <w:t>Actions</w:t>
        <w:br/>
        <w:t>Projects</w:t>
        <w:br/>
        <w:t>Security</w:t>
        <w:br/>
        <w:t>Insights</w:t>
        <w:br/>
        <w:t>Additional navigation options</w:t>
        <w:br/>
        <w:t>base-org/brand-kit</w:t>
        <w:br/>
        <w:t xml:space="preserve"> main</w:t>
        <w:br/>
        <w:t>Code</w:t>
        <w:br/>
        <w:t>Folders and files</w:t>
        <w:br/>
        <w:t>Name Last commit message Last commit date</w:t>
        <w:br/>
        <w:t>Latest commit</w:t>
        <w:br/>
        <w:t>zencephalon</w:t>
        <w:br/>
        <w:t>Merge pull request #28 from pawelmhm/small-fixes</w:t>
        <w:br/>
        <w:t>2 months ago</w:t>
        <w:br/>
        <w:t>10f77e1</w:t>
        <w:br/>
        <w:t xml:space="preserve"> · 2 months ago</w:t>
        <w:br/>
        <w:t>Aug 29, 2024</w:t>
        <w:br/>
        <w:t>History</w:t>
        <w:br/>
        <w:t>36 Commits</w:t>
        <w:br/>
        <w:t>fonts</w:t>
        <w:br/>
        <w:t>docs(fonts): Add fonts to repository</w:t>
        <w:br/>
        <w:t>6 months agoApr 23, 2024</w:t>
        <w:br/>
        <w:t>guides</w:t>
        <w:br/>
        <w:t>Merge branch 'main' into small-fixes</w:t>
        <w:br/>
        <w:t>2 months agoAug 29, 2024</w:t>
        <w:br/>
        <w:t>logo</w:t>
        <w:br/>
        <w:t>Move symbol and wordmark out of the file-type subdirs</w:t>
        <w:br/>
        <w:t>last yearJul 28, 2023</w:t>
        <w:br/>
        <w:t>.gitignore</w:t>
        <w:br/>
        <w:t>initial commit</w:t>
        <w:br/>
        <w:t>last yearMar 8, 2023</w:t>
        <w:br/>
        <w:t>README.md</w:t>
        <w:br/>
        <w:t>fix(readme): Formatting</w:t>
        <w:br/>
        <w:t>3 months agoJul 31, 2024</w:t>
        <w:br/>
        <w:t>logo.webp</w:t>
        <w:br/>
        <w:t>README: Add community and open source related links</w:t>
        <w:br/>
        <w:t>last yearSep 26, 2023</w:t>
        <w:br/>
        <w:t>Repository files navigation</w:t>
        <w:br/>
        <w:t>README</w:t>
        <w:br/>
        <w:t>Base brand-kit</w:t>
        <w:br/>
        <w:t>This repo contains brand and editorial style guides for Base.</w:t>
        <w:br/>
        <w:t>Base is a secure, low-cost, developer-friendly Ethereum L2 built to bring the next billion users onchain. It's built on Optimism’s open-source OP Stack.</w:t>
        <w:br/>
        <w:t>Guides</w:t>
        <w:br/>
        <w:t>Brand Guide</w:t>
        <w:br/>
        <w:t>Editorial Style Guide</w:t>
        <w:br/>
        <w:t>Fonts</w:t>
        <w:br/>
        <w:t>Located in /fonts.</w:t>
        <w:br/>
        <w:t>Logos</w:t>
        <w:br/>
        <w:t>Symbol Wordmark</w:t>
        <w:br/>
        <w:t>About</w:t>
        <w:br/>
        <w:t>Brand guide and logos for the Base brand. Built on the Superchain.</w:t>
        <w:br/>
        <w:t>base.org</w:t>
        <w:br/>
        <w:t>Resources</w:t>
        <w:br/>
        <w:t>Readme</w:t>
        <w:br/>
        <w:t>Activity</w:t>
        <w:br/>
        <w:t>Custom properties</w:t>
        <w:br/>
        <w:t>Stars</w:t>
        <w:br/>
        <w:t>1.3k stars</w:t>
        <w:br/>
        <w:t>Watchers</w:t>
        <w:br/>
        <w:t>20 watching</w:t>
        <w:br/>
        <w:t>Forks</w:t>
        <w:br/>
        <w:t>371 forks</w:t>
        <w:br/>
        <w:t>Report repository</w:t>
        <w:br/>
        <w:t>Contributors</w:t>
        <w:br/>
        <w:t>6</w:t>
        <w:br/>
        <w:t>Footer</w:t>
        <w:br/>
        <w:t>© 2024 GitHub, Inc.</w:t>
        <w:br/>
        <w:t>Footer navigation</w:t>
        <w:br/>
        <w:t>Terms</w:t>
        <w:br/>
        <w:t>Privacy</w:t>
        <w:br/>
        <w:t>Security</w:t>
        <w:br/>
        <w:t>Status</w:t>
        <w:br/>
        <w:t>Docs</w:t>
        <w:br/>
        <w:t>Contact</w:t>
        <w:br/>
        <w:t>Manage cookies</w:t>
        <w:br/>
        <w:t>Do not share my personal information</w:t>
      </w:r>
    </w:p>
    <w:p>
      <w:r>
        <w:t>URL: https://warpcast.com/base/0xb3f1428b</w:t>
        <w:br/>
        <w:br/>
        <w:t>Conversation</w:t>
        <w:br/>
        <w:t>base-builds</w:t>
        <w:br/>
        <w:t>/base-builds</w:t>
        <w:br/>
        <w:t>base</w:t>
        <w:br/>
        <w:t>2mo</w:t>
        <w:br/>
        <w:t>Member</w:t>
        <w:br/>
        <w:t>What are you building on Base?</w:t>
        <w:br/>
        <w:br/>
        <w:t>Post to /base-builds from Friday to Monday to be eligible for 2.25 ETH in weekly rewards from @rounds</w:t>
        <w:br/>
        <w:t>rounds.wtf</w:t>
        <w:br/>
        <w:t>4recasts</w:t>
        <w:br/>
        <w:t>·</w:t>
        <w:br/>
        <w:t>4quotes</w:t>
        <w:br/>
        <w:t>·</w:t>
        <w:br/>
        <w:t>60likes</w:t>
        <w:br/>
        <w:t>·</w:t>
        <w:br/>
        <w:t>10warps</w:t>
        <w:br/>
        <w:t>·</w:t>
        <w:br/>
        <w:t>3.6Kviews</w:t>
        <w:br/>
        <w:t>sweetman.eth</w:t>
        <w:br/>
        <w:t>2mo</w:t>
        <w:br/>
        <w:t>We like the universal builder income</w:t>
        <w:br/>
        <w:t>1like</w:t>
        <w:br/>
        <w:t>mahnaaz</w:t>
        <w:br/>
        <w:t>2mo</w:t>
        <w:br/>
        <w:t>gm 🫡💙</w:t>
        <w:br/>
        <w:t>mahnaaz</w:t>
        <w:br/>
        <w:t>2mo</w:t>
        <w:br/>
        <w:t>This week I built "Nounish Vibe" on @base to celebrate Noun's 3rd birthday! ⌐◨-◨</w:t>
        <w:br/>
        <w:t>My artwork was featured on the front page of @coinbasewallet. There have been over 5K mints so far! You can mint and earn +200 points.</w:t>
        <w:br/>
        <w:br/>
        <w:t>JOB'S NOT FINISHED @jessepollak 🔵</w:t>
        <w:br/>
        <w:t>As I build every week, I created a piece for the "Summer Felora" col...</w:t>
        <w:br/>
        <w:t>Nounish Vibe</w:t>
        <w:br/>
        <w:t>wallet.coinbase.com</w:t>
        <w:br/>
        <w:t>Mint</w:t>
        <w:br/>
        <w:t>amirkarimi</w:t>
        <w:br/>
        <w:t>2mo</w:t>
        <w:br/>
        <w:t>This week I built...</w:t>
        <w:br/>
        <w:t>amirkarimi</w:t>
        <w:br/>
        <w:t>2mo</w:t>
        <w:br/>
        <w:t>This week I built and launched the first episode of the "Base Boost" event with @mahnaaz to inform and share weekly updates about @base. 🔵</w:t>
        <w:br/>
        <w:br/>
        <w:t>JOB'S NOT FINISHED!</w:t>
        <w:br/>
        <w:t>It takes place every Thursday at the Panjere coworking space in the Mashhad Innovation Ecosystem, Iran.</w:t>
        <w:br/>
        <w:t>The poster is designed by @desdot.</w:t>
        <w:br/>
        <w:br/>
        <w:t>Special thanks to @...</w:t>
        <w:br/>
        <w:t>mwf</w:t>
        <w:br/>
        <w:t>2mo</w:t>
        <w:br/>
        <w:t>I think I'm invisible on these channels</w:t>
        <w:br/>
        <w:t>druxamb</w:t>
        <w:br/>
        <w:t>2mo</w:t>
        <w:br/>
        <w:t>what I shipped this week</w:t>
        <w:br/>
        <w:t>druxamb</w:t>
        <w:br/>
        <w:t>2mo</w:t>
        <w:br/>
        <w:t>This week our team @baseafrica.eth held the first Onboarding Call for Members 👨🏽‍💻, we onboarded new members and let them know how @base can help scale there up businesses ( they truly amazed on what @base has to offer ).</w:t>
        <w:br/>
        <w:br/>
        <w:t>Join our discord here: https://discord.com/invite/w5sAcmNWG9</w:t>
        <w:br/>
        <w:t>@jessepollak @sir-damilare @statu...</w:t>
        <w:br/>
        <w:t>xbornid.eth</w:t>
        <w:br/>
        <w:t>2mo</w:t>
        <w:br/>
        <w:t>I'm in</w:t>
        <w:br/>
        <w:t>berlin</w:t>
        <w:br/>
        <w:t>2mo</w:t>
        <w:br/>
        <w:t>ive posted a couple of times to this but ive received nothing. ive been busy building /farconic on /base</w:t>
        <w:br/>
        <w:t>cordaro</w:t>
        <w:br/>
        <w:t>2mo</w:t>
        <w:br/>
        <w:t>👍😎</w:t>
        <w:br/>
        <w:t>defi-disciple</w:t>
        <w:br/>
        <w:t>2mo</w:t>
        <w:br/>
        <w:t>Early Stage.</w:t>
        <w:br/>
        <w:br/>
        <w:t>Currently learning Kubernetes for decentralized hosting of a local AI (all on prem.)</w:t>
        <w:br/>
        <w:br/>
        <w:t>After deployment, I will be training said AI on sentiment market analysis and micro/macro-economics to then turn it loose trading on-chain.</w:t>
        <w:br/>
        <w:br/>
        <w:t>After it is consistently profitable, I will move to the cloud and launch a token; tokens will be redeemable for x% of AI profit.</w:t>
        <w:br/>
        <w:t>Show more replies</w:t>
        <w:br/>
        <w:t>Ctrl+K</w:t>
        <w:br/>
        <w:t>Login</w:t>
        <w:br/>
        <w:t>Create account</w:t>
        <w:br/>
        <w:t>Support</w:t>
        <w:br/>
        <w:t>Privacy</w:t>
        <w:br/>
        <w:t>Terms</w:t>
        <w:br/>
        <w:t>Developers</w:t>
      </w:r>
    </w:p>
    <w:p>
      <w:r>
        <w:t>URL: https://help.coinbase.com/en/coinbase/other-topics/other/base</w:t>
        <w:br/>
        <w:br/>
        <w:t>help.coinbase.com</w:t>
        <w:br/>
        <w:t>Verifying you are human. This may take a few seconds.</w:t>
        <w:br/>
        <w:t>help.coinbase.com needs to review the security of your connection before proceeding.</w:t>
        <w:br/>
        <w:t>Ray ID: 8d2f67459d97a6c2</w:t>
        <w:br/>
        <w:t>Performance &amp; security by Cloudflare</w:t>
      </w:r>
    </w:p>
    <w:p>
      <w:r>
        <w:t>URL: https://docs.farcaster.xyz/learn/</w:t>
        <w:br/>
        <w:br/>
        <w:t>Skip to content</w:t>
        <w:br/>
        <w:t>Farcaster Docs</w:t>
        <w:br/>
        <w:t>Search</w:t>
        <w:br/>
        <w:t>K</w:t>
        <w:br/>
        <w:t>Main Navigation</w:t>
        <w:br/>
        <w:t>Learn</w:t>
        <w:br/>
        <w:t>Developers</w:t>
        <w:br/>
        <w:t>AuthKit</w:t>
        <w:br/>
        <w:t>Hubble</w:t>
        <w:br/>
        <w:t>Reference</w:t>
        <w:br/>
        <w:t>On this page</w:t>
        <w:br/>
        <w:t>Sidebar Navigation</w:t>
        <w:br/>
        <w:t>Introduction</w:t>
        <w:br/>
        <w:t>Getting Started</w:t>
        <w:br/>
        <w:t>Core Concepts</w:t>
        <w:br/>
        <w:t>Accounts</w:t>
        <w:br/>
        <w:t>Usernames</w:t>
        <w:br/>
        <w:t>Messages</w:t>
        <w:br/>
        <w:t>Frames</w:t>
        <w:br/>
        <w:t>Channels</w:t>
        <w:br/>
        <w:t>Apps</w:t>
        <w:br/>
        <w:t>Architecture</w:t>
        <w:br/>
        <w:t>Overview</w:t>
        <w:br/>
        <w:t>Contracts</w:t>
        <w:br/>
        <w:t>Hubs</w:t>
        <w:br/>
        <w:t>ENS Names</w:t>
        <w:br/>
        <w:t>Contributing</w:t>
        <w:br/>
        <w:t>Overview</w:t>
        <w:br/>
        <w:t>Governance</w:t>
        <w:br/>
        <w:t>FIPs</w:t>
        <w:br/>
        <w:t>Getting Started</w:t>
        <w:br/>
        <w:t>Farcaster is a sufficiently decentralized social network built on Ethereum.</w:t>
        <w:br/>
        <w:t>It is a public social network similar to Twitter and Reddit. Users can create profiles, post "casts" and follow others. They own their accounts and relationships with other users and are free to move between different apps.</w:t>
        <w:br/>
        <w:t>Join Farcaster</w:t>
        <w:br/>
        <w:t>If you're not on Farcaster, get started by creating your account with Warpcast.</w:t>
        <w:br/>
        <w:t>Learn</w:t>
        <w:br/>
        <w:t>If you want to learn more, get started by diving into these concepts:</w:t>
        <w:br/>
        <w:t>Farcaster 101 - a walkthrough of the Farcaster protocol in short, 5 minute videos.</w:t>
        <w:br/>
        <w:t>Core Concepts - learn about the building blocks of Farcaster, starting with accounts.</w:t>
        <w:br/>
        <w:t>Architecture - a breakdown of Farcaster's onchain and offchain systems.</w:t>
        <w:br/>
        <w:t>Tutorials</w:t>
        <w:br/>
        <w:t>Build your first frame - Make mini-apps that run inside Farcaster.</w:t>
        <w:br/>
        <w:t>Sign in with Farcaster - Let users login to your app with their Farcaster account.</w:t>
        <w:br/>
        <w:t>Write your first app - Publish a "Hello World" message to Farcaster.</w:t>
        <w:br/>
        <w:t>Find more how-tos, guide and tutorials like this in the developers section.</w:t>
        <w:br/>
        <w:t>Documentation</w:t>
        <w:br/>
        <w:t>Farcaster Spec - Specifications for Farcaster, including its contracts and hubs.</w:t>
        <w:br/>
        <w:t>Frame Spec - Specifications for writing and rendering frames in Farcaster apps.</w:t>
        <w:br/>
        <w:t>APIs - Docs for API's and ABI's for onchain and offchain systems.</w:t>
        <w:br/>
        <w:t>Contributing</w:t>
        <w:br/>
        <w:t>To learn about how to contribute to the protocol, including this documentation site, check out the Contributing section.</w:t>
        <w:br/>
        <w:t>Pager</w:t>
        <w:br/>
        <w:t>Next page</w:t>
        <w:br/>
        <w:t>Accounts</w:t>
      </w:r>
    </w:p>
    <w:p>
      <w:r>
        <w:t>URL: https://docs.farcaster.xyz/developers/</w:t>
        <w:br/>
        <w:br/>
        <w:t>Skip to content</w:t>
        <w:br/>
        <w:t>Farcaster Docs</w:t>
        <w:br/>
        <w:t>Search</w:t>
        <w:br/>
        <w:t>K</w:t>
        <w:br/>
        <w:t>Main Navigation</w:t>
        <w:br/>
        <w:t>Learn</w:t>
        <w:br/>
        <w:t>Developers</w:t>
        <w:br/>
        <w:t>AuthKit</w:t>
        <w:br/>
        <w:t>Hubble</w:t>
        <w:br/>
        <w:t>Reference</w:t>
        <w:br/>
        <w:t>On this page</w:t>
        <w:br/>
        <w:t>Sidebar Navigation</w:t>
        <w:br/>
        <w:t>Overview</w:t>
        <w:br/>
        <w:t>Resources</w:t>
        <w:br/>
        <w:t>Frames</w:t>
        <w:br/>
        <w:t>Introduction</w:t>
        <w:br/>
        <w:t>Getting Started</w:t>
        <w:br/>
        <w:t>Specification</w:t>
        <w:br/>
        <w:t>Best Practices</w:t>
        <w:br/>
        <w:t>Advanced</w:t>
        <w:br/>
        <w:t>Resources</w:t>
        <w:br/>
        <w:t>Sign In with Farcaster</w:t>
        <w:br/>
        <w:t>Introduction</w:t>
        <w:br/>
        <w:t>AuthKit</w:t>
        <w:br/>
        <w:t>Farcaster Protocol</w:t>
        <w:br/>
        <w:t>Managing accounts</w:t>
        <w:br/>
        <w:t>Querying data</w:t>
        <w:br/>
        <w:t>Writing data</w:t>
        <w:br/>
        <w:t>Building apps</w:t>
        <w:br/>
        <w:t>Advanced</w:t>
        <w:br/>
        <w:t>Join the conversation</w:t>
        <w:br/>
        <w:t>Ask questions and hang out with other Farcaster developers in the /fc-devs channel on Farcaster.</w:t>
        <w:br/>
        <w:t>Create frames</w:t>
        <w:br/>
        <w:t>Learn how to build frames, which are mini-apps that run inside a Farcaster feed.</w:t>
        <w:br/>
        <w:t>Introduction - understand what a frame is and how it works</w:t>
        <w:br/>
        <w:t>Getting Started - Build your first Frame</w:t>
        <w:br/>
        <w:t>Specification - a formal specification for the Frame standard</w:t>
        <w:br/>
        <w:t>Sign in with Farcaster</w:t>
        <w:br/>
        <w:t>Make it easy for users to sign in to your app with their Farcaster account.</w:t>
        <w:br/>
        <w:t>Examples - see Sign in with Farcaster (SIWF) in action</w:t>
        <w:br/>
        <w:t>AuthKit - a React toolkit to integrate SIWF</w:t>
        <w:br/>
        <w:t>FIP-11 - the formal standard for SIWF</w:t>
        <w:br/>
        <w:t>Analyze Farcaster data</w:t>
        <w:br/>
        <w:t>Sync the Farcaster network to a local machine so you can run queries on the data.</w:t>
        <w:br/>
        <w:t>Run a hub - get realtime access to Farcaster data on your machine</w:t>
        <w:br/>
        <w:t>Write your first hub query - get an account's casts from a hub</w:t>
        <w:br/>
        <w:t>Set up the replicator - sync a hub to a postgres database to run advanced queries</w:t>
        <w:br/>
        <w:t>Write to Farcaster</w:t>
        <w:br/>
        <w:t>Hello World - programmatically create an account and publish a cast</w:t>
        <w:br/>
        <w:t>Pager</w:t>
        <w:br/>
        <w:t>Next page</w:t>
        <w:br/>
        <w:t>Resources</w:t>
      </w:r>
    </w:p>
    <w:p>
      <w:r>
        <w:t>URL: https://docs.farcaster.xyz/auth-kit/</w:t>
        <w:br/>
        <w:br/>
        <w:t>Skip to content</w:t>
        <w:br/>
        <w:t>Farcaster Docs</w:t>
        <w:br/>
        <w:t>Search</w:t>
        <w:br/>
        <w:t>K</w:t>
        <w:br/>
        <w:t>Main Navigation</w:t>
        <w:br/>
        <w:t>Learn</w:t>
        <w:br/>
        <w:t>Developers</w:t>
        <w:br/>
        <w:t>AuthKit</w:t>
        <w:br/>
        <w:t>Hubble</w:t>
        <w:br/>
        <w:t>Reference</w:t>
        <w:br/>
        <w:t>Sidebar Navigation</w:t>
        <w:br/>
        <w:t>Overview</w:t>
        <w:br/>
        <w:t>Introduction</w:t>
        <w:br/>
        <w:t>Examples</w:t>
        <w:br/>
        <w:t>Quickstart</w:t>
        <w:br/>
        <w:t>Installation</w:t>
        <w:br/>
        <w:t>SignIn Button</w:t>
        <w:br/>
        <w:t>AuthKit Provider</w:t>
        <w:br/>
        <w:t>Advanced</w:t>
        <w:br/>
        <w:t>Hooks</w:t>
        <w:br/>
        <w:t>Auth Client</w:t>
        <w:br/>
        <w:t>AuthKit</w:t>
        <w:br/>
        <w:t>AuthKit is a React library that lets users log in to your app with a Farcaster account.</w:t>
        <w:br/>
        <w:t>Click "Sign in With Farcaster" above to try it out on web or click here for mobile.</w:t>
        <w:br/>
        <w:t>How does it work?</w:t>
        <w:br/>
        <w:t>It uses the Sign In With Farcaster standard under the hood, which is conceptually like "Sign in with Google". When integrated, AuthKit will:</w:t>
        <w:br/>
        <w:t>Show a "Sign in with Farcaster" button to the user.</w:t>
        <w:br/>
        <w:t>Wait for the user to click, scan a QR code and approve the request in Warpcast.</w:t>
        <w:br/>
        <w:t>Receive and verify a signature from Warpcast.</w:t>
        <w:br/>
        <w:t>Show the logged in user's profile picture and username.</w:t>
        <w:br/>
        <w:t>Pager</w:t>
        <w:br/>
        <w:t>Next page</w:t>
        <w:br/>
        <w:t>Examples</w:t>
      </w:r>
    </w:p>
    <w:p>
      <w:r>
        <w:t>URL: https://docs.farcaster.xyz/hubble/hubble</w:t>
        <w:br/>
        <w:br/>
        <w:t>Skip to content</w:t>
        <w:br/>
        <w:t>Farcaster Docs</w:t>
        <w:br/>
        <w:t>Search</w:t>
        <w:br/>
        <w:t>K</w:t>
        <w:br/>
        <w:t>Main Navigation</w:t>
        <w:br/>
        <w:t>Learn</w:t>
        <w:br/>
        <w:t>Developers</w:t>
        <w:br/>
        <w:t>AuthKit</w:t>
        <w:br/>
        <w:t>Hubble</w:t>
        <w:br/>
        <w:t>Reference</w:t>
        <w:br/>
        <w:t>On this page</w:t>
        <w:br/>
        <w:t>Sidebar Navigation</w:t>
        <w:br/>
        <w:t>Get Started</w:t>
        <w:br/>
        <w:t>Hubble</w:t>
        <w:br/>
        <w:t>Installation</w:t>
        <w:br/>
        <w:t>Networks</w:t>
        <w:br/>
        <w:t>Monitoring</w:t>
        <w:br/>
        <w:t>Tutorials</w:t>
        <w:br/>
        <w:t>Troubleshooting</w:t>
        <w:br/>
        <w:t>Hubble</w:t>
        <w:br/>
        <w:t>Hubble is an implementation of the Farcaster Hub Protocol, written in TypeScript and Rust.</w:t>
        <w:br/>
        <w:t>Hubble creates a private instance of Farcaster on your machine. It peers with other instances and downloads a copy of the entire network. Messages uploaded to your Hubble instance will be broadcast to the network.</w:t>
        <w:br/>
        <w:t>We recommend running Hubble if you are building an app, need access to the latest data or want to help decentralize the network.</w:t>
        <w:br/>
        <w:t>⚠️ NOTE: There are NO rewards for running a Hubble instance</w:t>
        <w:br/>
        <w:t>Hosted Instances</w:t>
        <w:br/>
        <w:t>Hubble instances can also be hosted for you by other service providers.</w:t>
        <w:br/>
        <w:t>Hubs x Neynar</w:t>
        <w:br/>
        <w:t>Hubs x Pinata</w:t>
        <w:br/>
        <w:t>Public Instances</w:t>
        <w:br/>
        <w:t>The Farcaster team runs an instance of Hubble for use by the public. This isn't guaranteed to be stable, and is read-only for now.</w:t>
        <w:br/>
        <w:t>bash</w:t>
        <w:br/>
        <w:t>url: hoyt.farcaster.xyz</w:t>
        <w:br/>
        <w:t>httpapi_port: 2281</w:t>
        <w:br/>
        <w:t>gossipsub_port: 2282</w:t>
        <w:br/>
        <w:t>grpc_port: 2283</w:t>
        <w:br/>
        <w:t>Pager</w:t>
        <w:br/>
        <w:t>Next page</w:t>
        <w:br/>
        <w:t>Installation</w:t>
      </w:r>
    </w:p>
    <w:p>
      <w:r>
        <w:t>URL: https://docs.farcaster.xyz/reference/</w:t>
        <w:br/>
        <w:br/>
        <w:t>Skip to content</w:t>
        <w:br/>
        <w:t>Farcaster Docs</w:t>
        <w:br/>
        <w:t>Search</w:t>
        <w:br/>
        <w:t>K</w:t>
        <w:br/>
        <w:t>Main Navigation</w:t>
        <w:br/>
        <w:t>Learn</w:t>
        <w:br/>
        <w:t>Developers</w:t>
        <w:br/>
        <w:t>AuthKit</w:t>
        <w:br/>
        <w:t>Hubble</w:t>
        <w:br/>
        <w:t>Reference</w:t>
        <w:br/>
        <w:t>Sidebar Navigation</w:t>
        <w:br/>
        <w:t>Reference</w:t>
        <w:br/>
        <w:t>Overview</w:t>
        <w:br/>
        <w:t>Frames</w:t>
        <w:br/>
        <w:t>Specification</w:t>
        <w:br/>
        <w:t>Actions</w:t>
        <w:br/>
        <w:t>Specification</w:t>
        <w:br/>
        <w:t>Warpcast</w:t>
        <w:br/>
        <w:t>APIs</w:t>
        <w:br/>
        <w:t>Signer Requests</w:t>
        <w:br/>
        <w:t>Intent URLs</w:t>
        <w:br/>
        <w:t>Direct Casts</w:t>
        <w:br/>
        <w:t>Embeds</w:t>
        <w:br/>
        <w:t>Videos</w:t>
        <w:br/>
        <w:t>Hubble</w:t>
        <w:br/>
        <w:t>Architecture</w:t>
        <w:br/>
        <w:t>Data Types</w:t>
        <w:br/>
        <w:t>GRPC API</w:t>
        <w:br/>
        <w:t>HTTP API</w:t>
        <w:br/>
        <w:t>Replicator Schema</w:t>
        <w:br/>
        <w:t>Contracts</w:t>
        <w:br/>
        <w:t>Overview</w:t>
        <w:br/>
        <w:t>Reference</w:t>
        <w:br/>
        <w:t>Deployments</w:t>
        <w:br/>
        <w:t>FAQ</w:t>
        <w:br/>
        <w:t>FName Server</w:t>
        <w:br/>
        <w:t>API Reference</w:t>
        <w:br/>
        <w:t>Overview</w:t>
        <w:br/>
        <w:t>The reference sections documents API's, standards and protocols used commonly used by Farcaster developers.</w:t>
        <w:br/>
        <w:t>Frames - A specification for writing and rendering frames.</w:t>
        <w:br/>
        <w:t>Warpcast - An overview of Warpcast APIs that are publicly available.</w:t>
        <w:br/>
        <w:t>Hubble - A design overview and API reference for Farcaster Hubs.</w:t>
        <w:br/>
        <w:t>Replicator - An overview and schema for the replicator.</w:t>
        <w:br/>
        <w:t>Contracts - A design overview and ABI reference for Farcaster contracts.</w:t>
        <w:br/>
        <w:t>FName Registry - An overview and API reference for the Farcaster Name Server.</w:t>
        <w:br/>
        <w:t>Pager</w:t>
        <w:br/>
        <w:t>Next page</w:t>
        <w:br/>
        <w:t>Overview</w:t>
      </w:r>
    </w:p>
    <w:p>
      <w:r>
        <w:t>URL: https://warpcast.com/~/channel/fc-devs</w:t>
        <w:br/>
        <w:br/>
        <w:t>Ctrl+K</w:t>
        <w:br/>
        <w:t>Login</w:t>
        <w:br/>
        <w:t>Create account</w:t>
        <w:br/>
        <w:t>Support</w:t>
        <w:br/>
        <w:t>Privacy</w:t>
        <w:br/>
        <w:t>Terms</w:t>
        <w:br/>
        <w:t>Developers</w:t>
      </w:r>
    </w:p>
    <w:p>
      <w:r>
        <w:t>URL: https://github.com/farcasterxyz/protocol</w:t>
        <w:br/>
        <w:br/>
        <w:t>Skip to content</w:t>
        <w:br/>
        <w:t>Navigation Menu</w:t>
        <w:br/>
        <w:t>Product</w:t>
        <w:br/>
        <w:t>Solutions</w:t>
        <w:br/>
        <w:t>Resources</w:t>
        <w:br/>
        <w:t>Open Source</w:t>
        <w:br/>
        <w:t>Enterprise</w:t>
        <w:br/>
        <w:t>Pricing</w:t>
        <w:br/>
        <w:t>Sign in</w:t>
        <w:br/>
        <w:t>Sign up</w:t>
        <w:br/>
        <w:t>Dismiss alert</w:t>
        <w:br/>
        <w:t>farcasterxyz</w:t>
        <w:br/>
        <w:t>/</w:t>
        <w:br/>
        <w:t>protocol</w:t>
        <w:br/>
        <w:t>Public</w:t>
        <w:br/>
        <w:t>Notifications You must be signed in to change notification settings</w:t>
        <w:br/>
        <w:t>Fork 257</w:t>
        <w:br/>
        <w:t>Star 1.9k</w:t>
        <w:br/>
        <w:t>You must be signed in to change notification settings</w:t>
        <w:br/>
        <w:t>Code</w:t>
        <w:br/>
        <w:t>Issues</w:t>
        <w:br/>
        <w:t>Pull requests</w:t>
        <w:br/>
        <w:t>6</w:t>
        <w:br/>
        <w:t>Discussions</w:t>
        <w:br/>
        <w:t>Actions</w:t>
        <w:br/>
        <w:t>Security</w:t>
        <w:br/>
        <w:t>Insights</w:t>
        <w:br/>
        <w:t>Additional navigation options</w:t>
        <w:br/>
        <w:t>farcasterxyz/protocol</w:t>
        <w:br/>
        <w:t xml:space="preserve"> main</w:t>
        <w:br/>
        <w:t>Code</w:t>
        <w:br/>
        <w:t>Folders and files</w:t>
        <w:br/>
        <w:t>Name Last commit message Last commit date</w:t>
        <w:br/>
        <w:t>Latest commit</w:t>
        <w:br/>
        <w:t>antews</w:t>
        <w:br/>
        <w:t>fix: wrong domain name (#198)</w:t>
        <w:br/>
        <w:t>18 hours ago</w:t>
        <w:br/>
        <w:t>2f1dcde</w:t>
        <w:br/>
        <w:t xml:space="preserve"> · 18 hours ago</w:t>
        <w:br/>
        <w:t>Oct 14, 2024</w:t>
        <w:br/>
        <w:t>History</w:t>
        <w:br/>
        <w:t>158 Commits</w:t>
        <w:br/>
        <w:t>.github</w:t>
        <w:br/>
        <w:t>chore: redirect users to discussions for proposals</w:t>
        <w:br/>
        <w:t>2 years agoDec 13, 2022</w:t>
        <w:br/>
        <w:t>docs</w:t>
        <w:br/>
        <w:t>fix: wrong domain name (#198)</w:t>
        <w:br/>
        <w:t>18 hours agoOct 14, 2024</w:t>
        <w:br/>
        <w:t>images</w:t>
        <w:br/>
        <w:t>docs: add archway image</w:t>
        <w:br/>
        <w:t>2 years agoAug 17, 2022</w:t>
        <w:br/>
        <w:t>.gitignore</w:t>
        <w:br/>
        <w:t>ci: add prettier check</w:t>
        <w:br/>
        <w:t>2 years agoAug 3, 2022</w:t>
        <w:br/>
        <w:t>.prettierrc.yml</w:t>
        <w:br/>
        <w:t>ci: add prettier check</w:t>
        <w:br/>
        <w:t>2 years agoAug 3, 2022</w:t>
        <w:br/>
        <w:t>CONTRIBUTING.md</w:t>
        <w:br/>
        <w:t>Removed Scam Telegram Link (#195)</w:t>
        <w:br/>
        <w:t>last monthSep 17, 2024</w:t>
        <w:br/>
        <w:t>README.md</w:t>
        <w:br/>
        <w:t>Update README.md (#127)</w:t>
        <w:br/>
        <w:t>last yearOct 5, 2023</w:t>
        <w:br/>
        <w:t>package.json</w:t>
        <w:br/>
        <w:t>ci: add prettier check</w:t>
        <w:br/>
        <w:t>2 years agoAug 3, 2022</w:t>
        <w:br/>
        <w:t>yarn.lock</w:t>
        <w:br/>
        <w:t>more styling fixes</w:t>
        <w:br/>
        <w:t>last yearMar 9, 2023</w:t>
        <w:br/>
        <w:t>Repository files navigation</w:t>
        <w:br/>
        <w:t>README</w:t>
        <w:br/>
        <w:t>Farcaster Protocol</w:t>
        <w:br/>
        <w:t>Getting Started</w:t>
        <w:br/>
        <w:t>Farcaster is a protocol for building decentralized social apps. This repository contains the technical specification for implementing Farcaster.</w:t>
        <w:br/>
        <w:t>If you are instead looking for:</w:t>
        <w:br/>
        <w:t>How to get started, check out farcaster.xyz.</w:t>
        <w:br/>
        <w:t>Developer documentation, check out docs.farcaster.xyz.</w:t>
        <w:br/>
        <w:t>Specifications</w:t>
        <w:br/>
        <w:t>The specification is maintained as a Markdown file. There are three important sections:</w:t>
        <w:br/>
        <w:t>Overview - A high level overview of the protocol.</w:t>
        <w:br/>
        <w:t>Specification - The technical spec for implementing Farcaster.</w:t>
        <w:br/>
        <w:t>FIP Discussions - A forum where new proposals to change the specification are discussed.</w:t>
        <w:br/>
        <w:t>Contributing</w:t>
        <w:br/>
        <w:t>To make contributions to the protocol, please see the contributing guidelines</w:t>
        <w:br/>
        <w:t>About</w:t>
        <w:br/>
        <w:t>Specification of the Farcaster Protocol</w:t>
        <w:br/>
        <w:t>farcaster.xyz</w:t>
        <w:br/>
        <w:t>Topics</w:t>
        <w:br/>
        <w:t>farcaster</w:t>
        <w:br/>
        <w:t>Resources</w:t>
        <w:br/>
        <w:t>Readme</w:t>
        <w:br/>
        <w:t>Activity</w:t>
        <w:br/>
        <w:t>Custom properties</w:t>
        <w:br/>
        <w:t>Stars</w:t>
        <w:br/>
        <w:t>1.9k stars</w:t>
        <w:br/>
        <w:t>Watchers</w:t>
        <w:br/>
        <w:t>51 watching</w:t>
        <w:br/>
        <w:t>Forks</w:t>
        <w:br/>
        <w:t>257 forks</w:t>
        <w:br/>
        <w:t>Report repository</w:t>
        <w:br/>
        <w:t>Releases 4</w:t>
        <w:br/>
        <w:t>v2023.7.12 "Capybara"</w:t>
        <w:br/>
        <w:t>Latest</w:t>
        <w:br/>
        <w:t>on Sep 2, 2023Sep 2, 2023</w:t>
        <w:br/>
        <w:t>+ 3 releases</w:t>
        <w:br/>
        <w:t>Contributors</w:t>
        <w:br/>
        <w:t>25</w:t>
        <w:br/>
        <w:t>+ 11 contributors</w:t>
        <w:br/>
        <w:t>Footer</w:t>
        <w:br/>
        <w:t>© 2024 GitHub, Inc.</w:t>
        <w:br/>
        <w:t>Footer navigation</w:t>
        <w:br/>
        <w:t>Terms</w:t>
        <w:br/>
        <w:t>Privacy</w:t>
        <w:br/>
        <w:t>Security</w:t>
        <w:br/>
        <w:t>Status</w:t>
        <w:br/>
        <w:t>Docs</w:t>
        <w:br/>
        <w:t>Contact</w:t>
        <w:br/>
        <w:t>Manage cookies</w:t>
        <w:br/>
        <w:t>Do not share my personal information</w:t>
      </w:r>
    </w:p>
    <w:p>
      <w:r>
        <w:t>URL: https://twitter.com/farcaster_xyz</w:t>
        <w:br/>
        <w:br/>
        <w:t>Don’t miss what’s happening</w:t>
        <w:br/>
        <w:t>People on X are the first to know.</w:t>
        <w:br/>
        <w:t>Log in</w:t>
        <w:br/>
        <w:t>Sign up</w:t>
      </w:r>
    </w:p>
    <w:p>
      <w:r>
        <w:t>URL: https://www.youtube.com/@farcasterxyz</w:t>
        <w:br/>
        <w:br/>
        <w:t>IN</w:t>
        <w:br/>
        <w:t>Sign in</w:t>
        <w:br/>
        <w:t>Home</w:t>
        <w:br/>
        <w:t>Shorts</w:t>
        <w:br/>
        <w:t>Subscriptions</w:t>
        <w:br/>
        <w:t>You</w:t>
        <w:br/>
        <w:t>History</w:t>
        <w:br/>
        <w:t>Farcaster</w:t>
        <w:br/>
        <w:t>@farcasterxyz</w:t>
        <w:br/>
        <w:t>•</w:t>
        <w:br/>
        <w:t>2.6K subscribers</w:t>
        <w:br/>
        <w:t>•</w:t>
        <w:br/>
        <w:t>68 videos</w:t>
        <w:br/>
        <w:t xml:space="preserve">Farcaster is a sufficiently decentralized social network. It is an open protocol that can support many clients, just like email. </w:t>
        <w:br/>
        <w:t>...more</w:t>
        <w:br/>
        <w:t>Subscribe</w:t>
        <w:br/>
        <w:t>Home</w:t>
        <w:br/>
        <w:t>Videos</w:t>
        <w:br/>
        <w:t>Playlists</w:t>
        <w:br/>
        <w:t>Videos</w:t>
        <w:br/>
        <w:t>47:17</w:t>
        <w:br/>
        <w:t>Farcaster Dev Call: Sep 12, 2024</w:t>
        <w:br/>
        <w:t>312 views</w:t>
        <w:br/>
        <w:t>1 month ago</w:t>
        <w:br/>
        <w:t>51:58</w:t>
        <w:br/>
        <w:t>Farcaster Dev Call: Aug 29, 2024</w:t>
        <w:br/>
        <w:t>19 views</w:t>
        <w:br/>
        <w:t>1 month ago</w:t>
        <w:br/>
        <w:t>40:08</w:t>
        <w:br/>
        <w:t>Farcaster Dev Call: Aug 15, 2024</w:t>
        <w:br/>
        <w:t>27 views</w:t>
        <w:br/>
        <w:t>1 month ago</w:t>
        <w:br/>
        <w:t>32:07</w:t>
        <w:br/>
        <w:t>Farcaster Dev Call: Aug 1, 2024</w:t>
        <w:br/>
        <w:t>121 views</w:t>
        <w:br/>
        <w:t>2 months ago</w:t>
      </w:r>
    </w:p>
    <w:p>
      <w:r>
        <w:t>URL: https://docs.farcaster.xyz/developers/frames/</w:t>
        <w:br/>
        <w:br/>
        <w:t>Skip to content</w:t>
        <w:br/>
        <w:t>Farcaster Docs</w:t>
        <w:br/>
        <w:t>Search</w:t>
        <w:br/>
        <w:t>K</w:t>
        <w:br/>
        <w:t>Main Navigation</w:t>
        <w:br/>
        <w:t>Learn</w:t>
        <w:br/>
        <w:t>Developers</w:t>
        <w:br/>
        <w:t>AuthKit</w:t>
        <w:br/>
        <w:t>Hubble</w:t>
        <w:br/>
        <w:t>Reference</w:t>
        <w:br/>
        <w:t>On this page</w:t>
        <w:br/>
        <w:t>Sidebar Navigation</w:t>
        <w:br/>
        <w:t>Overview</w:t>
        <w:br/>
        <w:t>Resources</w:t>
        <w:br/>
        <w:t>Frames</w:t>
        <w:br/>
        <w:t>Introduction</w:t>
        <w:br/>
        <w:t>Getting Started</w:t>
        <w:br/>
        <w:t>Specification</w:t>
        <w:br/>
        <w:t>Best Practices</w:t>
        <w:br/>
        <w:t>Advanced</w:t>
        <w:br/>
        <w:t>Resources</w:t>
        <w:br/>
        <w:t>Sign In with Farcaster</w:t>
        <w:br/>
        <w:t>Introduction</w:t>
        <w:br/>
        <w:t>AuthKit</w:t>
        <w:br/>
        <w:t>Farcaster Protocol</w:t>
        <w:br/>
        <w:t>Managing accounts</w:t>
        <w:br/>
        <w:t>Querying data</w:t>
        <w:br/>
        <w:t>Writing data</w:t>
        <w:br/>
        <w:t>Building apps</w:t>
        <w:br/>
        <w:t>Advanced</w:t>
        <w:br/>
        <w:t>Frames Introduction</w:t>
        <w:br/>
        <w:t>Frames are a way to build interactive apps that run directly in a Farcaster social feed.</w:t>
        <w:br/>
        <w:t>They can be used to create rich in-feed experiences for web applications:</w:t>
        <w:br/>
        <w:t>NFTS shared from Zora and Highlight can be minted in-feed</w:t>
        <w:br/>
        <w:t>Newsletters shared from Paragraph can read inline and subscribed to in-feed</w:t>
        <w:br/>
        <w:t>Markets shared from Polymarket let users place bets in-feed</w:t>
        <w:br/>
        <w:t>Or standalone experiences like polls and games:</w:t>
        <w:br/>
        <w:t>spot and mint wild animals on a live-feed of a watering hole in the Namib Desert with Safaricaster</w:t>
        <w:br/>
        <w:t>make an onchain payment to another user with Paybot</w:t>
        <w:br/>
        <w:t>RSVP to an Eventcaster event</w:t>
        <w:br/>
        <w:t>Yoink the flag in this simple yet viral social game</w:t>
        <w:br/>
        <w:t>generate a Waifu NFT based on your Farcaster profile</w:t>
        <w:br/>
        <w:t>Farcaster 101</w:t>
        <w:br/>
        <w:t>A 5 minute non-technical primer on Frames:</w:t>
        <w:br/>
        <w:t>Next Steps</w:t>
        <w:br/>
        <w:t>Build your first frame</w:t>
        <w:br/>
        <w:t>Read through the formal Frames Specification.</w:t>
        <w:br/>
        <w:t>Join the Farcaster developer community in the /fc-devs channel on Farcaster.</w:t>
        <w:br/>
        <w:t>Pager</w:t>
        <w:br/>
        <w:t>Previous page</w:t>
        <w:br/>
        <w:t>Resources</w:t>
        <w:br/>
        <w:t>Next page</w:t>
        <w:br/>
        <w:t>Getting Started</w:t>
      </w:r>
    </w:p>
    <w:p>
      <w:r>
        <w:t>URL: https://docs.farcaster.xyz/developers/siwf/</w:t>
        <w:br/>
        <w:br/>
        <w:t>Skip to content</w:t>
        <w:br/>
        <w:t>Farcaster Docs</w:t>
        <w:br/>
        <w:t>Search</w:t>
        <w:br/>
        <w:t>K</w:t>
        <w:br/>
        <w:t>Main Navigation</w:t>
        <w:br/>
        <w:t>Learn</w:t>
        <w:br/>
        <w:t>Developers</w:t>
        <w:br/>
        <w:t>AuthKit</w:t>
        <w:br/>
        <w:t>Hubble</w:t>
        <w:br/>
        <w:t>Reference</w:t>
        <w:br/>
        <w:t>On this page</w:t>
        <w:br/>
        <w:t>Sidebar Navigation</w:t>
        <w:br/>
        <w:t>Overview</w:t>
        <w:br/>
        <w:t>Resources</w:t>
        <w:br/>
        <w:t>Frames</w:t>
        <w:br/>
        <w:t>Introduction</w:t>
        <w:br/>
        <w:t>Getting Started</w:t>
        <w:br/>
        <w:t>Specification</w:t>
        <w:br/>
        <w:t>Best Practices</w:t>
        <w:br/>
        <w:t>Advanced</w:t>
        <w:br/>
        <w:t>Resources</w:t>
        <w:br/>
        <w:t>Sign In with Farcaster</w:t>
        <w:br/>
        <w:t>Introduction</w:t>
        <w:br/>
        <w:t>AuthKit</w:t>
        <w:br/>
        <w:t>Farcaster Protocol</w:t>
        <w:br/>
        <w:t>Managing accounts</w:t>
        <w:br/>
        <w:t>Querying data</w:t>
        <w:br/>
        <w:t>Writing data</w:t>
        <w:br/>
        <w:t>Building apps</w:t>
        <w:br/>
        <w:t>Advanced</w:t>
        <w:br/>
        <w:t>Introduction</w:t>
        <w:br/>
        <w:t>Sign In with Farcaster (SIWF) is way for users to sign into any app using their Farcaster identity.</w:t>
        <w:br/>
        <w:t>When a user signs into your application with Farcaster you'll be able to use public social data like their social graph and profile information to provide a streamlined onboarding experience and social-powered features.</w:t>
        <w:br/>
        <w:t>How does it work?</w:t>
        <w:br/>
        <w:t>Show a "Sign in with Farcaster" button to the user.</w:t>
        <w:br/>
        <w:t>Wait for the user to click, scan a QR code and approve the request in Warpcast.</w:t>
        <w:br/>
        <w:t>Receive and verify a signature from Warpcast.</w:t>
        <w:br/>
        <w:t>Show the logged in user's profile picture and username.</w:t>
        <w:br/>
        <w:t>Next Steps</w:t>
        <w:br/>
        <w:t>integrate SIWF to your app today with AuthKit.</w:t>
        <w:br/>
        <w:t>read about the underlying standard in FIP-11: Sign In With Farcaster</w:t>
        <w:br/>
        <w:t>Pager</w:t>
        <w:br/>
        <w:t>Previous page</w:t>
        <w:br/>
        <w:t>Resources</w:t>
        <w:br/>
        <w:t>Next page</w:t>
        <w:br/>
        <w:t>AuthKit</w:t>
      </w:r>
    </w:p>
    <w:p>
      <w:r>
        <w:t>URL: https://docs.farcaster.xyz/developers/frames/getting-started</w:t>
        <w:br/>
        <w:br/>
        <w:t>Skip to content</w:t>
        <w:br/>
        <w:t>Farcaster Docs</w:t>
        <w:br/>
        <w:t>Search</w:t>
        <w:br/>
        <w:t>K</w:t>
        <w:br/>
        <w:t>Main Navigation</w:t>
        <w:br/>
        <w:t>Learn</w:t>
        <w:br/>
        <w:t>Developers</w:t>
        <w:br/>
        <w:t>AuthKit</w:t>
        <w:br/>
        <w:t>Hubble</w:t>
        <w:br/>
        <w:t>Reference</w:t>
        <w:br/>
        <w:t>On this page</w:t>
        <w:br/>
        <w:t>Sidebar Navigation</w:t>
        <w:br/>
        <w:t>Overview</w:t>
        <w:br/>
        <w:t>Resources</w:t>
        <w:br/>
        <w:t>Frames</w:t>
        <w:br/>
        <w:t>Introduction</w:t>
        <w:br/>
        <w:t>Getting Started</w:t>
        <w:br/>
        <w:t>Specification</w:t>
        <w:br/>
        <w:t>Best Practices</w:t>
        <w:br/>
        <w:t>Advanced</w:t>
        <w:br/>
        <w:t>Resources</w:t>
        <w:br/>
        <w:t>Sign In with Farcaster</w:t>
        <w:br/>
        <w:t>Introduction</w:t>
        <w:br/>
        <w:t>AuthKit</w:t>
        <w:br/>
        <w:t>Farcaster Protocol</w:t>
        <w:br/>
        <w:t>Managing accounts</w:t>
        <w:br/>
        <w:t>Querying data</w:t>
        <w:br/>
        <w:t>Writing data</w:t>
        <w:br/>
        <w:t>Building apps</w:t>
        <w:br/>
        <w:t>Advanced</w:t>
        <w:br/>
        <w:t>Getting Started</w:t>
        <w:br/>
        <w:t>Not ready to build?</w:t>
        <w:br/>
        <w:t>If you'd prefer to learn more about Frames before building one, jump ahead to the Frames Specifcation.</w:t>
        <w:br/>
        <w:t>Let's use Frog to go from 0 to 1 in less than a minute. At the end of this we'll have:</w:t>
        <w:br/>
        <w:t>a type-safe frame server with a basic frame</w:t>
        <w:br/>
        <w:t>a tool for interacting with and debugging our Frame locally</w:t>
        <w:br/>
        <w:t>our server deployed on the public internet</w:t>
        <w:br/>
        <w:t>Bootstrap via CLI</w:t>
        <w:br/>
        <w:t>To get started, scaffold a new project:</w:t>
        <w:br/>
        <w:t>npm</w:t>
        <w:br/>
        <w:t>yarn</w:t>
        <w:br/>
        <w:t>bun</w:t>
        <w:br/>
        <w:t>pnpm</w:t>
        <w:br/>
        <w:t>txt</w:t>
        <w:br/>
        <w:t>ts</w:t>
        <w:br/>
        <w:t>npm init frog -t vercel</w:t>
        <w:br/>
        <w:t>Complete the prompts and follow the instructions:</w:t>
        <w:br/>
        <w:t>INFO</w:t>
        <w:br/>
        <w:t>This guide uses Frog + Vercel but frames can be built and deployed in any number of ways. You can check out popular alternatives like frame.js on the Frame Developer Resources page.</w:t>
        <w:br/>
        <w:t>Open the preview</w:t>
        <w:br/>
        <w:t>Now that you have a frame server running, navigate to http://localhost:5174/api/dev to interact with your frame in the Devtools preview.</w:t>
        <w:br/>
        <w:t>You should see a frame that says "Welcome!" and has three buttons: apples, oranges, and bananas. Click on any of the buttons and the frame will update with a message echoing your choice.</w:t>
        <w:br/>
        <w:t>Deploy the frame</w:t>
        <w:br/>
        <w:t>INFO</w:t>
        <w:br/>
        <w:t>This project was scaffolded for deployment with Vercel since it's a popular and easy option. If you'd like to deploy your Frame another way check out the Frog Platforms documentation.</w:t>
        <w:br/>
        <w:t>To distribute your frame your server will need to be hosted somewhere on the internet. Feel free to skip this step and come back later.</w:t>
        <w:br/>
        <w:t>npm</w:t>
        <w:br/>
        <w:t>yarn</w:t>
        <w:br/>
        <w:t>bun</w:t>
        <w:br/>
        <w:t>pnpm</w:t>
        <w:br/>
        <w:t>ts</w:t>
        <w:br/>
        <w:t>npm run deploy</w:t>
        <w:br/>
        <w:t>.</w:t>
        <w:br/>
        <w:t>Complete the prompts. Once your frame is deployed you can test it end-to-end using the Warpcast Frame Validator.</w:t>
        <w:br/>
        <w:t>INFO</w:t>
        <w:br/>
        <w:t>Make sure to plug the full frame URL in. For Vercel projects this default frame url is located at https://&lt;domain&gt;/api.</w:t>
        <w:br/>
        <w:t>Next steps</w:t>
        <w:br/>
        <w:t>Here are some next steps now that you have your first Frames project scaffolded and deployed:</w:t>
        <w:br/>
        <w:t>Read through the Frog Concepts documentation to learn how to build a sophisticated, multi-step frame.</w:t>
        <w:br/>
        <w:t>Try scaffolding a project with frames.js and check out their extensive guides and examples.</w:t>
        <w:br/>
        <w:t>Discover more resources for building and learning about frames.</w:t>
        <w:br/>
        <w:t>Read over our best practices for building a great Frame experience.</w:t>
        <w:br/>
        <w:t>Pager</w:t>
        <w:br/>
        <w:t>Previous page</w:t>
        <w:br/>
        <w:t>Introduction</w:t>
        <w:br/>
        <w:t>Next page</w:t>
        <w:br/>
        <w:t>Specification</w:t>
      </w:r>
    </w:p>
    <w:p>
      <w:r>
        <w:t>URL: https://docs.farcaster.xyz/developers/frames/spec</w:t>
        <w:br/>
        <w:br/>
        <w:t>Skip to content</w:t>
        <w:br/>
        <w:t>Farcaster Docs</w:t>
        <w:br/>
        <w:t>Search</w:t>
        <w:br/>
        <w:t>K</w:t>
        <w:br/>
        <w:t>Main Navigation</w:t>
        <w:br/>
        <w:t>Learn</w:t>
        <w:br/>
        <w:t>Developers</w:t>
        <w:br/>
        <w:t>AuthKit</w:t>
        <w:br/>
        <w:t>Hubble</w:t>
        <w:br/>
        <w:t>Reference</w:t>
        <w:br/>
        <w:t>On this page</w:t>
        <w:br/>
        <w:t>Sidebar Navigation</w:t>
        <w:br/>
        <w:t>Overview</w:t>
        <w:br/>
        <w:t>Resources</w:t>
        <w:br/>
        <w:t>Frames</w:t>
        <w:br/>
        <w:t>Introduction</w:t>
        <w:br/>
        <w:t>Getting Started</w:t>
        <w:br/>
        <w:t>Specification</w:t>
        <w:br/>
        <w:t>Best Practices</w:t>
        <w:br/>
        <w:t>Advanced</w:t>
        <w:br/>
        <w:t>Resources</w:t>
        <w:br/>
        <w:t>Sign In with Farcaster</w:t>
        <w:br/>
        <w:t>Introduction</w:t>
        <w:br/>
        <w:t>AuthKit</w:t>
        <w:br/>
        <w:t>Farcaster Protocol</w:t>
        <w:br/>
        <w:t>Managing accounts</w:t>
        <w:br/>
        <w:t>Querying data</w:t>
        <w:br/>
        <w:t>Writing data</w:t>
        <w:br/>
        <w:t>Building apps</w:t>
        <w:br/>
        <w:t>Advanced</w:t>
        <w:br/>
        <w:t>Frame Specification</w:t>
        <w:br/>
        <w:t>Frames are a standard for creating interactive and authenticated experiences on Farcaster, embeddable in any Farcaster client.</w:t>
        <w:br/>
        <w:t>A frame is a set of &lt;meta&gt; tags returned within the &lt;head&gt; of an HTML page. If a page contains all required frame properties, Farcaster apps will render the page as a frame. The frame &lt;meta&gt; tags extend the OpenGraph protocol.</w:t>
        <w:br/>
        <w:t>Frames can be linked together to create dynamic applications embedded inside casts.</w:t>
        <w:br/>
        <w:t>Lifecycle of a frame app</w:t>
        <w:br/>
        <w:t>A frame app begins with an initial frame which is cached by apps and shown to users. A frame must have an image. It may have buttons, which when clicked load other frames or redirect the user to external websites.</w:t>
        <w:br/>
        <w:t>Initial Frames</w:t>
        <w:br/>
        <w:t>A frame is an HTML web application that lives at a URL (e.g. foo.com/app) on a web server. We'll refer to this web server as the "frame server."</w:t>
        <w:br/>
        <w:t>The frame server:</w:t>
        <w:br/>
        <w:t>Must return a valid frame in the HTML &lt;head&gt; section.</w:t>
        <w:br/>
        <w:t>Should return a valid HTML &lt;body&gt;, in case the user clicks through to the frame in a browser.</w:t>
        <w:br/>
        <w:t>Should not include dynamic content in the initial frame, since it is cached by Farcaster clients.</w:t>
        <w:br/>
        <w:t>Should not include an fc:frame:state tag.</w:t>
        <w:br/>
        <w:t>Response Frames</w:t>
        <w:br/>
        <w:t>When a user clicks a button on a frame, the app makes a POST request to the frame server with a frame signature which proves that the request came from the user. The server must respond with a new frame that is sent back to the user.</w:t>
        <w:br/>
        <w:t>When a frame server receives a POST request:</w:t>
        <w:br/>
        <w:t>It must respond within 5 seconds.</w:t>
        <w:br/>
        <w:t>It must respond with a 200 OK and another frame, on a post button click to indicate success.</w:t>
        <w:br/>
        <w:t>It must respond with a 302 OK and a Location header, on a post_redirect button click to indicate success.</w:t>
        <w:br/>
        <w:t>It may respond with 4XX status, content-type: application/json header, and JSON body containing a message property that is &lt;= 90 characters to indicate an application-level error.</w:t>
        <w:br/>
        <w:t>Any Location header provided must contain a URL that starts with http:// or https://.</w:t>
        <w:br/>
        <w:t>Rendering Frames</w:t>
        <w:br/>
        <w:t>A frame enters Farcaster when a user creates a cast and embeds the frame URL in it. An app that wants to support frames must:</w:t>
        <w:br/>
        <w:t>Check all call cast embed URLs for valid frames.</w:t>
        <w:br/>
        <w:t>If the frame is valid, render the frame when the cast is viewed.</w:t>
        <w:br/>
        <w:t>If the frame is malformed, fall back to treating it as an OpenGraph embed.</w:t>
        <w:br/>
        <w:t>Follow the frame security model.</w:t>
        <w:br/>
        <w:t>Constructing a frame</w:t>
        <w:br/>
        <w:t>A frame must include required properties and may contain optional properties. Frames can be validated using the Frame Validator tool provided by Warpcast.</w:t>
        <w:br/>
        <w:t>Properties</w:t>
        <w:br/>
        <w:t>A frame property is a meta tag with a property and a content value. The properties are always prefixed with fc:frame.</w:t>
        <w:br/>
        <w:t>html</w:t>
        <w:br/>
        <w:t>&lt;!-- An example declaring a frame and supported version --&gt;</w:t>
        <w:br/>
        <w:br/>
        <w:t>&lt;meta property="fc:frame" content="vNext" /&gt;</w:t>
        <w:br/>
        <w:t>Required Properties</w:t>
        <w:br/>
        <w:t>Key Description</w:t>
        <w:br/>
        <w:t>fc:frame A valid frame version string. The string must be a release date (e.g. 2020-01-01) or vNext. Apps must ignore versions they do not understand. Currently, the only valid version is vNext.</w:t>
        <w:br/>
        <w:t>fc:frame:image An image which should have an aspect ratio of 1.91:1 or 1:1</w:t>
        <w:br/>
        <w:t>og:image An image which should have an aspect ratio of 1.91:1. Fallback for clients that do not support frames.</w:t>
        <w:br/>
        <w:t>Optional Properties</w:t>
        <w:br/>
        <w:t>Key Description</w:t>
        <w:br/>
        <w:t>fc:frame:post_url A 256-byte string which contains a valid URL to send the Signature Packet to.</w:t>
        <w:br/>
        <w:t>fc:frame:button:$idx A 256-byte string which is the label of the button at position $idx. A page may contain 0 to 4 buttons. If more than 1 button is present, the idx values must be in sequence starting from 1 (e.g., 1, 2, 3). If a broken sequence is present (e.g., 1, 2, 4), the frame is invalid.</w:t>
        <w:br/>
        <w:t>fc:frame:button:$idx:action Must be post, post_redirect, link, mint or tx. Defaults to post if not specified. See Button Actions for details on each action.</w:t>
        <w:br/>
        <w:t>fc:frame:button:$idx:target A 256-byte string which determines the target of the action.</w:t>
        <w:br/>
        <w:t>fc:frame:button:$idx:post_url A 256-byte string that defines a button-specific URL to send the Signature Packet to. If set, this overrides fc:frame:post_url.</w:t>
        <w:br/>
        <w:t>fc:frame:input:text Adding this property enables the text field. The content is a 32-byte label that is shown to the user (e.g., Enter a message).</w:t>
        <w:br/>
        <w:t>fc:frame:image:aspect_ratio Must be either 1.91:1 or 1:1. Defaults to 1.91:1</w:t>
        <w:br/>
        <w:t>fc:frame:state A string containing serialized state (e.g. JSON) passed to the frame server. May be up to 4096 bytes.</w:t>
        <w:br/>
        <w:t>Button Actions</w:t>
        <w:br/>
        <w:t>post</w:t>
        <w:br/>
        <w:t>html</w:t>
        <w:br/>
        <w:t>&lt;meta name="fc:frame:post_url" content="https://frame.example.com/start" /&gt;</w:t>
        <w:br/>
        <w:t>&lt;meta name="fc:frame:button:1" content="Start" /&gt;</w:t>
        <w:br/>
        <w:t>The post action sends an HTTP POST request to the frame or button post_url. This is the default button type.</w:t>
        <w:br/>
        <w:t>The frame server receives a Signature Packet in the POST body, which includes information about which button was clicked, text input, and the cast context. The frame server must respond with a 200 OK and another frame.</w:t>
        <w:br/>
        <w:t>post_redirect</w:t>
        <w:br/>
        <w:t>html</w:t>
        <w:br/>
        <w:t>&lt;meta name="fc:frame:post_url" content="https://frame.example.com/redirect" /&gt;</w:t>
        <w:br/>
        <w:t>&lt;meta name="fc:frame:button:1" content="Redirect" /&gt;</w:t>
        <w:br/>
        <w:t>&lt;meta name="fc:frame:button:1:action" content="post_redirect" /&gt;</w:t>
        <w:br/>
        <w:t>The post_redirect action sends an HTTP POST request to the frame or button post_url. You can use this action to redirect to a URL based on frame state or user input.</w:t>
        <w:br/>
        <w:t>The frame server receives a Signature Packet in the POST body. The frame server must respond with a 302 Found and Location header that starts with http:// or https://.</w:t>
        <w:br/>
        <w:t>link</w:t>
        <w:br/>
        <w:t>html</w:t>
        <w:br/>
        <w:t>&lt;meta name="fc:frame:button:1" content="Farcaster Docs" /&gt;</w:t>
        <w:br/>
        <w:t>&lt;meta name="fc:frame:button:1:action" content="link" /&gt;</w:t>
        <w:br/>
        <w:t>&lt;meta name="fc:frame:button:1:target" content="https://docs.farcaster.xyz" /&gt;</w:t>
        <w:br/>
        <w:t>The link action redirects the user to an external URL. You can use this action to redirect to a URL without handling a POST request to the frame server.</w:t>
        <w:br/>
        <w:t>Clients do not make a request to the frame server for link actions. Instead, they redirect the user to the target URL.</w:t>
        <w:br/>
        <w:t>mint</w:t>
        <w:br/>
        <w:t>html</w:t>
        <w:br/>
        <w:t>&lt;meta name="fc:frame:button:1" content="Mint" /&gt;</w:t>
        <w:br/>
        <w:t>&lt;meta name="fc:frame:button:1:action" content="mint" /&gt;</w:t>
        <w:br/>
        <w:t>&lt;meta</w:t>
        <w:br/>
        <w:t xml:space="preserve">  name="fc:frame:button:1:target"</w:t>
        <w:br/>
        <w:t xml:space="preserve">  content="eip155:8453:0xf5a3b6dee033ae5025e4332695931cadeb7f4d2b:1"</w:t>
        <w:br/>
        <w:t>/&gt;</w:t>
        <w:br/>
        <w:t>The mint action allows the user to mint an NFT. Clients that support relaying or initiating onchain transactions may enhance the mint button by relaying a transaction or interacting with the user's wallet. Clients that do not fall back to linking to an external URL.</w:t>
        <w:br/>
        <w:t>The target property must be a valid CAIP-10 address, plus an optional token ID.</w:t>
        <w:br/>
        <w:t>tx</w:t>
        <w:br/>
        <w:t>html</w:t>
        <w:br/>
        <w:t>&lt;meta property="fc:frame:button:1" content="Transaction" /&gt;</w:t>
        <w:br/>
        <w:t>&lt;meta property="fc:frame:button:1:action" content="tx" /&gt;</w:t>
        <w:br/>
        <w:t>&lt;meta</w:t>
        <w:br/>
        <w:t xml:space="preserve">  property="fc:frame:button:1:target"</w:t>
        <w:br/>
        <w:t xml:space="preserve">  content="https://frame.example.com/get_tx_data"</w:t>
        <w:br/>
        <w:t>/&gt;</w:t>
        <w:br/>
        <w:t>&lt;meta</w:t>
        <w:br/>
        <w:t xml:space="preserve">  property="fc:frame:button:1:post_url"</w:t>
        <w:br/>
        <w:t xml:space="preserve">  content="https://frame.example.com/tx_callback"</w:t>
        <w:br/>
        <w:t>/&gt;</w:t>
        <w:br/>
        <w:t>The tx action allows a frame to request the user takes an action in their connected wallet. Unlike other action types, tx actions have multiple steps.</w:t>
        <w:br/>
        <w:t>First, the client makes a POST request to the target URL to fetch data about the wallet action. The frame server receives a Signature Packet in the POST body, including the address of the connected wallet. The frame server must respond with a 200 OK and a JSON response describing the wallet action:</w:t>
        <w:br/>
        <w:t>json</w:t>
        <w:br/>
        <w:t>{</w:t>
        <w:br/>
        <w:t xml:space="preserve">  method: "eth_sendTransaction",</w:t>
        <w:br/>
        <w:t xml:space="preserve">  chainId: "eip155:10",</w:t>
        <w:br/>
        <w:t xml:space="preserve">  params: {</w:t>
        <w:br/>
        <w:t xml:space="preserve">    abi: [...], // JSON ABI of the function selector and any errors</w:t>
        <w:br/>
        <w:t xml:space="preserve">    to: "0x00000000fcCe7f938e7aE6D3c335bD6a1a7c593D",</w:t>
        <w:br/>
        <w:t xml:space="preserve">    data: "0x783a112b0000000000000000000000000000000000000000000000000000000000000e250000000000000000000000000000000000000000000000000000000000000001",</w:t>
        <w:br/>
        <w:t xml:space="preserve">    value: "984316556204476",</w:t>
        <w:br/>
        <w:t xml:space="preserve">  },</w:t>
        <w:br/>
        <w:t>}</w:t>
        <w:br/>
        <w:t>The client uses this data to request an action in the user's wallet. If the user completes the action, the client makes a POST request to the post_url with a Signature Packet that includes the transaction or signature hash in transaction_id and the address used in address. The frame server must respond with a 200 OK and another frame. The frame server may monitor the transaction hash to determine if the transaction succeeds, reverts, or times out.</w:t>
        <w:br/>
        <w:t>Wallet Action Response Type</w:t>
        <w:br/>
        <w:t>A wallet action response must be one of the following:</w:t>
        <w:br/>
        <w:t>EthSendTransactionAction</w:t>
        <w:br/>
        <w:t>chainId: A CAIP-2 chain ID to identify the tx network (e.g. Ethereum mainnet)</w:t>
        <w:br/>
        <w:t>method: Must be "eth_sendTransaction"</w:t>
        <w:br/>
        <w:t>attribution: Optional. Return false to omit the calldata attribution suffix. If this value is undefined or true, clients will append the attribution suffix.</w:t>
        <w:br/>
        <w:t>params:</w:t>
        <w:br/>
        <w:t>to: transaction to address</w:t>
        <w:br/>
        <w:t>abi: JSON ABI which must include encoded function type and should include potential error types. Can be empty.</w:t>
        <w:br/>
        <w:t>value: value of ether to send with the transaction in wei. Optional.</w:t>
        <w:br/>
        <w:t>data: transaction calldata. Optional.</w:t>
        <w:br/>
        <w:t>ts</w:t>
        <w:br/>
        <w:t>type EthSendTransactionAction = {</w:t>
        <w:br/>
        <w:t xml:space="preserve">  chainId: string;</w:t>
        <w:br/>
        <w:t xml:space="preserve">  method: 'eth_sendTransaction';</w:t>
        <w:br/>
        <w:t xml:space="preserve">  attribution?: boolean;</w:t>
        <w:br/>
        <w:t xml:space="preserve">  params: {</w:t>
        <w:br/>
        <w:t xml:space="preserve">    abi: Abi | [];</w:t>
        <w:br/>
        <w:t xml:space="preserve">    to: string;</w:t>
        <w:br/>
        <w:t xml:space="preserve">    value?: string;</w:t>
        <w:br/>
        <w:t xml:space="preserve">    data?: string;</w:t>
        <w:br/>
        <w:t xml:space="preserve">  };</w:t>
        <w:br/>
        <w:t>};</w:t>
        <w:br/>
        <w:t>EthSignTypedDataV4</w:t>
        <w:br/>
        <w:t>See EIP-712.</w:t>
        <w:br/>
        <w:t>chainId: A CAIP-2 chain ID to identify the tx network (e.g. Ethereum mainnet)</w:t>
        <w:br/>
        <w:t>method: Must be "eth_signTypedData_v4"</w:t>
        <w:br/>
        <w:t>params:</w:t>
        <w:br/>
        <w:t>domain: the typed domain</w:t>
        <w:br/>
        <w:t>types: the type definitions for the typed data</w:t>
        <w:br/>
        <w:t>primaryType: the primary type to extract from types and use in value.</w:t>
        <w:br/>
        <w:t>message: typed message</w:t>
        <w:br/>
        <w:t>ts</w:t>
        <w:br/>
        <w:t>type EthSignTypedDataV4Action = {</w:t>
        <w:br/>
        <w:t xml:space="preserve">  chainId: string;</w:t>
        <w:br/>
        <w:t xml:space="preserve">  method: 'eth_signTypedData_v4';</w:t>
        <w:br/>
        <w:t xml:space="preserve">  params: {</w:t>
        <w:br/>
        <w:t xml:space="preserve">    domain: {</w:t>
        <w:br/>
        <w:t xml:space="preserve">      name?: string;</w:t>
        <w:br/>
        <w:t xml:space="preserve">      version?: string;</w:t>
        <w:br/>
        <w:t xml:space="preserve">      chainId?: number;</w:t>
        <w:br/>
        <w:t xml:space="preserve">      verifyingContract?: string;</w:t>
        <w:br/>
        <w:t xml:space="preserve">    };</w:t>
        <w:br/>
        <w:t xml:space="preserve">    types: Record&lt;string, unknown&gt;;</w:t>
        <w:br/>
        <w:t xml:space="preserve">    primaryType: string;</w:t>
        <w:br/>
        <w:t xml:space="preserve">    message: Record&lt;string, unknown&gt;;</w:t>
        <w:br/>
        <w:t xml:space="preserve">  };</w:t>
        <w:br/>
        <w:t>};</w:t>
        <w:br/>
        <w:t>Supported Chains</w:t>
        <w:br/>
        <w:t>Network Chain ID</w:t>
        <w:br/>
        <w:t>Ethereum eip155:1</w:t>
        <w:br/>
        <w:t>Arbitrum eip155:42161</w:t>
        <w:br/>
        <w:t>Base eip155:8453</w:t>
        <w:br/>
        <w:t>Degen eip155:666666666</w:t>
        <w:br/>
        <w:t>Gnosis eip155:100</w:t>
        <w:br/>
        <w:t>Optimism eip155:10</w:t>
        <w:br/>
        <w:t>Zora eip155:7777777</w:t>
        <w:br/>
        <w:t>Polygon eip155:137</w:t>
        <w:br/>
        <w:t>Testnet Chain ID</w:t>
        <w:br/>
        <w:t>Sepolia eip155:11155111</w:t>
        <w:br/>
        <w:t>Arbitrum Sepolia eip155:421614</w:t>
        <w:br/>
        <w:t>Base Sepolia eip155:84532</w:t>
        <w:br/>
        <w:t>Optimism Sepolia eip155:11155420</w:t>
        <w:br/>
        <w:t>Images</w:t>
        <w:br/>
        <w:t>There are a few rules for serving images in fc:frame:image tags:</w:t>
        <w:br/>
        <w:t>The size of the image must be &lt; 10 MB.</w:t>
        <w:br/>
        <w:t>The type of image must be jpg, png or gif.</w:t>
        <w:br/>
        <w:t>The image source must either be an external resource with content headers or a data URI.</w:t>
        <w:br/>
        <w:t>Clients may resize larger images or crop those that do not fit in their aspect ratio. SVG images are not allowed because they can contain scripts and extra work must be done by clients to sanitize them.</w:t>
        <w:br/>
        <w:t>Frame servers can use cache headers to refresh images and offer more dynamic first frame experiences:</w:t>
        <w:br/>
        <w:t>Frame servers can use the max-age directive in the HTTP Cache-Control header to ensure images in the initial frame refresh automatically. A lower max-age ensures images update regularly without user interactions.</w:t>
        <w:br/>
        <w:t>App developers should respect cache headers set by the original frame image, and their image proxy implementations should not interfere with durations.</w:t>
        <w:br/>
        <w:t>Displaying frames in a feed</w:t>
        <w:br/>
        <w:t>Farcaster apps are responsible for rendering frames to users and proxying their interactions back to the frame server on their behalf.</w:t>
        <w:br/>
        <w:t>Parsing Frames</w:t>
        <w:br/>
        <w:t>When a URL is encountered embedded in a cast:</w:t>
        <w:br/>
        <w:t>Apps must scrape the headers to check if the URL is a frame.</w:t>
        <w:br/>
        <w:t>If the frame tags are valid, apps must render the frame.</w:t>
        <w:br/>
        <w:t>If the frame tags are invalid or absent, apps must fallback to OpenGraph tags.</w:t>
        <w:br/>
        <w:t>If OG tags are also absent, apps must render a placeholder error message.</w:t>
        <w:br/>
        <w:t>Rendering Frames</w:t>
        <w:br/>
        <w:t>Apps may render frames any time they are showing a cast to a viewer. The following rules apply to the rendering of frames:</w:t>
        <w:br/>
        <w:t>Buttons must be displayed in ascending index order below the image.</w:t>
        <w:br/>
        <w:t>Buttons may be displayed in multiple rows if space is a constraint.</w:t>
        <w:br/>
        <w:t>Text inputs must be displayed above the buttons and below the image.</w:t>
        <w:br/>
        <w:t>Text input labels must be shown above or inside the text input.</w:t>
        <w:br/>
        <w:t>Apps must respect the aspect ratio set in the fc:frame:image:aspect_ratio property.</w:t>
        <w:br/>
        <w:t>If the button is a post_redirect or link action:</w:t>
        <w:br/>
        <w:t>It must be visually marked with a redirect symbol.</w:t>
        <w:br/>
        <w:t>Users should be warned when leaving the app for untrusted sites.</w:t>
        <w:br/>
        <w:t>If the button is a mint action:</w:t>
        <w:br/>
        <w:t>Must validate that a CAIP-10 URL is present in the target property.</w:t>
        <w:br/>
        <w:t>Must display the item as an NFT, if all the properties are valid.</w:t>
        <w:br/>
        <w:t>If the button is a tx action:</w:t>
        <w:br/>
        <w:t>Must visually indicate that a tx button will request a wallet transaction.</w:t>
        <w:br/>
        <w:t>Must display the button label provided by the frame.</w:t>
        <w:br/>
        <w:t>Handling Clicks</w:t>
        <w:br/>
        <w:t>If the button clicked is a post or post_redirect, apps must:</w:t>
        <w:br/>
        <w:t>Construct a Frame Signature Packet.</w:t>
        <w:br/>
        <w:t>POST the packet to fc:frame:button:$idx:target if present</w:t>
        <w:br/>
        <w:t>POST the packet to fc:frame:post_url if target was not present.</w:t>
        <w:br/>
        <w:t>POST the packet to or the frame's embed URL if neither target nor action were present.</w:t>
        <w:br/>
        <w:t>Wait at least 5 seconds for a response from the frame server.</w:t>
        <w:br/>
        <w:t>If the button clicked is a mint, apps should:</w:t>
        <w:br/>
        <w:t>Allow the user to mint the NFT or open an external page that allows this functionality.</w:t>
        <w:br/>
        <w:t>Handling Responses</w:t>
        <w:br/>
        <w:t>Applications will receive responses from frame servers after a POST request is submitted. The following rules apply to the handling of these responses:</w:t>
        <w:br/>
        <w:t>If the button action was post, treat all non-200 responses as errors.</w:t>
        <w:br/>
        <w:t>If the button action was post_redirect, treat all non-30X responses as errors.</w:t>
        <w:br/>
        <w:t>If handling a 30X response, apps must redirect the user to the url location value.</w:t>
        <w:br/>
        <w:t>If handling a 30X response, apps must ensure the url starts with http:// or https://.</w:t>
        <w:br/>
        <w:t>If handling a 30X response, warn the user before directing them to an untrusted site.</w:t>
        <w:br/>
        <w:t>If handling an application-level error response, display the message to end-user.</w:t>
        <w:br/>
        <w:t>Securing frames</w:t>
        <w:br/>
        <w:t>There are important security concerns that must be addressed by both frame developers and apps that implement frames.</w:t>
        <w:br/>
        <w:t>Frame Developers</w:t>
        <w:br/>
        <w:t>Sanitize all input received from the user via text inputs.</w:t>
        <w:br/>
        <w:t>Verify the signature of a frame signature packet.</w:t>
        <w:br/>
        <w:t>Validate the origin URL in the frame signature packet.</w:t>
        <w:br/>
        <w:t>Load transaction calldata only from trusted origins.</w:t>
        <w:br/>
        <w:t>App Developers</w:t>
        <w:br/>
        <w:t>Proxy image requests to prevent frame servers from tracking users.</w:t>
        <w:br/>
        <w:t>Sanitize redirect URLs to ensure they start with http:// or https://.</w:t>
        <w:br/>
        <w:t>Only accept data URIs if they are images.</w:t>
        <w:br/>
        <w:t>Avoid rendering SVGs as they may contain executable code.</w:t>
        <w:br/>
        <w:t>Apps should consider the following mechanisms to protect users against malicious transactions:</w:t>
        <w:br/>
        <w:t>Transaction simulation.</w:t>
        <w:br/>
        <w:t>Domain allowlisting and banlisting to stop known attackers.</w:t>
        <w:br/>
        <w:t>Social graph analysis to detect potential bad or untrusted actors.</w:t>
        <w:br/>
        <w:t>Educating users about the potential dangerous of transactions and using a wallet with limited balances.</w:t>
        <w:br/>
        <w:t>Data Structures</w:t>
        <w:br/>
        <w:t>Frame Signature</w:t>
        <w:br/>
        <w:t>A Frame signature proves that a user clicked a frame button. It is created by the Farcaster app, signed by the user's account and sent to the Frame server.</w:t>
        <w:br/>
        <w:t>When a frame button is clicked, the Farcaster app must generate a FrameAction protobuf. A FrameAction is a new type of Farcaster message. Like all FC messages, it must be signed with an active Ed25519 account key (aka signer) that belongs to the user.</w:t>
        <w:br/>
        <w:t>proto</w:t>
        <w:br/>
        <w:t>message FrameActionBody {</w:t>
        <w:br/>
        <w:t xml:space="preserve">  bytes frame_url = 1;      // The URL of the frame app</w:t>
        <w:br/>
        <w:t xml:space="preserve">  bytes button_index = 2;   // The index of the button that was clicked</w:t>
        <w:br/>
        <w:t xml:space="preserve">  CastId cast_id = 3;       // The cast which contained the frame URĽ</w:t>
        <w:br/>
        <w:t xml:space="preserve">  bytes input_text = 4;     // The text from the user input (if any)</w:t>
        <w:br/>
        <w:t xml:space="preserve">  bytes state = 5;          // Serialized frame state value</w:t>
        <w:br/>
        <w:t xml:space="preserve">  bytes transaction_id = 6; // Transaction ID</w:t>
        <w:br/>
        <w:t xml:space="preserve">  bytes address = 7;        // User's connected address</w:t>
        <w:br/>
        <w:t>}</w:t>
        <w:br/>
        <w:br/>
        <w:t>// MessageType and MessageData are extended to support the FrameAction</w:t>
        <w:br/>
        <w:br/>
        <w:t>enum MessageType {</w:t>
        <w:br/>
        <w:t xml:space="preserve">  .....</w:t>
        <w:br/>
        <w:t xml:space="preserve">  MESSAGE_TYPE_FRAME_ACTION = 13;</w:t>
        <w:br/>
        <w:t>}</w:t>
        <w:br/>
        <w:br/>
        <w:t>message MessageData {</w:t>
        <w:br/>
        <w:t xml:space="preserve">  oneof body {</w:t>
        <w:br/>
        <w:t xml:space="preserve">  ...</w:t>
        <w:br/>
        <w:t xml:space="preserve">  FrameActionBody frame_action_body = 16</w:t>
        <w:br/>
        <w:t xml:space="preserve">  }</w:t>
        <w:br/>
        <w:t>}</w:t>
        <w:br/>
        <w:t>A FrameActionBody in a message m is valid only if it passes these validations:</w:t>
        <w:br/>
        <w:t>m.signature_scheme must be SIGNATURE_SCHEME_ED25519.</w:t>
        <w:br/>
        <w:t>m.data.type must be MESSAGE_TYPE_FRAME_ACTION</w:t>
        <w:br/>
        <w:t>m.data.body.type must be a valid UserDataType</w:t>
        <w:br/>
        <w:t>m.data.body.url  must be &lt;= 256 bytes</w:t>
        <w:br/>
        <w:t>m.data.body.button_index index must be ≥1 and ≤4.</w:t>
        <w:br/>
        <w:t>m.data.body.input_text  must be &lt;= 256 bytes</w:t>
        <w:br/>
        <w:t>m.data.body.state  must be &lt;= 4096 bytes</w:t>
        <w:br/>
        <w:t>m.data.body.transaction_id  must be &lt;= 256 bytes</w:t>
        <w:br/>
        <w:t>m.data.body.address  must be &lt;= 64 bytes</w:t>
        <w:br/>
        <w:t>Frame Signature Packet</w:t>
        <w:br/>
        <w:t>A signature packet is a JSON object sent to the Frame server when a button is clicked. It contains two objects:</w:t>
        <w:br/>
        <w:t>Signed Message — an authenticated protobuf that represents the user action. This message must be unpacked by a farcaster hub to read the data inside.</w:t>
        <w:br/>
        <w:t>Unsigned Message — an unathenticated JSON object that represents the user action. can be read directly.</w:t>
        <w:br/>
        <w:t>WARNING</w:t>
        <w:br/>
        <w:t>Unsigned messages can be spoofed and should usually be ignored. It is only safe to use them if you are performing an unauthenticated request.</w:t>
        <w:br/>
        <w:t>If you are unsure, always read the signed message by sending it into the validateMessage endpoint on hubs and only trust the data it returns.</w:t>
        <w:br/>
        <w:t>json</w:t>
        <w:br/>
        <w:t>{</w:t>
        <w:br/>
        <w:t xml:space="preserve">  "untrustedData": {</w:t>
        <w:br/>
        <w:t xml:space="preserve">    "fid": 2,</w:t>
        <w:br/>
        <w:t xml:space="preserve">    "url": "https://fcpolls.com/polls/1",</w:t>
        <w:br/>
        <w:t xml:space="preserve">    "messageHash": "0xd2b1ddc6c88e865a33cb1a565e0058d757042974",</w:t>
        <w:br/>
        <w:t xml:space="preserve">    "timestamp": 1706243218,</w:t>
        <w:br/>
        <w:t xml:space="preserve">    "network": 1,</w:t>
        <w:br/>
        <w:t xml:space="preserve">    "buttonIndex": 2,</w:t>
        <w:br/>
        <w:t xml:space="preserve">    "inputText": "hello world", // "" if requested and no input, undefined if input not requested</w:t>
        <w:br/>
        <w:t xml:space="preserve">    "state": "%7B%22counter%22%3A1%7D",</w:t>
        <w:br/>
        <w:t xml:space="preserve">    "transactionId": "0x83afec0f72e32d2409ceb7443dc9e01443d0dec6d38ab454bf20918cf633a455",</w:t>
        <w:br/>
        <w:t xml:space="preserve">    "address": "0xf6ea479f30a71cc8cb28dc28f9a94246e1edc492",</w:t>
        <w:br/>
        <w:t xml:space="preserve">    "castId": {</w:t>
        <w:br/>
        <w:t xml:space="preserve">      "fid": 226,</w:t>
        <w:br/>
        <w:t xml:space="preserve">      "hash": "0xa48dd46161d8e57725f5e26e34ec19c13ff7f3b9"</w:t>
        <w:br/>
        <w:t xml:space="preserve">    }</w:t>
        <w:br/>
        <w:t xml:space="preserve">  },</w:t>
        <w:br/>
        <w:t xml:space="preserve">  "trustedData": {</w:t>
        <w:br/>
        <w:t xml:space="preserve">    "messageBytes": "d2b1ddc6c88e865a33cb1a565e0058d757042974..."</w:t>
        <w:br/>
        <w:t xml:space="preserve">  }</w:t>
        <w:br/>
        <w:t>}</w:t>
        <w:br/>
        <w:t>The Signed Message can be validated by calling the validateMessage API on Hubs, as shown in the script below. See the Hub HTTP API for reference. The hub (assuming it’s fully in sync) will validate the following:</w:t>
        <w:br/>
        <w:t>the fid is a valid, registered farcaster fid</w:t>
        <w:br/>
        <w:t>the signer is currently active and associated with the fid</w:t>
        <w:br/>
        <w:t>the message hash is correct (contents match the hash)</w:t>
        <w:br/>
        <w:t>the signature for the message is valid, and came from the signer</w:t>
        <w:br/>
        <w:t>the FrameActionBody passes the above validations</w:t>
        <w:br/>
        <w:t>WARNING</w:t>
        <w:br/>
        <w:t>Hubs perform important validations in addition to verifying a signature packet's Ed25519 signature.</w:t>
        <w:br/>
        <w:t>Although it may be possible to validate an Ed25519 signature onchain, a valid signature is insufficient to fully authenticate a frame message packet. Applications must also check that the fid is valid, the signer key is active, and the message body is valid. Outside of OP mainnet, it is difficult to perform these validations onchain.</w:t>
        <w:br/>
        <w:t>vNext Changelog</w:t>
        <w:br/>
        <w:t>Date Change</w:t>
        <w:br/>
        <w:t>7/10/24 Frames should include the address that took a wallet action when posting back to target.</w:t>
        <w:br/>
        <w:t>7/10/24 Frames can request EIP-712 signatures.</w:t>
        <w:br/>
        <w:t>3/25/24 Frames can surface application-level errors to users.</w:t>
        <w:br/>
        <w:t>3/8/24 Frames can request transactions from the user's connected wallet.</w:t>
        <w:br/>
        <w:t>2/25/24 Frames can pass state to the frame server.</w:t>
        <w:br/>
        <w:t>2/23/24 Frames can use HTTP cache headers to refresh their initial image.</w:t>
        <w:br/>
        <w:t>2/8/24 Frames can have NFT mint buttons and images with 1:1 aspect ratio.</w:t>
        <w:br/>
        <w:t>2/6/24 Frames can define simple links to external pages.</w:t>
        <w:br/>
        <w:t>2/2/24 Frames can accept text input.</w:t>
        <w:br/>
        <w:t>1/30/24 Frames validator launched.</w:t>
        <w:br/>
        <w:t>1/29/24 Frames support redirecting after the post action.</w:t>
        <w:br/>
        <w:t>1/26/24 Frames launched.</w:t>
        <w:br/>
        <w:t>vNext Proposed Changes</w:t>
        <w:br/>
        <w:t>The following ideas are being explored actively as extensions to the frame specification:</w:t>
        <w:br/>
        <w:t>A refresh period, to bust the cache for the original frame url.</w:t>
        <w:br/>
        <w:t>An authentication system, to let users log into other applications via frames.</w:t>
        <w:br/>
        <w:t>A JSON response type, to allow for more flexibility in frame responses.</w:t>
        <w:br/>
        <w:t>Pager</w:t>
        <w:br/>
        <w:t>Previous page</w:t>
        <w:br/>
        <w:t>Getting Started</w:t>
        <w:br/>
        <w:t>Next page</w:t>
        <w:br/>
        <w:t>Best Practices</w:t>
      </w:r>
    </w:p>
    <w:p>
      <w:r>
        <w:t>URL: https://docs.farcaster.xyz/auth-kit/installation</w:t>
        <w:br/>
        <w:br/>
        <w:t>Skip to content</w:t>
        <w:br/>
        <w:t>Farcaster Docs</w:t>
        <w:br/>
        <w:t>Search</w:t>
        <w:br/>
        <w:t>K</w:t>
        <w:br/>
        <w:t>Main Navigation</w:t>
        <w:br/>
        <w:t>Learn</w:t>
        <w:br/>
        <w:t>Developers</w:t>
        <w:br/>
        <w:t>AuthKit</w:t>
        <w:br/>
        <w:t>Hubble</w:t>
        <w:br/>
        <w:t>Reference</w:t>
        <w:br/>
        <w:t>Sidebar Navigation</w:t>
        <w:br/>
        <w:t>Overview</w:t>
        <w:br/>
        <w:t>Introduction</w:t>
        <w:br/>
        <w:t>Examples</w:t>
        <w:br/>
        <w:t>Quickstart</w:t>
        <w:br/>
        <w:t>Installation</w:t>
        <w:br/>
        <w:t>SignIn Button</w:t>
        <w:br/>
        <w:t>AuthKit Provider</w:t>
        <w:br/>
        <w:t>Advanced</w:t>
        <w:br/>
        <w:t>Hooks</w:t>
        <w:br/>
        <w:t>Auth Client</w:t>
        <w:br/>
        <w:t>Installation</w:t>
        <w:br/>
        <w:t>Install auth-kit and its peer dependency viem.</w:t>
        <w:br/>
        <w:t>sh</w:t>
        <w:br/>
        <w:t>npm install @farcaster/auth-kit viem</w:t>
        <w:br/>
        <w:t>Note: auth-kit is a React library. If you're using a different framework, take a look at the client library instead.</w:t>
        <w:br/>
        <w:t>1. Import the libraries</w:t>
        <w:br/>
        <w:t>Import auth-kit and CSS styles.</w:t>
        <w:br/>
        <w:t>tsx</w:t>
        <w:br/>
        <w:t>import '@farcaster/auth-kit/styles.css';</w:t>
        <w:br/>
        <w:t>import { AuthKitProvider } from '@farcaster/auth-kit';</w:t>
        <w:br/>
        <w:t>import { SignInButton } from '@farcaster/auth-kit';</w:t>
        <w:br/>
        <w:t>2. Configure your provider</w:t>
        <w:br/>
        <w:t>Configure a provider with an Optimism RPC URL, your app's domain and login URL, and wrap your application in it.</w:t>
        <w:br/>
        <w:t>tsx</w:t>
        <w:br/>
        <w:t>const config = {</w:t>
        <w:br/>
        <w:t xml:space="preserve">  rpcUrl: 'https://mainnet.optimism.io',</w:t>
        <w:br/>
        <w:t xml:space="preserve">  domain: 'example.com',</w:t>
        <w:br/>
        <w:t xml:space="preserve">  siweUri: 'https://example.com/login',</w:t>
        <w:br/>
        <w:t>};</w:t>
        <w:br/>
        <w:br/>
        <w:t>const App = () =&gt; {</w:t>
        <w:br/>
        <w:t xml:space="preserve">  return (</w:t>
        <w:br/>
        <w:t xml:space="preserve">    &lt;AuthKitProvider config={config}&gt;{/*   Your App   */}&lt;/AuthKitProvider&gt;</w:t>
        <w:br/>
        <w:t xml:space="preserve">  );</w:t>
        <w:br/>
        <w:t>};</w:t>
        <w:br/>
        <w:t>3. Add a connect button</w:t>
        <w:br/>
        <w:t>Render the SignInButton component. When the user clicks this button, they will be prompted to complete sign in using their Farcaster wallet application.</w:t>
        <w:br/>
        <w:t>tsx</w:t>
        <w:br/>
        <w:t>export const Login = () =&gt; {</w:t>
        <w:br/>
        <w:t xml:space="preserve">  return &lt;SignInButton /&gt;;</w:t>
        <w:br/>
        <w:t>};</w:t>
        <w:br/>
        <w:t>4. Read user profile</w:t>
        <w:br/>
        <w:t>Optionally, fetch details about the logged in user anywhere in your app with useProfile.</w:t>
        <w:br/>
        <w:t>tsx</w:t>
        <w:br/>
        <w:t>import { useProfile } from '@farcaster/auth-kit';</w:t>
        <w:br/>
        <w:br/>
        <w:t>export const UserProfile = () =&gt; {</w:t>
        <w:br/>
        <w:t xml:space="preserve">  const {</w:t>
        <w:br/>
        <w:t xml:space="preserve">    isAuthenticated,</w:t>
        <w:br/>
        <w:t xml:space="preserve">    profile: { username, fid },</w:t>
        <w:br/>
        <w:t xml:space="preserve">  } = useProfile();</w:t>
        <w:br/>
        <w:t xml:space="preserve">  return (</w:t>
        <w:br/>
        <w:t xml:space="preserve">    &lt;div&gt;</w:t>
        <w:br/>
        <w:t xml:space="preserve">      {isAuthenticated ? (</w:t>
        <w:br/>
        <w:t xml:space="preserve">        &lt;p&gt;</w:t>
        <w:br/>
        <w:t xml:space="preserve">          Hello, {username}! Your fid is: {fid}</w:t>
        <w:br/>
        <w:t xml:space="preserve">        &lt;/p&gt;</w:t>
        <w:br/>
        <w:t xml:space="preserve">      ) : (</w:t>
        <w:br/>
        <w:t xml:space="preserve">        &lt;p&gt;You're not signed in.&lt;/p&gt;</w:t>
        <w:br/>
        <w:t xml:space="preserve">      )}</w:t>
        <w:br/>
        <w:t xml:space="preserve">    &lt;/div&gt;</w:t>
        <w:br/>
        <w:t xml:space="preserve">  );</w:t>
        <w:br/>
        <w:t>};</w:t>
        <w:br/>
        <w:t>Pager</w:t>
        <w:br/>
        <w:t>Previous page</w:t>
        <w:br/>
        <w:t>Examples</w:t>
        <w:br/>
        <w:t>Next page</w:t>
        <w:br/>
        <w:t>SignIn Button</w:t>
      </w:r>
    </w:p>
    <w:p>
      <w:r>
        <w:t>URL: https://docs.farcaster.xyz/auth-kit/examples</w:t>
        <w:br/>
        <w:br/>
        <w:t>Skip to content</w:t>
        <w:br/>
        <w:t>Farcaster Docs</w:t>
        <w:br/>
        <w:t>Search</w:t>
        <w:br/>
        <w:t>K</w:t>
        <w:br/>
        <w:t>Main Navigation</w:t>
        <w:br/>
        <w:t>Learn</w:t>
        <w:br/>
        <w:t>Developers</w:t>
        <w:br/>
        <w:t>AuthKit</w:t>
        <w:br/>
        <w:t>Hubble</w:t>
        <w:br/>
        <w:t>Reference</w:t>
        <w:br/>
        <w:t>On this page</w:t>
        <w:br/>
        <w:t>Sidebar Navigation</w:t>
        <w:br/>
        <w:t>Overview</w:t>
        <w:br/>
        <w:t>Introduction</w:t>
        <w:br/>
        <w:t>Examples</w:t>
        <w:br/>
        <w:t>Quickstart</w:t>
        <w:br/>
        <w:t>Installation</w:t>
        <w:br/>
        <w:t>SignIn Button</w:t>
        <w:br/>
        <w:t>AuthKit Provider</w:t>
        <w:br/>
        <w:t>Advanced</w:t>
        <w:br/>
        <w:t>Hooks</w:t>
        <w:br/>
        <w:t>Auth Client</w:t>
        <w:br/>
        <w:t>Examples</w:t>
        <w:br/>
        <w:t>Client Side</w:t>
        <w:br/>
        <w:t>A frontend-only app that lets users Sign in with Farcaster and shows them their profile picture and username.</w:t>
        <w:br/>
        <w:t>Try Demo | View Source</w:t>
        <w:br/>
        <w:t>Server Side</w:t>
        <w:br/>
        <w:t>A Next.js app that lets users Sign in with Farcaster and handles sessions server-side.</w:t>
        <w:br/>
        <w:t>Try Demo | View Source</w:t>
        <w:br/>
        <w:t>Pager</w:t>
        <w:br/>
        <w:t>Previous page</w:t>
        <w:br/>
        <w:t>Introduction</w:t>
        <w:br/>
        <w:t>Next page</w:t>
        <w:br/>
        <w:t>Installation</w:t>
      </w:r>
    </w:p>
    <w:p>
      <w:r>
        <w:t>URL: https://docs.farcaster.xyz/developers/guides/querying/fetch-casts</w:t>
        <w:br/>
        <w:br/>
        <w:t>Skip to content</w:t>
        <w:br/>
        <w:t>Farcaster Docs</w:t>
        <w:br/>
        <w:t>Search</w:t>
        <w:br/>
        <w:t>K</w:t>
        <w:br/>
        <w:t>Main Navigation</w:t>
        <w:br/>
        <w:t>Learn</w:t>
        <w:br/>
        <w:t>Developers</w:t>
        <w:br/>
        <w:t>AuthKit</w:t>
        <w:br/>
        <w:t>Hubble</w:t>
        <w:br/>
        <w:t>Reference</w:t>
        <w:br/>
        <w:t>Sidebar Navigation</w:t>
        <w:br/>
        <w:t>Overview</w:t>
        <w:br/>
        <w:t>Resources</w:t>
        <w:br/>
        <w:t>Frames</w:t>
        <w:br/>
        <w:t>Introduction</w:t>
        <w:br/>
        <w:t>Getting Started</w:t>
        <w:br/>
        <w:t>Specification</w:t>
        <w:br/>
        <w:t>Best Practices</w:t>
        <w:br/>
        <w:t>Advanced</w:t>
        <w:br/>
        <w:t>Resources</w:t>
        <w:br/>
        <w:t>Sign In with Farcaster</w:t>
        <w:br/>
        <w:t>Introduction</w:t>
        <w:br/>
        <w:t>AuthKit</w:t>
        <w:br/>
        <w:t>Farcaster Protocol</w:t>
        <w:br/>
        <w:t>Managing accounts</w:t>
        <w:br/>
        <w:t>Querying data</w:t>
        <w:br/>
        <w:t>Get account messages</w:t>
        <w:br/>
        <w:t>Get account profile</w:t>
        <w:br/>
        <w:t>Fetch channel casts</w:t>
        <w:br/>
        <w:t>Writing data</w:t>
        <w:br/>
        <w:t>Building apps</w:t>
        <w:br/>
        <w:t>Advanced</w:t>
        <w:br/>
        <w:t>Get account messages</w:t>
        <w:br/>
        <w:t>Pre-requisites</w:t>
        <w:br/>
        <w:t>Read only access to a hubble instance</w:t>
        <w:br/>
        <w:t>See hubble installation for more information on how to set up a local hubble instance.</w:t>
        <w:br/>
        <w:t>To query all the casts for a particular FID, you can use the castsByFid HTTP endpoint:</w:t>
        <w:br/>
        <w:t>bash</w:t>
        <w:br/>
        <w:t># Default http port is 2281</w:t>
        <w:br/>
        <w:t>$ curl http://localhost:2281/v1/castsByFid\?fid\=1 |  jq ".messages[].data.castAddBody.text | select( . != null)"</w:t>
        <w:br/>
        <w:t>"testing"</w:t>
        <w:br/>
        <w:t>"test"</w:t>
        <w:br/>
        <w:t>"another test"</w:t>
        <w:br/>
        <w:t>"another testy test"</w:t>
        <w:br/>
        <w:t>This returns all the cast related messages for the fid. There are similar endpoints for reactions and follows. See the http api reference for more details.</w:t>
        <w:br/>
        <w:t>If you have the hubble installed from source, you can use the built in console. This will use the grpc APIs</w:t>
        <w:br/>
        <w:t>bash</w:t>
        <w:br/>
        <w:t># Ensure you are in the hubble sub directory</w:t>
        <w:br/>
        <w:t>$ cd apps/hubble</w:t>
        <w:br/>
        <w:t># Remove `--insecure` if the host is using TLS</w:t>
        <w:br/>
        <w:t>$ yarn console --insecure -s localhost:2283</w:t>
        <w:br/>
        <w:t>&gt; res = await rpcClient.getCastsByFid({fid: 1})</w:t>
        <w:br/>
        <w:t>Ok {</w:t>
        <w:br/>
        <w:t xml:space="preserve">  value: {</w:t>
        <w:br/>
        <w:t xml:space="preserve">    messages: [ [Object], [Object], [Object], [Object] ],</w:t>
        <w:br/>
        <w:t xml:space="preserve">    nextPageToken: &lt;Buffer &gt;</w:t>
        <w:br/>
        <w:t xml:space="preserve">  }</w:t>
        <w:br/>
        <w:t>}</w:t>
        <w:br/>
        <w:t>&gt; res.value.messages.map( m =&gt; m.data.castAddBody.text)</w:t>
        <w:br/>
        <w:t>[ 'testing', 'test', 'another test', 'another testy test' ]</w:t>
        <w:br/>
        <w:t>For more details on the GRPC API, see the grpc api reference.</w:t>
        <w:br/>
        <w:t>Pager</w:t>
        <w:br/>
        <w:t>Previous page</w:t>
        <w:br/>
        <w:t>Change recovery address</w:t>
        <w:br/>
        <w:t>Next page</w:t>
        <w:br/>
        <w:t>Get account profile</w:t>
      </w:r>
    </w:p>
    <w:p>
      <w:r>
        <w:t>URL: https://docs.farcaster.xyz/developers/guides/apps/replicate</w:t>
        <w:br/>
        <w:br/>
        <w:t>Skip to content</w:t>
        <w:br/>
        <w:t>Farcaster Docs</w:t>
        <w:br/>
        <w:t>Search</w:t>
        <w:br/>
        <w:t>K</w:t>
        <w:br/>
        <w:t>Main Navigation</w:t>
        <w:br/>
        <w:t>Learn</w:t>
        <w:br/>
        <w:t>Developers</w:t>
        <w:br/>
        <w:t>AuthKit</w:t>
        <w:br/>
        <w:t>Hubble</w:t>
        <w:br/>
        <w:t>Reference</w:t>
        <w:br/>
        <w:t>Sidebar Navigation</w:t>
        <w:br/>
        <w:t>Overview</w:t>
        <w:br/>
        <w:t>Resources</w:t>
        <w:br/>
        <w:t>Frames</w:t>
        <w:br/>
        <w:t>Introduction</w:t>
        <w:br/>
        <w:t>Getting Started</w:t>
        <w:br/>
        <w:t>Specification</w:t>
        <w:br/>
        <w:t>Best Practices</w:t>
        <w:br/>
        <w:t>Advanced</w:t>
        <w:br/>
        <w:t>Resources</w:t>
        <w:br/>
        <w:t>Sign In with Farcaster</w:t>
        <w:br/>
        <w:t>Introduction</w:t>
        <w:br/>
        <w:t>AuthKit</w:t>
        <w:br/>
        <w:t>Farcaster Protocol</w:t>
        <w:br/>
        <w:t>Managing accounts</w:t>
        <w:br/>
        <w:t>Querying data</w:t>
        <w:br/>
        <w:t>Writing data</w:t>
        <w:br/>
        <w:t>Building apps</w:t>
        <w:br/>
        <w:t>Replicate to Postgres</w:t>
        <w:br/>
        <w:t>Advanced</w:t>
        <w:br/>
        <w:t>Replicate Hubble data to Postgres</w:t>
        <w:br/>
        <w:t>Pre-requisites</w:t>
        <w:br/>
        <w:t>Hubble instance running locally (for better performance) or remotely</w:t>
        <w:br/>
        <w:t>While some applications can be written by directly querying Hubble, most serious applications need to access the data in a more structured way.</w:t>
        <w:br/>
        <w:t>Shuttle is a package be used to mirror Hubble's data to a Postgres DB for convenient access to the underlying data.</w:t>
        <w:br/>
        <w:t>Check out the documentation for more information.</w:t>
        <w:br/>
        <w:t>Pager</w:t>
        <w:br/>
        <w:t>Previous page</w:t>
        <w:br/>
        <w:t>Submit messages</w:t>
        <w:br/>
        <w:t>Next page</w:t>
        <w:br/>
        <w:t>Counting signups by day</w:t>
      </w:r>
    </w:p>
    <w:p>
      <w:r>
        <w:t>URL: https://docs.farcaster.xyz/hubble/install</w:t>
        <w:br/>
        <w:br/>
        <w:t>Skip to content</w:t>
        <w:br/>
        <w:t>Farcaster Docs</w:t>
        <w:br/>
        <w:t>Search</w:t>
        <w:br/>
        <w:t>K</w:t>
        <w:br/>
        <w:t>Main Navigation</w:t>
        <w:br/>
        <w:t>Learn</w:t>
        <w:br/>
        <w:t>Developers</w:t>
        <w:br/>
        <w:t>AuthKit</w:t>
        <w:br/>
        <w:t>Hubble</w:t>
        <w:br/>
        <w:t>Reference</w:t>
        <w:br/>
        <w:t>On this page</w:t>
        <w:br/>
        <w:t>Sidebar Navigation</w:t>
        <w:br/>
        <w:t>Get Started</w:t>
        <w:br/>
        <w:t>Hubble</w:t>
        <w:br/>
        <w:t>Installation</w:t>
        <w:br/>
        <w:t>Networks</w:t>
        <w:br/>
        <w:t>Monitoring</w:t>
        <w:br/>
        <w:t>Tutorials</w:t>
        <w:br/>
        <w:t>Troubleshooting</w:t>
        <w:br/>
        <w:t>Installation</w:t>
        <w:br/>
        <w:t>We recommend running Hubble on an always-on server that has Docker installed.</w:t>
        <w:br/>
        <w:t>Requirements</w:t>
        <w:br/>
        <w:t>Hubble can be set up in less than 30 minutes. You'll need a machine that has:</w:t>
        <w:br/>
        <w:t>16 GB of RAM</w:t>
        <w:br/>
        <w:t>4 CPU cores or vCPUs</w:t>
        <w:br/>
        <w:t>200 GB of free storage</w:t>
        <w:br/>
        <w:t>A public IP address with ports 2281 - 2283 exposed</w:t>
        <w:br/>
        <w:t>RPC endpoints for Ethereum and Optimism Mainnet. (use Alchemy, Infura, QuickNode, or run your own Ethereum &amp; Optimism nodes)</w:t>
        <w:br/>
        <w:t>⚠️ NOTE: There's been a surge in Hubble users who violated Alchemy Terms of Service. As a result, Alchemy may block requests from new hubs. Paid subscriptions, alternative providers or your own nodes may be used instead. Please be aware that there are NO rewards or economic incentives for running a Hubble instance.</w:t>
        <w:br/>
        <w:t>See tutorials for instructions on how to set up cloud providers to run Hubble.</w:t>
        <w:br/>
        <w:t>Install via Script</w:t>
        <w:br/>
        <w:t>The install script is the simplest way to set up Hubble.</w:t>
        <w:br/>
        <w:t>bash</w:t>
        <w:br/>
        <w:t>curl -sSL https://download.thehubble.xyz/bootstrap.sh | bash</w:t>
        <w:br/>
        <w:t>If you're using macOS, you'll need to have docker installed and running.</w:t>
        <w:br/>
        <w:t>Hubble will be installed into ~/hubble and will be run via Docker in the background, along with Grafana and Prometheus for monitoring. If you have trouble with the script, try installing via docker.</w:t>
        <w:br/>
        <w:t>Upgrading Hubble</w:t>
        <w:br/>
        <w:t>The Hubble script creates a crontab entry and will automatically upgrade the hub every week. To upgrade manually, run:</w:t>
        <w:br/>
        <w:t>bash</w:t>
        <w:br/>
        <w:t>cd ~/hubble &amp;&amp; ./hubble.sh upgrade</w:t>
        <w:br/>
        <w:t>Install via Docker</w:t>
        <w:br/>
        <w:t>Hubble can also be set up by running the docker image directly. To do this:</w:t>
        <w:br/>
        <w:t>Check out the hub-monorepo locally.</w:t>
        <w:br/>
        <w:t>From the root of this folder navigate to apps/hubble</w:t>
        <w:br/>
        <w:t>Generate your identity key pair with docker compose.</w:t>
        <w:br/>
        <w:t>bash</w:t>
        <w:br/>
        <w:t>docker compose run hubble yarn identity create</w:t>
        <w:br/>
        <w:t>Create a .env file in apps/hubble with your Ethereum RPC endpoints:</w:t>
        <w:br/>
        <w:t>bash</w:t>
        <w:br/>
        <w:t># Set this to your L1 Mainnet ETH RPC URL</w:t>
        <w:br/>
        <w:t>ETH_MAINNET_RPC_URL=your-ETH-mainnet-RPC-URL</w:t>
        <w:br/>
        <w:br/>
        <w:t># Set this to your L2 Optimism Mainnet RPC URL</w:t>
        <w:br/>
        <w:t>OPTIMISM_L2_RPC_URL=your-L2-optimism-RPC-URL</w:t>
        <w:br/>
        <w:br/>
        <w:t># Set this to your Farcaster FID</w:t>
        <w:br/>
        <w:t>HUB_OPERATOR_FID=your-fid</w:t>
        <w:br/>
        <w:t>Follow the instructions to set connect to a network.</w:t>
        <w:br/>
        <w:t>Start Hubble with docker compose in detached mode:</w:t>
        <w:br/>
        <w:t>bash</w:t>
        <w:br/>
        <w:t>docker compose up hubble -d</w:t>
        <w:br/>
        <w:t>Docker compose will start a Hubble container that exposes ports for networking and writes data to .hub and .rocks directories. Hubble will now sync with the contracts and other hubble instances to download all messages on the network.</w:t>
        <w:br/>
        <w:t>To view the status of the sync and hubble, follow the logs</w:t>
        <w:br/>
        <w:t>bash</w:t>
        <w:br/>
        <w:t>docker compose logs -f hubble</w:t>
        <w:br/>
        <w:t>Follow the instructions in the monitoring instructions to set up Grafana and view your Hub's status in real-time.</w:t>
        <w:br/>
        <w:t>Upgrading Hubble</w:t>
        <w:br/>
        <w:t>Navigate to apps/hubble in hub-monorepo and run:</w:t>
        <w:br/>
        <w:t>bash</w:t>
        <w:br/>
        <w:t>git checkout main &amp;&amp; git pull</w:t>
        <w:br/>
        <w:t>docker compose stop &amp;&amp; docker compose up -d --force-recreate --pull always</w:t>
        <w:br/>
        <w:t>Installing from source</w:t>
        <w:br/>
        <w:t>Hubble can also be built and run directly from source without Docker.</w:t>
        <w:br/>
        <w:t>Installing Dependencies</w:t>
        <w:br/>
        <w:t>First, ensure that the following are installed globally on your machine:</w:t>
        <w:br/>
        <w:t>Node.js 18.7+</w:t>
        <w:br/>
        <w:t>Yarn</w:t>
        <w:br/>
        <w:t>Foundry</w:t>
        <w:br/>
        <w:t>Rust</w:t>
        <w:br/>
        <w:t>Build</w:t>
        <w:br/>
        <w:t>git clone https://github.com/farcasterxyz/hub-monorepo.git to clone the repo</w:t>
        <w:br/>
        <w:t>cd hub-monorepo to enter the directory</w:t>
        <w:br/>
        <w:t>yarn install to install dependencies</w:t>
        <w:br/>
        <w:t>yarn build to build Hubble and its dependencies</w:t>
        <w:br/>
        <w:t>yarn test to ensure that the test suite runs correctly</w:t>
        <w:br/>
        <w:t>Running Hubble</w:t>
        <w:br/>
        <w:t>To run the Hubble commands, go to the Hubble app (cd apps/hubble) and run the yarn commands.</w:t>
        <w:br/>
        <w:t>yarn identity create to create a ID</w:t>
        <w:br/>
        <w:t>Follow the instructions to set connect to a network</w:t>
        <w:br/>
        <w:t>yarn start --eth-mainnet-rpc-url &lt;your ETH-mainnet-RPC-URL&gt; --l2-rpc-url &lt;your Optimism-L2-RPC-URL&gt; --hub-operator-fid &lt;your FID&gt;</w:t>
        <w:br/>
        <w:t>Upgrading Hubble</w:t>
        <w:br/>
        <w:t>To upgrade hubble, find the latest release tag and checkout that version and build.</w:t>
        <w:br/>
        <w:t>bash</w:t>
        <w:br/>
        <w:t>git fetch --tags # to fetch the latest tags</w:t>
        <w:br/>
        <w:t>git checkout @farcaster/hubble@latest # Or use a specific version.</w:t>
        <w:br/>
        <w:t>yarn install &amp;&amp; yarn build # in the root folder</w:t>
        <w:br/>
        <w:t>Running commands</w:t>
        <w:br/>
        <w:t>Check the logs to ensure your hub is running successfully:</w:t>
        <w:br/>
        <w:t>bash</w:t>
        <w:br/>
        <w:t>docker compose logs -f hubble</w:t>
        <w:br/>
        <w:t>Open up a shell inside the hubble container by running:</w:t>
        <w:br/>
        <w:t>bash</w:t>
        <w:br/>
        <w:t>docker compose exec hubble /bin/sh</w:t>
        <w:br/>
        <w:t>Troubleshooting</w:t>
        <w:br/>
        <w:t>If upgrading from a non-docker deployment, make sure .hub and .rocks directories are writable for all users.</w:t>
        <w:br/>
        <w:t>If upgrading from 1.3.3 or below, please set ETH_MAINNET_RPC_URL=your-ETH-mainnet-RPC-URL (if using docker) or provide the --eth-mainnet-rpc-url flag (if not using docker)</w:t>
        <w:br/>
        <w:t>If you're changing your Hub from one network to another, you'll need to delete your database contents:</w:t>
        <w:br/>
        <w:t>bash</w:t>
        <w:br/>
        <w:t>docker compose stop &amp;&amp; docker compose run --rm hubble yarn dbreset</w:t>
        <w:br/>
        <w:t>To pull the image yourself, you can run:</w:t>
        <w:br/>
        <w:t>bash</w:t>
        <w:br/>
        <w:t># Get the latest image</w:t>
        <w:br/>
        <w:t>docker pull farcasterxyz/hubble:latest</w:t>
        <w:br/>
        <w:br/>
        <w:t># Get a specific release (v1.4.0)</w:t>
        <w:br/>
        <w:t>docker pull farcasterxyz/hubble@v1.4.0</w:t>
        <w:br/>
        <w:t>To set the Hub operator FID</w:t>
        <w:br/>
        <w:t>If you are running via docker or the script, please set this in your .env file: HUB_OPERATOR_FID=your-fid</w:t>
        <w:br/>
        <w:t>If you are running via source yarn start --hub-operator-fid &lt;your-fid&gt;</w:t>
        <w:br/>
        <w:t>Pager</w:t>
        <w:br/>
        <w:t>Previous page</w:t>
        <w:br/>
        <w:t>Hubble</w:t>
        <w:br/>
        <w:t>Next page</w:t>
        <w:br/>
        <w:t>Networks</w:t>
      </w:r>
    </w:p>
    <w:p>
      <w:r>
        <w:t>URL: https://base.mirror.xyz/V396L2doSesY_qokAIYZnVwMloDvcg1CQzWX05p3Ty4</w:t>
        <w:br/>
        <w:br/>
        <w:t>Connect</w:t>
        <w:br/>
        <w:t>Subscribe</w:t>
        <w:br/>
        <w:t>Getting Started with Farcaster Frames on Base</w:t>
        <w:br/>
        <w:t>Base</w:t>
        <w:br/>
        <w:t>0xcB5A</w:t>
        <w:br/>
        <w:t>February 24th, 2024</w:t>
        <w:br/>
        <w:t>Mint</w:t>
        <w:br/>
        <w:t>Bring Base apps into onchain social with Farcaster</w:t>
        <w:br/>
        <w:t>Base believes in a future internet where a billion people participate onchain, joining a global economy enabled by a new internet. We love to see others also making this vision a reality, and we believe that what Farcaster is doing with Frames is empowering builders in a special way.</w:t>
        <w:br/>
        <w:t>What are Frames?</w:t>
        <w:br/>
        <w:t>Frames are mini apps embedded within social posts on Warpcast, the platform built on the Farcaster protocol. They let builders create bite-sized onchain experiences that are easily accessible without requiring users to leave their feed or deal with dapp connectors.</w:t>
        <w:br/>
        <w:t>Frames help make an onchain internet easier by bringing onchain apps directly into social posts. Since they've launched, we've seen firsthand how powerful it is to integrate onchain actions into a social feed, and we want to help everyone tap into this potential.</w:t>
        <w:br/>
        <w:t>For example, someone scrolling Warpcast might encounter a Frame that generates and mints an NFT when clicked, or a Frame that instantly allows you to create a shopping cart full of Girl Scout Cookies. The possibilities are endless.</w:t>
        <w:br/>
        <w:t>Because Frames add the app experience seamlessly into the post, all the power of onchain applications are embedded directly within the social flow. Frames allow people to see something interesting, click, and do something onchain.</w:t>
        <w:br/>
        <w:t>Why are Frames a Big Deal?</w:t>
        <w:br/>
        <w:t>Frames remove friction from adoption. Today, using an app often means clicking out of the site, connecting to your wallet, signing, and returning back to the app. Too many steps can turn people away.</w:t>
        <w:br/>
        <w:t>Frames fix that by meeting users where they already are: Social. When a Frame pops up mid-scroll, going onchain moves from intimidating to inevitable —and the growth of Frames since their launch shows that potential coming alive. Usage has skyrocketed as builders make cool mini-experiences while users enjoy using them seamlessly.</w:t>
        <w:br/>
        <w:t>Frames are also getting adopted outside of Warpcast, with XMTP announcing support for Frames within their messaging platform.</w:t>
        <w:br/>
        <w:t>How Base is Helping Builders Create Frames</w:t>
        <w:br/>
        <w:t>Since Frames launched, Base has run multiple grants rounds for Based Frames, sent pizza to Frames hackathons, created an open source collection of tools called Onchainkit to help you build a Frame, and started a telegram chat for builders.</w:t>
        <w:br/>
        <w:t>If you’re interested in building Frames, there are lots of tools that exist to get builders up and running quickly. Here are some of the best:</w:t>
        <w:br/>
        <w:t>Want to learn how to mint an NFT within a Frame? Follow this guide.</w:t>
        <w:br/>
        <w:t>Frames don’t have to be resource intensive. Here’s a Githup repo of a Frame in less than 100 lines, ready to be deployed to Vercel.</w:t>
        <w:br/>
        <w:t>Ready to really begin customizing a Frame even further? We’ve created an open source collection of tools called Onchainkit to help you build a Frame.</w:t>
        <w:br/>
        <w:t>Want to sell an item through a Frame? This Frames x Commerce guide will help you do just that.</w:t>
        <w:br/>
        <w:t>Want to connect with other builders? Join the Onchain Frames Telegram group to learn more and ask questions.</w:t>
        <w:br/>
        <w:t>If you want to go even deeper into Frames, check out this great list of resources compiled by David Furlong, and use this guide to learn about how NFTs can be minted with Warps.</w:t>
        <w:br/>
        <w:t>We can’t wait to see what people do with Frames next. Together, we’ll keep advancing what it means to bring people onchain.</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14xHA8B59chkRF5…61viC5CLIc1hb0Q</w:t>
        <w:br/>
        <w:t>AUTHOR ADDRESS</w:t>
        <w:br/>
        <w:t>0xcB5AB6B84a66e5E…0AB344532dA4B82</w:t>
        <w:br/>
        <w:t>CONTENT DIGEST</w:t>
        <w:br/>
        <w:t>V396L2doSesY_qo…cg1CQzWX05p3Ty4</w:t>
        <w:br/>
        <w:t>More from Base</w:t>
        <w:br/>
        <w:t>View All</w:t>
      </w:r>
    </w:p>
    <w:p>
      <w:r>
        <w:t>URL: https://onchainkit.xyz/getting-started</w:t>
        <w:br/>
        <w:br/>
        <w:t>Skip to content</w:t>
        <w:br/>
        <w:t>Docs</w:t>
        <w:br/>
        <w:t>App Template</w:t>
        <w:br/>
        <w:t>Playground</w:t>
        <w:br/>
        <w:t>0.33.6</w:t>
        <w:br/>
        <w:t>Getting Started</w:t>
        <w:br/>
        <w:t>On this page</w:t>
        <w:br/>
        <w:t>Getting Started</w:t>
        <w:br/>
        <w:t>OnchainKit is your go-to solution for building beautiful onchain applications, regardless of your development experience.</w:t>
        <w:br/>
        <w:t>Quickstart</w:t>
        <w:br/>
        <w:t>The fastest way to get started is to fork the Onchain App Template.</w:t>
        <w:br/>
        <w:t>Set your environment variables in an .env file and start building.</w:t>
        <w:br/>
        <w:t>You can also checkout other templates such as funding flow or social profile.</w:t>
        <w:br/>
        <w:t>Walkthrough</w:t>
        <w:br/>
        <w:t>Install OnchainKit</w:t>
        <w:br/>
        <w:t>Install OnchainKit in your project.</w:t>
        <w:br/>
        <w:t>npm i @coinbase/onchainkit@latest</w:t>
        <w:br/>
        <w:t>If you're starting from scratch, we recommend using create-wagmi to scaffold your project.</w:t>
        <w:br/>
        <w:t>npm create wagmi@latest</w:t>
        <w:br/>
        <w:t>cd your-project-name</w:t>
        <w:br/>
        <w:t>npm i @coinbase/onchainkit@latest</w:t>
        <w:br/>
        <w:t>Get Your Public API Key</w:t>
        <w:br/>
        <w:t>Get your Public API Key from the Coinbase Developer Platform APIs.</w:t>
        <w:br/>
        <w:t>Create a .env file in your project's root directory.</w:t>
        <w:br/>
        <w:t>Add your Public API Key to the .env file:</w:t>
        <w:br/>
        <w:t>.env</w:t>
        <w:br/>
        <w:t>NEXT_PUBLIC_ONCHAINKIT_API_KEY=YOUR_PUBLIC_API_KEY</w:t>
        <w:br/>
        <w:t>Add Providers</w:t>
        <w:br/>
        <w:t>In your providers.tsx file, add OnchainKitProvider as a child of WagmiProvider and QueryClientProvider.</w:t>
        <w:br/>
        <w:t>Inside the WagmiProvider, wrap your app in a TanStack Query React Context Provider, e.g. QueryClientProvider, and pass a new QueryClient instance to the client property.</w:t>
        <w:br/>
        <w:t>Additionally, add Base as a supported chain in the Wagmi configuration file wagmi.ts.</w:t>
        <w:br/>
        <w:t>providers.tsx</w:t>
        <w:br/>
        <w:t>wagmi.ts</w:t>
        <w:br/>
        <w:t xml:space="preserve">import { OnchainKitProvider } from '@coinbase/onchainkit'; </w:t>
        <w:br/>
        <w:t>import { QueryClient, QueryClientProvider } from '@tanstack/react-query';</w:t>
        <w:br/>
        <w:t xml:space="preserve">import { base } from 'wagmi/chains'; </w:t>
        <w:br/>
        <w:t>import { type ReactNode, useState } from 'react';</w:t>
        <w:br/>
        <w:t>import { type State, WagmiProvider } from 'wagmi';</w:t>
        <w:br/>
        <w:t xml:space="preserve"> </w:t>
        <w:br/>
        <w:t>import { getConfig } from '@/wagmi';</w:t>
        <w:br/>
        <w:t xml:space="preserve"> </w:t>
        <w:br/>
        <w:t>export function Providers(props: {</w:t>
        <w:br/>
        <w:t xml:space="preserve">  children: ReactNode;</w:t>
        <w:br/>
        <w:t xml:space="preserve">  initialState?: State;</w:t>
        <w:br/>
        <w:t>}) {</w:t>
        <w:br/>
        <w:t xml:space="preserve">  const [config] = useState(() =&gt; getConfig());</w:t>
        <w:br/>
        <w:t xml:space="preserve">  const [queryClient] = useState(() =&gt; new QueryClient());</w:t>
        <w:br/>
        <w:t xml:space="preserve"> </w:t>
        <w:br/>
        <w:t xml:space="preserve">  return (</w:t>
        <w:br/>
        <w:t xml:space="preserve">    &lt;WagmiProvider config={config} initialState={props.initialState}&gt;</w:t>
        <w:br/>
        <w:t xml:space="preserve">      &lt;QueryClientProvider client={queryClient}&gt;</w:t>
        <w:br/>
        <w:t xml:space="preserve">        &lt;OnchainKitProvider</w:t>
        <w:br/>
        <w:t xml:space="preserve">          apiKey={process.env.NEXT_PUBLIC_ONCHAINKIT_API_KEY}</w:t>
        <w:br/>
        <w:t xml:space="preserve">          chain={base}</w:t>
        <w:br/>
        <w:t xml:space="preserve">        &gt;</w:t>
        <w:br/>
        <w:t xml:space="preserve">          {props.children}</w:t>
        <w:br/>
        <w:t xml:space="preserve">        &lt;/OnchainKitProvider&gt;</w:t>
        <w:br/>
        <w:t xml:space="preserve">      &lt;/QueryClientProvider&gt;</w:t>
        <w:br/>
        <w:t xml:space="preserve">    &lt;/WagmiProvider&gt;</w:t>
        <w:br/>
        <w:t xml:space="preserve">  );</w:t>
        <w:br/>
        <w:t>}</w:t>
        <w:br/>
        <w:t>Add Styles</w:t>
        <w:br/>
        <w:t>OnchainKit components come with pre-configured styles. To include these styles in your project, add the following import statement at the top of this file:</w:t>
        <w:br/>
        <w:t>import '@coinbase/onchainkit/styles.css';</w:t>
        <w:br/>
        <w:t>For example, if you're using Next.js with the app router, your app/layout.tsx might look like this:</w:t>
        <w:br/>
        <w:t>layout.tsx</w:t>
        <w:br/>
        <w:t>import '@coinbase/onchainkit/styles.css'; // [!code ++]</w:t>
        <w:br/>
        <w:t>import './globals.css';</w:t>
        <w:br/>
        <w:t>import type { Metadata } from 'next';</w:t>
        <w:br/>
        <w:t>import { Inter } from 'next/font/google';</w:t>
        <w:br/>
        <w:t>import { headers } from 'next/headers';</w:t>
        <w:br/>
        <w:t>import { type ReactNode } from 'react';</w:t>
        <w:br/>
        <w:t>import { cookieToInitialState } from 'wagmi';</w:t>
        <w:br/>
        <w:t xml:space="preserve"> </w:t>
        <w:br/>
        <w:t>import { getConfig } from '../wagmi';</w:t>
        <w:br/>
        <w:t>import { Providers } from './providers';</w:t>
        <w:br/>
        <w:t xml:space="preserve"> </w:t>
        <w:br/>
        <w:t>const inter = Inter({ subsets: ['latin'] });</w:t>
        <w:br/>
        <w:t xml:space="preserve"> </w:t>
        <w:br/>
        <w:t>export const metadata: Metadata = {</w:t>
        <w:br/>
        <w:t xml:space="preserve">  title: 'Create Wagmi',</w:t>
        <w:br/>
        <w:t xml:space="preserve">  description: 'Generated by create-wagmi',</w:t>
        <w:br/>
        <w:t>};</w:t>
        <w:br/>
        <w:t xml:space="preserve"> </w:t>
        <w:br/>
        <w:t>export default function RootLayout(props: { children: ReactNode }) {</w:t>
        <w:br/>
        <w:t xml:space="preserve">  const initialState = cookieToInitialState(</w:t>
        <w:br/>
        <w:t xml:space="preserve">    getConfig(),</w:t>
        <w:br/>
        <w:t xml:space="preserve">    headers().get('cookie')</w:t>
        <w:br/>
        <w:t xml:space="preserve">  );</w:t>
        <w:br/>
        <w:t xml:space="preserve">  return (</w:t>
        <w:br/>
        <w:t xml:space="preserve">    &lt;html lang="en"&gt;</w:t>
        <w:br/>
        <w:t xml:space="preserve">      &lt;body className={inter.className}&gt;</w:t>
        <w:br/>
        <w:t xml:space="preserve">        &lt;Providers initialState={initialState}&gt;{props.children}&lt;/Providers&gt;</w:t>
        <w:br/>
        <w:t xml:space="preserve">      &lt;/body&gt;</w:t>
        <w:br/>
        <w:t xml:space="preserve">    &lt;/html&gt;</w:t>
        <w:br/>
        <w:t xml:space="preserve">  );</w:t>
        <w:br/>
        <w:t>}</w:t>
        <w:br/>
        <w:t>This ensures that the OnchainKit styles are loaded and applied to your entire application.</w:t>
        <w:br/>
        <w:t>For Tailwind CSS users, check out our Tailwind Integration Guide.</w:t>
        <w:br/>
        <w:t>Start building!</w:t>
        <w:br/>
        <w:t>Explore our ready-to-use onchain components:</w:t>
        <w:br/>
        <w:t>Identity - Show Basename, avatars, badges, and addresses.</w:t>
        <w:br/>
        <w:t>Wallet - Create or connect wallets with Connect Wallet.</w:t>
        <w:br/>
        <w:t>Transaction - Handle transactions using EOAs or Smart Wallets.</w:t>
        <w:br/>
        <w:t>Tokens - Search and display tokens with various components.</w:t>
        <w:br/>
        <w:t>Swap - Enable token swaps in your app.</w:t>
        <w:br/>
        <w:t>Frame - Build and test Farcaster frames.</w:t>
      </w:r>
    </w:p>
    <w:p>
      <w:r>
        <w:t>URL: https://onchainkit.xyz/playground</w:t>
        <w:br/>
        <w:br/>
        <w:t>OnchainKit Playground</w:t>
        <w:br/>
        <w:t>Switch to Light Mode</w:t>
        <w:br/>
        <w:t>Component Mode</w:t>
        <w:br/>
        <w:t>Auto</w:t>
        <w:br/>
        <w:t>Auto</w:t>
        <w:br/>
        <w:t>Light</w:t>
        <w:br/>
        <w:t>Dark</w:t>
        <w:br/>
        <w:t>Component Theme</w:t>
        <w:br/>
        <w:t>None</w:t>
        <w:br/>
        <w:t>None</w:t>
        <w:br/>
        <w:t>Default</w:t>
        <w:br/>
        <w:t>Base</w:t>
        <w:br/>
        <w:t>Cyberpunk</w:t>
        <w:br/>
        <w:t>Hacker</w:t>
        <w:br/>
        <w:t>Component</w:t>
        <w:br/>
        <w:t>Select component</w:t>
        <w:br/>
        <w:t>Fund</w:t>
        <w:br/>
        <w:t>Identity</w:t>
        <w:br/>
        <w:t>Transaction</w:t>
        <w:br/>
        <w:t>TransactionDefault</w:t>
        <w:br/>
        <w:t>Swap</w:t>
        <w:br/>
        <w:t>SwapDefault</w:t>
        <w:br/>
        <w:t>Wallet</w:t>
        <w:br/>
        <w:t>WalletDefault</w:t>
        <w:br/>
        <w:t>Wallet Type</w:t>
        <w:br/>
        <w:t>Smart Wallet</w:t>
        <w:br/>
        <w:t>EOA</w:t>
        <w:br/>
        <w:t>Disconnect all</w:t>
        <w:br/>
        <w:t>Click a type to connect</w:t>
        <w:br/>
        <w:t>Chain</w:t>
        <w:br/>
        <w:t>Select chain</w:t>
        <w:br/>
        <w:t>Base Sepolia</w:t>
        <w:br/>
        <w:t>Base</w:t>
        <w:br/>
        <w:t>Paymaster URL (per-chain)</w:t>
        <w:br/>
        <w:t>Enabled</w:t>
        <w:br/>
        <w:t>Max Slippage (%)</w:t>
        <w:br/>
        <w:t>Github ↗OnchainKit ↗</w:t>
      </w:r>
    </w:p>
    <w:p>
      <w:r>
        <w:t>URL: https://portal.cdp.coinbase.com/products/onchainkit</w:t>
        <w:br/>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https://www.smartwallet.dev/base-gasless-campaign/</w:t>
        <w:br/>
        <w:br/>
        <w:t>Skip to content</w:t>
        <w:br/>
        <w:t>Smart Wallet</w:t>
        <w:br/>
        <w:t>Demo</w:t>
        <w:br/>
        <w:t>SDK Playground</w:t>
        <w:br/>
        <w:t>Github</w:t>
        <w:br/>
        <w:t>Discord</w:t>
        <w:br/>
        <w:t>Base Gasless Campaign</w:t>
        <w:br/>
        <w:t>On this page</w:t>
        <w:br/>
        <w:t>Base Gasless Campaign</w:t>
        <w:br/>
        <w:t>Base is offering gas credits to help developers make the most of Smart Wallet's paymaster (sponsored transactions) features.</w:t>
        <w:br/>
        <w:t>Partner Tier Base Gas Credit Incentive Requirements Actions</w:t>
        <w:br/>
        <w:t>1 $15k</w:t>
        <w:br/>
        <w:t>- Support Coinbase Smart Wallet</w:t>
        <w:br/>
        <w:t>- Onboard to Coinbase Paymaster</w:t>
        <w:br/>
        <w:t>- Preferred placement in your UI (ie “Create Wallet” button)</w:t>
        <w:br/>
        <w:t>1. Bump your Coinbase SDK to add Coinbase Smart Wallet to your app, or bump to latest version of any supporting wallet library.</w:t>
        <w:br/>
        <w:t>2. Sign in / up for Coinbase Developer Platform (takes less than 2 minutes). No KYC needed - just email and phone.</w:t>
        <w:br/>
        <w:t>3. Check out the Paymaster product where the Base Mainnet Paymaster is enabled by default. Set and change your gas policy at any time.</w:t>
        <w:br/>
        <w:t>4. Complete this form and email basegascredits@coinbase.com that you’ve completed, along with evidence that you’ll have the “Create Wallet” button in your UI</w:t>
        <w:br/>
        <w:t>Credits will land within 1 week of completion</w:t>
        <w:br/>
        <w:t>2 $10k</w:t>
        <w:br/>
        <w:t>- Support Coinbase Smart Wallet</w:t>
        <w:br/>
        <w:t>- Onboard to Coinbase Paymaster</w:t>
        <w:br/>
        <w:t>1. Bump your Coinbase SDK to add Coinbase Smart Wallet to your app, or bump to latest version of any supporting wallet library.</w:t>
        <w:br/>
        <w:t>2. Sign in / up for Coinbase Developer Platform (takes less than 2 minutes). No KYC needed - just email and phone.</w:t>
        <w:br/>
        <w:t>3. Check out the Paymaster product where the Base Mainnet Paymaster is enabled by default. Set and change your gas policy at any time.</w:t>
        <w:br/>
        <w:t>4. Complete this form and email basegascredits@coinbase.com that you’ve completed.</w:t>
        <w:br/>
        <w:t>Credits will land within 1 week of completion</w:t>
        <w:br/>
        <w:t>Bonus $1k</w:t>
        <w:br/>
        <w:t>- Release demo</w:t>
        <w:br/>
        <w:t>Create a demo of your Coinbase Smart wallet integration, post on social (Warpcast and/or X) and tag Coinbase Wallet and/or Base</w:t>
        <w:br/>
        <w:t>Last updated: 7/20/24, 2:59 AM</w:t>
      </w:r>
    </w:p>
    <w:p>
      <w:r>
        <w:t>URL: https://www.smartwallet.dev/quick-start</w:t>
        <w:br/>
        <w:br/>
        <w:t>Skip to content</w:t>
        <w:br/>
        <w:t>Smart Wallet</w:t>
        <w:br/>
        <w:t>Demo</w:t>
        <w:br/>
        <w:t>SDK Playground</w:t>
        <w:br/>
        <w:t>Github</w:t>
        <w:br/>
        <w:t>Discord</w:t>
        <w:br/>
        <w:t>Quick Start</w:t>
        <w:br/>
        <w:t>On this page</w:t>
        <w:br/>
        <w:t>Quick Start</w:t>
        <w:br/>
        <w:t>You can try Smart Wallet today on any supported chain! Checkout our guides</w:t>
        <w:br/>
        <w:t>Create a new app using Onchain App Template</w:t>
        <w:br/>
        <w:t>Create a new app using Wagmi Template</w:t>
        <w:br/>
        <w:t>Update an existing app</w:t>
        <w:br/>
        <w:t>Reach out to us in the #smart-wallet channel on Discord if you have any questions.</w:t>
        <w:br/>
        <w:t>Last updated: 8/8/24, 2:19 AM</w:t>
        <w:br/>
        <w:t>Why Smart Wallet?</w:t>
        <w:br/>
        <w:t>Previous</w:t>
        <w:br/>
        <w:t>Shift</w:t>
        <w:br/>
        <w:t>←</w:t>
        <w:br/>
        <w:t>FAQ</w:t>
        <w:br/>
        <w:t>Next</w:t>
        <w:br/>
        <w:t>Shift</w:t>
        <w:br/>
        <w:t>→</w:t>
      </w:r>
    </w:p>
    <w:p>
      <w:r>
        <w:t>URL: https://docs.cdp.coinbase.com/paymaster/docs/paymaster-bundler-qs-headless</w:t>
        <w:br/>
        <w:br/>
        <w:t></w:t>
        <w:br/>
        <w:t>We're hiring</w:t>
        <w:br/>
        <w:t></w:t>
        <w:br/>
        <w:t>Get help</w:t>
        <w:br/>
        <w:t>Search docs</w:t>
        <w:br/>
        <w:t>⌘</w:t>
        <w:br/>
        <w:t>K</w:t>
        <w:br/>
        <w:t></w:t>
        <w:br/>
        <w:t></w:t>
        <w:br/>
        <w:t>Home</w:t>
        <w:br/>
        <w:t>Get started</w:t>
        <w:br/>
        <w:t>Learn</w:t>
        <w:br/>
        <w:t>CDP APIs</w:t>
        <w:br/>
        <w:t>Product APIs</w:t>
        <w:br/>
        <w:t></w:t>
        <w:br/>
        <w:t>Paymaster</w:t>
        <w:br/>
        <w:t>INTRODUCTION</w:t>
        <w:br/>
        <w:t>Welcome</w:t>
        <w:br/>
        <w:t>Quickstart</w:t>
        <w:br/>
        <w:t>PAYMASTER</w:t>
        <w:br/>
        <w:t>Quickstart (Headless)</w:t>
        <w:br/>
        <w:t>ERC20 Paymaster</w:t>
        <w:br/>
        <w:t>API Reference</w:t>
        <w:br/>
        <w:t>Errors</w:t>
        <w:br/>
        <w:t>Troubleshooting</w:t>
        <w:br/>
        <w:t>Security</w:t>
        <w:br/>
        <w:t>SUPPORT</w:t>
        <w:br/>
        <w:t>Paymaster Discord</w:t>
        <w:br/>
        <w:t></w:t>
        <w:br/>
        <w:t>Quickstart: Submit your first sponsored smart account transaction</w:t>
        <w:br/>
        <w:t>This Paymaster quickstart tutorial explains how to submit your first smart account transaction on Base Sepolia using Viem, with gas sponsorship from Coinbase Developer Platform. The example below sponsors an NFT mint, but can be updated to call your smart contract instead.</w:t>
        <w:br/>
        <w:t>Prerequisites</w:t>
        <w:br/>
        <w:t>node &gt;= 14.0.0</w:t>
        <w:br/>
        <w:t>npm &gt;= 6.0.0</w:t>
        <w:br/>
        <w:t>Getting an endpoint on Base Sepolia</w:t>
        <w:br/>
        <w:t>How to Get a Paymaster &amp; Bundler endpoint on Base testnet (Sepolia) from CDP</w:t>
        <w:br/>
        <w:t>Create a new CDP account or sign in to your exsiting account.</w:t>
        <w:br/>
        <w:t>Navigate to Paymaster.</w:t>
        <w:br/>
        <w:t>The address of the NFT contract we are calling is 0x66519FCAee1Ed65bc9e0aCc25cCD900668D3eD49, add that to the contract allowlist and save the policy.</w:t>
        <w:br/>
        <w:t>Switch to Base testnet (Sepolia) in the top right of the configuration.</w:t>
        <w:br/>
        <w:t>Copy your endpoint to use later.</w:t>
        <w:br/>
        <w:t>Expand for images and click to enlarge</w:t>
        <w:br/>
        <w:br/>
        <w:br/>
        <w:t>Sending a transaction</w:t>
        <w:br/>
        <w:t>How to call the mint function of a Base Sepolia NFT contract (or contract of choice)</w:t>
        <w:br/>
        <w:t>1. Initialize your project</w:t>
        <w:br/>
        <w:t>In your terminal, create a directory called paymaster-tutorial and initialize a project using npm.</w:t>
        <w:br/>
        <w:t>mkdir paymaster-tutorial</w:t>
        <w:br/>
        <w:t>cd paymaster-tutorial</w:t>
        <w:br/>
        <w:t>npm init es6</w:t>
        <w:br/>
        <w:t>2. Download dependencies</w:t>
        <w:br/>
        <w:t>Install viem.</w:t>
        <w:br/>
        <w:t>npm install viem</w:t>
        <w:br/>
        <w:t>3. Create smart account using a private key</w:t>
        <w:br/>
        <w:t>The example below uses Coinbase smart wallet, but any smart account will work. a. Create a new private key with Foundry. b. Install Foundry: curl -L https://foundry.paradigm.xyz | bash c. Generate a new key pair: cast wallet new. d. Update your config.js file with the private key and create the account.</w:t>
        <w:br/>
        <w:t>//config.js</w:t>
        <w:br/>
        <w:t>import { createPublicClient, http } from 'viem'</w:t>
        <w:br/>
        <w:t>import { toCoinbaseSmartAccount } from 'viem/account-abstraction'</w:t>
        <w:br/>
        <w:t>import { baseSepolia } from 'viem/chains'</w:t>
        <w:br/>
        <w:t>import { privateKeyToAccount } from 'viem/accounts'</w:t>
        <w:br/>
        <w:br/>
        <w:t>// Your RPC url. Make sure you're using the right network (base vs base-sepolia)</w:t>
        <w:br/>
        <w:t>export const RPC_URL = "https://api.developer.coinbase.com/rpc/v1/base-sepolia/&lt;your-rpc-token&gt;"</w:t>
        <w:br/>
        <w:br/>
        <w:t>export const client = createPublicClient({</w:t>
        <w:br/>
        <w:t xml:space="preserve">  chain: baseSepolia,</w:t>
        <w:br/>
        <w:t xml:space="preserve">  transport: http(RPC_URL),</w:t>
        <w:br/>
        <w:t>})</w:t>
        <w:br/>
        <w:br/>
        <w:t>// Creates a Coinbase smart wallet using an EOA signer</w:t>
        <w:br/>
        <w:t>const owner = privateKeyToAccount('&lt;your-private-key&gt;')</w:t>
        <w:br/>
        <w:t>export const account = await toCoinbaseSmartAccount({</w:t>
        <w:br/>
        <w:t xml:space="preserve">  client,</w:t>
        <w:br/>
        <w:t xml:space="preserve">  owners: [owner]</w:t>
        <w:br/>
        <w:t xml:space="preserve">}) </w:t>
        <w:br/>
        <w:t>4. Add your smart contract's ABI</w:t>
        <w:br/>
        <w:t>Create a file called example-app-abi.js to store our NFT contract's abi and address. You will have to update this to your smart contract's ABI.</w:t>
        <w:br/>
        <w:t>//example-app-abi.js</w:t>
        <w:br/>
        <w:t>export const abi = [</w:t>
        <w:br/>
        <w:t xml:space="preserve">  {</w:t>
        <w:br/>
        <w:t xml:space="preserve">    inputs: [</w:t>
        <w:br/>
        <w:t xml:space="preserve">      { internalType: "address", name: "recipient", type: "address" },</w:t>
        <w:br/>
        <w:t xml:space="preserve">      { internalType: "uint16", name: "item", type: "uint16" },</w:t>
        <w:br/>
        <w:t xml:space="preserve">    ],</w:t>
        <w:br/>
        <w:t xml:space="preserve">    name: "mintTo",</w:t>
        <w:br/>
        <w:t xml:space="preserve">    outputs: [{ internalType: "uint256", name: "", type: "uint256" }],</w:t>
        <w:br/>
        <w:t xml:space="preserve">    stateMutability: "payable",</w:t>
        <w:br/>
        <w:t xml:space="preserve">    type: "function",</w:t>
        <w:br/>
        <w:t xml:space="preserve">  },</w:t>
        <w:br/>
        <w:t>];</w:t>
        <w:br/>
        <w:t>5. Create the Bundler and Paymaster clients, submit transaction</w:t>
        <w:br/>
        <w:t>Create a new file called index.js</w:t>
        <w:br/>
        <w:t>//index.js</w:t>
        <w:br/>
        <w:t>import { http } from "viem";</w:t>
        <w:br/>
        <w:t>import { baseSepolia } from "viem/chains";</w:t>
        <w:br/>
        <w:t>import { createBundlerClient } from "viem/account-abstraction";</w:t>
        <w:br/>
        <w:t>import { account, client, RPC_URL } from "./config.js";</w:t>
        <w:br/>
        <w:t>import { abi } from "./example-app-abi.js";</w:t>
        <w:br/>
        <w:br/>
        <w:t>// Logs your deterministic public address generated by your private key</w:t>
        <w:br/>
        <w:t>console.log(`Minting nft to ${account.address}`)</w:t>
        <w:br/>
        <w:br/>
        <w:t>// The bundler is a special node that gets your UserOperation on chain</w:t>
        <w:br/>
        <w:t>const bundlerClient = createBundlerClient({</w:t>
        <w:br/>
        <w:t xml:space="preserve">  account,</w:t>
        <w:br/>
        <w:t xml:space="preserve">  client,</w:t>
        <w:br/>
        <w:t xml:space="preserve">  transport: http(RPC_URL),</w:t>
        <w:br/>
        <w:t xml:space="preserve">  chain: baseSepolia,</w:t>
        <w:br/>
        <w:t>});</w:t>
        <w:br/>
        <w:br/>
        <w:t>// The call for your app. You will have change this depending on your dapp's abi</w:t>
        <w:br/>
        <w:t>const nftContractAddress = "0x66519FCAee1Ed65bc9e0aCc25cCD900668D3eD49"</w:t>
        <w:br/>
        <w:t>const mintTo = {</w:t>
        <w:br/>
        <w:t xml:space="preserve">  abi: abi,</w:t>
        <w:br/>
        <w:t xml:space="preserve">  functionName: "mintTo",</w:t>
        <w:br/>
        <w:t xml:space="preserve">  to: nftContractAddress,</w:t>
        <w:br/>
        <w:t xml:space="preserve">  args: [account.address, 1],</w:t>
        <w:br/>
        <w:t>};</w:t>
        <w:br/>
        <w:t>const calls = [mintTo]</w:t>
        <w:br/>
        <w:br/>
        <w:t>// Pads the preVerificationGas (or any other gas limits you might want) to ensure your UserOperation lands onchain</w:t>
        <w:br/>
        <w:t>account.userOperation = {</w:t>
        <w:br/>
        <w:t xml:space="preserve">  estimateGas: async (userOperation) =&gt; {</w:t>
        <w:br/>
        <w:t xml:space="preserve">    const estimate = await bundlerClient.estimateUserOperationGas(userOperation);</w:t>
        <w:br/>
        <w:t xml:space="preserve">    // adjust preVerification upward </w:t>
        <w:br/>
        <w:t xml:space="preserve">    estimate.preVerificationGas = estimate.preVerificationGas * 2n;</w:t>
        <w:br/>
        <w:t xml:space="preserve">    return estimate;</w:t>
        <w:br/>
        <w:t xml:space="preserve">  },</w:t>
        <w:br/>
        <w:t>};</w:t>
        <w:br/>
        <w:br/>
        <w:t>// Sign and send the UserOperation</w:t>
        <w:br/>
        <w:t>try {</w:t>
        <w:br/>
        <w:t xml:space="preserve">  const userOpHash = await bundlerClient.sendUserOperation({</w:t>
        <w:br/>
        <w:t xml:space="preserve">    account,</w:t>
        <w:br/>
        <w:t xml:space="preserve">    calls,</w:t>
        <w:br/>
        <w:t xml:space="preserve">    paymaster: true</w:t>
        <w:br/>
        <w:t xml:space="preserve">  });</w:t>
        <w:br/>
        <w:br/>
        <w:t xml:space="preserve">  const receipt = await bundlerClient.waitForUserOperationReceipt({</w:t>
        <w:br/>
        <w:t xml:space="preserve">    hash: userOpHash,</w:t>
        <w:br/>
        <w:t xml:space="preserve">  });</w:t>
        <w:br/>
        <w:br/>
        <w:t xml:space="preserve">  console.log("✅ Transaction successfully sponsored!");</w:t>
        <w:br/>
        <w:t xml:space="preserve">  console.log(`⛽ View sponsored UserOperation on blockscout: https://base-sepolia.blockscout.com/op/${receipt.userOpHash}`);</w:t>
        <w:br/>
        <w:t xml:space="preserve">  console.log(`🔍 View NFT mint on basescan: https://sepolia.basescan.org/address/${account.address}`);</w:t>
        <w:br/>
        <w:t xml:space="preserve">  process.exit()</w:t>
        <w:br/>
        <w:t>} catch (error) {</w:t>
        <w:br/>
        <w:t xml:space="preserve">  console.log("Error sending transaction: ", error);</w:t>
        <w:br/>
        <w:t xml:space="preserve">  process.exit(1)</w:t>
        <w:br/>
        <w:t>}</w:t>
        <w:br/>
        <w:t>In your terminal you can run this script using the below command from the correct directory</w:t>
        <w:br/>
        <w:t>node index.js</w:t>
        <w:br/>
        <w:t>Next steps</w:t>
        <w:br/>
        <w:t>Modify your allowlist and gas policy to ensure you only sponsor what you want!</w:t>
        <w:br/>
        <w:t>Other examples</w:t>
        <w:br/>
        <w:t>Coinbase Smart wallet examples can be found on our other quickstart guide or on smartwallet.dev.</w:t>
        <w:br/>
        <w:t>Examples for integrations with other common SDKs can be found here paymaster-bundler-examples.</w:t>
        <w:br/>
        <w:t>Troubleshooting</w:t>
        <w:br/>
        <w:t>If you run into any errors with this tutorial, please check out our troubleshooting guide.</w:t>
        <w:br/>
        <w:t>Last updated on Oct 2, 2024</w:t>
        <w:br/>
        <w:t>Was this page helpful?</w:t>
        <w:br/>
        <w:t></w:t>
        <w:br/>
        <w:t>Yes</w:t>
        <w:br/>
        <w:t></w:t>
        <w:br/>
        <w:t>No</w:t>
        <w:br/>
        <w:t></w:t>
        <w:br/>
        <w:t>Need help? Ask in our Discord</w:t>
        <w:br/>
        <w:t>Prerequisites</w:t>
        <w:br/>
        <w:t>Getting an endpoint on Base Sepolia</w:t>
        <w:br/>
        <w:t>Sending a transaction</w:t>
        <w:br/>
        <w:t>1. Initialize your project</w:t>
        <w:br/>
        <w:t>2. Download dependencies</w:t>
        <w:br/>
        <w:t>3. Create smart account using a private key</w:t>
        <w:br/>
        <w:t>4. Add your smart contract's ABI</w:t>
        <w:br/>
        <w:t>5. Create the Bundler and Paymaster clients, submit transaction</w:t>
        <w:br/>
        <w:t>Next steps</w:t>
        <w:br/>
        <w:t>Other examples</w:t>
        <w:br/>
        <w:t>Troubleshooting</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https://coinbase.github.io/coinbase-wallet-sdk/</w:t>
        <w:br/>
        <w:br/>
        <w:t>Coinbase Wallet SDK</w:t>
        <w:br/>
        <w:t>Config</w:t>
        <w:br/>
        <w:t>Docs</w:t>
        <w:br/>
        <w:t>Reset</w:t>
        <w:br/>
        <w:t>Event Listeners</w:t>
        <w:br/>
        <w:t>accountsChanged</w:t>
        <w:br/>
        <w:t>chainChanged</w:t>
        <w:br/>
        <w:t>message</w:t>
        <w:br/>
        <w:t>connect</w:t>
        <w:br/>
        <w:t>disconnect</w:t>
        <w:br/>
        <w:t>SDK Configuration (Optional)</w:t>
        <w:br/>
        <w:t>Attribution</w:t>
        <w:br/>
        <w:t>Auto</w:t>
        <w:br/>
        <w:t>attribution.auto</w:t>
        <w:br/>
        <w:t>Data Suffix</w:t>
        <w:br/>
        <w:t>attribution.dataSuffix</w:t>
        <w:br/>
        <w:t>First 16 bytes of a unique string to identify your onchain activity. Update the text box below to have your data suffix applied</w:t>
        <w:br/>
        <w:t>Wallet Connection</w:t>
        <w:br/>
        <w:t>eth_requestAccounts</w:t>
        <w:br/>
        <w:t>Submit</w:t>
        <w:br/>
        <w:t>eth_accounts</w:t>
        <w:br/>
        <w:t>Submit</w:t>
      </w:r>
    </w:p>
    <w:p>
      <w:r>
        <w:t>URL: https://coinbase.github.io/coinbase-wallet-sdk/</w:t>
        <w:br/>
        <w:br/>
        <w:t>Coinbase Wallet SDK</w:t>
        <w:br/>
        <w:t>Config</w:t>
        <w:br/>
        <w:t>Docs</w:t>
        <w:br/>
        <w:t>Reset</w:t>
        <w:br/>
        <w:t>Event Listeners</w:t>
        <w:br/>
        <w:t>accountsChanged</w:t>
        <w:br/>
        <w:t>chainChanged</w:t>
        <w:br/>
        <w:t>message</w:t>
        <w:br/>
        <w:t>connect</w:t>
        <w:br/>
        <w:t>disconnect</w:t>
        <w:br/>
        <w:t>SDK Configuration (Optional)</w:t>
        <w:br/>
        <w:t>Attribution</w:t>
        <w:br/>
        <w:t>Auto</w:t>
        <w:br/>
        <w:t>attribution.auto</w:t>
        <w:br/>
        <w:t>Data Suffix</w:t>
        <w:br/>
        <w:t>attribution.dataSuffix</w:t>
        <w:br/>
        <w:t>First 16 bytes of a unique string to identify your onchain activity. Update the text box below to have your data suffix applied</w:t>
        <w:br/>
        <w:t>Wallet Connection</w:t>
        <w:br/>
        <w:t>eth_requestAccounts</w:t>
        <w:br/>
        <w:t>Submit</w:t>
        <w:br/>
        <w:t>eth_accounts</w:t>
        <w:br/>
        <w:t>Submit</w:t>
      </w:r>
    </w:p>
    <w:p>
      <w:r>
        <w:t>URL: https://base.mirror.xyz/ofu68-hGbQuf-_oNsMNTVM373lByUVjcHDh5CF2KSNQ?collectors=true</w:t>
        <w:br/>
        <w:br/>
        <w:t>Subscribe</w:t>
        <w:br/>
        <w:t>Build your onchain identity with Basenames</w:t>
        <w:br/>
        <w:t>Base</w:t>
        <w:br/>
        <w:t>0xcB5A</w:t>
        <w:br/>
        <w:t>August 21st, 2024</w:t>
        <w:br/>
        <w:t>Mint</w:t>
        <w:br/>
        <w:t>TLDR: Basenames are the fastest way to start building on Base, making it easier to connect, collaborate, and contribute onchain. Get your Basename at base.org/names</w:t>
        <w:br/>
        <w:t>Close</w:t>
        <w:br/>
        <w:t>0 Collectors</w:t>
        <w:br/>
        <w:t>Mint</w:t>
      </w:r>
    </w:p>
    <w:p>
      <w:r>
        <w:t>URL: https://base.mirror.xyz/fD9-3Bl_3PLoUw7T8St6a6UpDIiPxJ-itzmME-b5pwA?collectors=true</w:t>
        <w:br/>
        <w:br/>
        <w:t>Subscribe</w:t>
        <w:br/>
        <w:t>Introducing the Onchain Content Network</w:t>
        <w:br/>
        <w:t>Base</w:t>
        <w:br/>
        <w:t>0xcB5A</w:t>
        <w:br/>
        <w:t>July 25th, 2024</w:t>
        <w:br/>
        <w:t>Mint</w:t>
        <w:br/>
        <w:t>TLDR: This Onchain Summer and beyond, we want to share what you’re building with millions of people across the world.</w:t>
        <w:br/>
        <w:t>Close</w:t>
        <w:br/>
        <w:t>0 Collectors</w:t>
        <w:br/>
        <w:t>Mint</w:t>
      </w:r>
    </w:p>
    <w:p>
      <w:r>
        <w:t>URL: https://base.mirror.xyz/p_A3ZxaBUEcpWwTf9_Yg-jnlOro8m8Ypc8LEDnA_ZRk?collectors=true</w:t>
        <w:br/>
        <w:br/>
        <w:t>Subscribe</w:t>
        <w:br/>
        <w:t>Announcing the Onchain Summer Buildathon Winners</w:t>
        <w:br/>
        <w:t>Base</w:t>
        <w:br/>
        <w:t>0xcB5A</w:t>
        <w:br/>
        <w:t>August 2nd, 2024</w:t>
        <w:br/>
        <w:t>Mint</w:t>
        <w:br/>
        <w:t>TLDR: The Onchain Summer Buildathon invited builders everywhere to unleash their creativity onchain. Over 1,250 final projects were submitted from 7,500+ builders around the world, making this the largest onchain hackathon. Now, it's time to spotlight those who rose to the challenge.</w:t>
        <w:br/>
        <w:t>Close</w:t>
        <w:br/>
        <w:t>0 Collectors</w:t>
        <w:br/>
        <w:t>Mint</w:t>
      </w:r>
    </w:p>
    <w:p>
      <w:r>
        <w:t>URL: https://mirror.xyz/</w:t>
        <w:br/>
        <w:br/>
        <w:t>The home for web3 publishing</w:t>
        <w:br/>
        <w:t>Get Started</w:t>
        <w:br/>
        <w:t>Learn More</w:t>
        <w:br/>
        <w:t>Featured</w:t>
        <w:br/>
        <w:t>The most interesting content collected by our team.</w:t>
        <w:br/>
        <w:t>Get the best content on Mirror, delivered once a week.</w:t>
        <w:br/>
        <w:t>Subscribe</w:t>
        <w:br/>
        <w:t>Learn more</w:t>
        <w:br/>
        <w:t>Blog</w:t>
        <w:br/>
        <w:t>Hiring</w:t>
        <w:br/>
        <w:t>Support</w:t>
        <w:br/>
        <w:t>Twitter</w:t>
        <w:br/>
        <w:t>Privacy</w:t>
        <w:br/>
        <w:t>Terms &amp; Conditions</w:t>
      </w:r>
    </w:p>
    <w:p>
      <w:r>
        <w:t>URL: https://base.mirror.xyz/ofu68-hGbQuf-_oNsMNTVM373lByUVjcHDh5CF2KSNQ</w:t>
        <w:br/>
        <w:br/>
        <w:t>Subscribe</w:t>
        <w:br/>
        <w:t>Build your onchain identity with Basenames</w:t>
        <w:br/>
        <w:t>Base</w:t>
        <w:br/>
        <w:t>0xcB5A</w:t>
        <w:br/>
        <w:t>August 21st, 2024</w:t>
        <w:br/>
        <w:t>Mint</w:t>
        <w:br/>
        <w:t>TLDR: Basenames are the fastest way to start building on Base, making it easier to connect, collaborate, and contribute onchain. Get your Basename at base.org/names</w:t>
        <w:br/>
        <w:t>As more and more people come onchain, wallet addresses aren't cutting it as a way to connect with each other. These long strings of numbers and text add friction to transactions, make it difficult for builders to spot superfans of their apps, and turn finding the right collaborators into a needle-in-a-haystack hunt.</w:t>
        <w:br/>
        <w:t>Basenames are an onchain identity created by and for builders, solving some of the hardest problems that Base builders face every day: finding others to build with, getting access to the best resources, and enabling easy experiences for everyday people who use the apps they build. With Basenames, you can:</w:t>
        <w:br/>
        <w:t>Build your onchain identity: Use your Basename as your onchain identity in the Base ecosystem, customizing your profile with a bio, attested skills, and more.</w:t>
        <w:br/>
        <w:t>Show your growth as a builder: Continue to develop your profile as you participate in the onchain ecosystem, such as hackathons or meetups.</w:t>
        <w:br/>
        <w:t>Connect and collaborate: Easily find mentors and others to build with by seeing their profiles.</w:t>
        <w:br/>
        <w:t>Understand your audience: Gain insights into who's using your app when they connect with their Basename.</w:t>
        <w:br/>
        <w:t>Simplify transactions: Send and receive seamlessly with a readable and memorable Basename.</w:t>
        <w:br/>
        <w:t>Basenames are built on the decentralized, open-source ENS protocol, aligned with Base’s dedication to decentralized and open-source technologies.</w:t>
        <w:br/>
        <w:t>How to get your Basename</w:t>
        <w:br/>
        <w:t>To get started, claim your Basename at base.org/names.</w:t>
        <w:br/>
        <w:t>From there, you'll be able to build out a profile that showcases key onchain details like your Talent Builder Score, Coinbase Verifications, Buildathon participation, and more. Over time, we'll continue to integrate more onchain actions and accomplishments to your Basename.</w:t>
        <w:br/>
        <w:t>At launch, every name will start at a higher price and decrease exponentially over the first 36 hours, until normal pricing is reached. This mechanism is known as a Dutch auction, and is designed so that everyone has a fair chance to get a name they like, without being outcompeted by bots. For more information on this mechanism, check out ENS’ explainer on the temporary premium.</w:t>
        <w:br/>
        <w:t>After the Dutch auction period, Basenames will move to normal pricing, based on name length:</w:t>
        <w:br/>
        <w:t>Additionally, you can get a free Basename (5+ letters) for one year if you meet any of the below criteria (these discounts will be applied after the Dutch auction period is over):</w:t>
        <w:br/>
        <w:t>Onchain Summer Buildathon NFT holder</w:t>
        <w:br/>
        <w:t>base.eth NFT holder</w:t>
        <w:br/>
        <w:t>CB Verification holder</w:t>
        <w:br/>
        <w:t>CB1 subscriber with Verification (annual discount with active subscription)</w:t>
        <w:br/>
        <w:t>Onchain Summer Pass holder (Level 3+)</w:t>
        <w:br/>
        <w:t>cb.id owner</w:t>
        <w:br/>
        <w:t>Holder of a name from Base Name Service (and a big shout-out to the BNS team for their early efforts and contribution in this space)</w:t>
        <w:br/>
        <w:t>Check out the Basenames FAQ if you have any questions around the discounts.</w:t>
        <w:br/>
        <w:t>Pin a Frame to your Base profile: let others easily pay, nominate, subscribe to your content, and more</w:t>
        <w:br/>
        <w:t>In the near future, you’ll be able to pin personalized Frames to your Base profiles. Think of it as your onchain space where anyone can support you, pay you, mint your NFT, RSVP to your event, or buy your products – all directly from your Base profile.</w:t>
        <w:br/>
        <w:t>To help you get started, we’ll be curating a few suggestions in your profile:</w:t>
        <w:br/>
        <w:t>Pay me: Get paid by others using Paycaster</w:t>
        <w:br/>
        <w:t>Nominate me: Allow anyone to easily nominate you as a favorite builder on Build.top</w:t>
        <w:br/>
        <w:t>Buy from me: Let others buy products on your Slice.so store</w:t>
        <w:br/>
        <w:t>Subscribe to me: Drive subscriptions to your Hypersub</w:t>
        <w:br/>
        <w:t>Mint me: Make NFTs mintable from Highlight</w:t>
        <w:br/>
        <w:t>RSVP me - Get RSVPs to your event on Events.xyz</w:t>
        <w:br/>
        <w:t>You can also pin any Frame you’d like by adding the link directly, so long as the frame uses the Open Frames standard. We’ll continue expanding on this feature over time, adding more suggestions and support that allows you to express your fullest self through your Base profile. This feature will be available for all Base profiles soon.</w:t>
        <w:br/>
        <w:t>A new chapter for onchain identity on Base</w:t>
        <w:br/>
        <w:t>In the early days of Base, Base Name Service (BNS) was started as an independent project by a team of builders, including Itgel Ganbold (aka JackJack), Sabit Bazar, and Gabit Bazar, at ETHDenver 2023. With the launch of Basenames, the BNS team has made the thoughtful decision to wind down their service to ensure a unified name service and onchain identity experience for everyone on Base.</w:t>
        <w:br/>
        <w:t>We’re incredibly grateful to the BNS team for their support of Basenames, and for being early builders in the Base ecosystem. As a thank you, all BNS name holders are eligible for a special discount on Basenames when registering with the same wallet that contains your BNS name.</w:t>
        <w:br/>
        <w:t>A better onchain experience to bring the next billion onchain</w:t>
        <w:br/>
        <w:t>We can’t wait to see how you use Basenames to enhance your onchain journey and build a vibrant ecosystem on Base. If you’re a builder looking to integrate Basenames into your app, OnchainKit is the easiest way to get started. If you have ideas for new features or badges that you’d like to integrate with Basenames, we’d love to hear from you. And if you have any questions or need support with Basenames, please join the Base Discord.</w:t>
        <w:br/>
        <w:t>*Disclaimer: Your use of the Basenames Interface is subject to the Base Terms of Service.</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zvF-SeG-GNgSwbs…JlRZkFS9Q9EFhts</w:t>
        <w:br/>
        <w:t>AUTHOR ADDRESS</w:t>
        <w:br/>
        <w:t>0xcB5AB6B84a66e5E…0AB344532dA4B82</w:t>
        <w:br/>
        <w:t>CONTENT DIGEST</w:t>
        <w:br/>
        <w:t>ofu68-hGbQuf-_o…UVjcHDh5CF2KSNQ</w:t>
        <w:br/>
        <w:t>More from Base</w:t>
        <w:br/>
        <w:t>View All</w:t>
      </w:r>
    </w:p>
    <w:p>
      <w:r>
        <w:t>URL: https://base.mirror.xyz/Odr64Blt1YLjR2U-5iXr84dg00Bttz2jnYwvaLGoTY0</w:t>
        <w:br/>
        <w:br/>
        <w:t>Subscribe</w:t>
        <w:br/>
        <w:t>Stage 1 Decentralization is Coming to Base</w:t>
        <w:br/>
        <w:t>Base</w:t>
        <w:br/>
        <w:t>0xcB5A</w:t>
        <w:br/>
        <w:t>July 23rd, 2024</w:t>
        <w:br/>
        <w:t>Mint</w:t>
        <w:br/>
        <w:t>TLDR: Fault proofs are now live on Base testnet, marking a step forward towards Stage 1 Decentralization.</w:t>
        <w:br/>
        <w:t>Base launched with a vision to decentralize over time, and decentralization and scalability are some of our top priorities.</w:t>
        <w:br/>
        <w:t>We’re now taking a step towards the next stage of decentralization: fault proofs are live on Base Sepolia testnet. Fault proofs enable anyone to make or challenge a proposal about the state of an L2 in a permissionless way. Today’s launch paves the way for bringing fault proofs securely to mainnet, and completing other milestones to reach Stage 1 Decentralization.</w:t>
        <w:br/>
        <w:t>Fault proofs: A foundational step towards decentralization</w:t>
        <w:br/>
        <w:t>Fault proofs improve decentralization in two major ways:</w:t>
        <w:br/>
        <w:t>Permissionless output proposals: In an L2 without fault proofs, only the centralized proposer (controlled by the chain operators) can create and submit claims about the state of the L2 to Ethereum. With fault proofs, anyone can make claims about an L2’s state instead of relying on a central party.</w:t>
        <w:br/>
        <w:t>Permissionless challenges to output proposals: If someone makes a faulty or fraudulent claim, anyone can challenge it.</w:t>
        <w:br/>
        <w:t>Fault proofs are a foundational step towards more community-driven accountability and control, which reduces the need to place trust in a centralized party for state verification. As such, they are a key piece in a rollup’s progression towards decentralization.</w:t>
        <w:br/>
        <w:t>Many rollups launch at Stage 0 (based on Vitalik’s definition) to balance security with decentralization, ensuring sufficient controls are in place as they grow and strengthen their infrastructure and ecosystems.</w:t>
        <w:br/>
        <w:t>Stage 0, or “full training wheels,” is a stage where all rollup transactions are posted on the L2, and the validity checks of these transactions are done by the chain’s operators. Therefore, state verification is centralized and dependent upon the chain operators.</w:t>
        <w:br/>
        <w:t>In Stage 1 decentralization, or “limited training wheels,” the chain state is verified with fault proofs but there is an override mechanism that can act in the event of a bug. The override mechanism requires consensus from both chain operators and a designated number of external stakeholders, which reduces the dependence on chain operators alone.</w:t>
        <w:br/>
        <w:t>In Stage 2 decentralization, changes to the L2 state only take place if a bug is uncovered, and any contract upgrades are subject to a 30 day delay (allowing those who disagree with an upgrade time to withdraw funds).</w:t>
        <w:br/>
        <w:t>We’re super excited about the momentum in the L2 ecosystem towards decentralization (with most recently OP Mainnet reaching Stage 1). The evolution to Stage 1 highlights the importance of fault proofs in enhancing the transparency, security, and decentralization of Base by allowing broader participation in state verification and dispute resolution.</w:t>
        <w:br/>
        <w:t>Getting to Stage 1 Decentralization</w:t>
        <w:br/>
        <w:t>Launching fault proofs on Sepolia testnet provides an environment to run additional testing to help bring fault proofs to mainnet securely.</w:t>
        <w:br/>
        <w:t>The other important step for Base to reach Stage 1 decentralization is to add the Security Council to our contract upgrade keys. This process further decentralizes the contract upgrade approval process we have today, extending it to a decentralized group of stakeholders beyond just Optimism and Base.</w:t>
        <w:br/>
        <w:t>It also aligns us more closely with the Superchain vision: once this step is complete, Base can only make contract upgrades with actions taken by the Optimism Security Council, which only takes actions approved by Optimism Governance. We believe that the Optimism Security Council has the right controls and incentive structure in place to support the growth of the entire Superchain ecosystem and to continue building towards the vision of scaling Ethereum.</w:t>
        <w:br/>
        <w:t>What’s next</w:t>
        <w:br/>
        <w:t>Base’s commitment to decentralization and stability is a top priority, and this is a major next step in our decentralization journey. We’re excited to continue building on the Superchain vision of a more decentralized, better internet that’s accessible to everyone.</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5aSjPkSuI27z0lJ…m-uelXAzD8sAEHg</w:t>
        <w:br/>
        <w:t>AUTHOR ADDRESS</w:t>
        <w:br/>
        <w:t>0xcB5AB6B84a66e5E…0AB344532dA4B82</w:t>
        <w:br/>
        <w:t>CONTENT DIGEST</w:t>
        <w:br/>
        <w:t>Odr64Blt1YLjR2U…tz2jnYwvaLGoTY0</w:t>
        <w:br/>
        <w:t>More from Base</w:t>
        <w:br/>
        <w:t>View All</w:t>
      </w:r>
    </w:p>
    <w:p>
      <w:r>
        <w:t>URL: https://base.mirror.xyz/mNTd8oYnl6RJZNWM_5Nxig2g6er9TUDNTOYZYRHLXog?collectors=true</w:t>
        <w:br/>
        <w:br/>
        <w:t>Subscribe</w:t>
        <w:br/>
        <w:t>Summer never ends</w:t>
        <w:br/>
        <w:t>Base</w:t>
        <w:br/>
        <w:t>0xcB5A</w:t>
        <w:br/>
        <w:t>September 10th, 2024</w:t>
        <w:br/>
        <w:t>Mint</w:t>
        <w:br/>
        <w:t>TLDR: This year for Onchain Summer, we invited people around the world to participate and showcased hundreds of onchain builders and creators — resulting in $5M+ in onchain revenue for builders, creators, and projects, 2M+ unique wallets participating in onchain experiences, and 24M+ onchain assets minted. The event highlighted how onchain puts ownership back in the hands of creators — and we're excited to continue spotlighting the projects and people driving an onchain future.</w:t>
        <w:br/>
        <w:t>Close</w:t>
        <w:br/>
        <w:t>0 Collectors</w:t>
        <w:br/>
        <w:t>Mint</w:t>
      </w:r>
    </w:p>
    <w:p>
      <w:r>
        <w:t>URL: https://base.mirror.xyz/Fk1jnSmh84MlauA1z-UogFjjNBu5VLF4JrKgyqVYhWA</w:t>
        <w:br/>
        <w:br/>
        <w:t>Subscribe</w:t>
        <w:br/>
        <w:t>Base is meeting builders around the world</w:t>
        <w:br/>
        <w:t>Base</w:t>
        <w:br/>
        <w:t>0xcB5A</w:t>
        <w:br/>
        <w:t>September 23rd, 2024</w:t>
        <w:br/>
        <w:t>Mint</w:t>
        <w:b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br/>
        <w:t>Base’s mission is to increase innovation, creativity, and freedom, and we know we can't achieve this mission alone. This fall, we’re excited to meet with builders around the world.</w:t>
        <w:br/>
        <w:t>To kick things off, we’re launching Base Around the World: a series of regional buildathons in Africa, India, Southeast Asia, and Latin America. Following the buildathons, Jesse Pollak and the Base team will meet in person with builders in Nairobi, Bangalore, Bangkok, Singapore, and Manila, and virtually in Buenos Aires. Dates for each event will be announced soon.</w:t>
        <w:br/>
        <w:t>We’re focused on these regions for two main reasons:</w:t>
        <w:br/>
        <w:t>We’re seeing tremendous energy: Today, 74% of onchain builders live outside the US and these four regions are seeing some of the fastest growth in onchain adoption. In each, there are growing onchain use cases and talented builders who are solving hard problems. We want to connect, find opportunities to build together, and empower them with resources and support.</w:t>
        <w:br/>
        <w:t>We can use onchain to solve problems in local contexts: Every community has different challenges and contexts where onchain technology can be useful. Building a better internet starts by local communities solving local challenges, in ways just now becoming possible. That’s why we are taking a local focus for these buildathons. We want to zero in on the use cases that will bring people benefits in their everyday lives.</w:t>
        <w:br/>
        <w:t>Base Around the World: Africa, India, Latin America, and Southeast Asia</w:t>
        <w:br/>
        <w:t>The buildathons will run in parallel from September 27 to October 13. There is one simple prompt: Build an onchain app that solves a challenge in your community, or use existing onchain tools to create real-world impact in your community by bringing them onchain.</w:t>
        <w:br/>
        <w:t>If you’re looking for ideas, here are a few places to start:</w:t>
        <w:br/>
        <w:t>Help people come together, connect, and collaborate more easily — onchain or IRL</w:t>
        <w:br/>
        <w:t>Unlock access to social and educational resources</w:t>
        <w:br/>
        <w:t>Build tools that provide easier access to the onchain economy</w:t>
        <w:br/>
        <w:t>Create localized social or e-commerce apps</w:t>
        <w:br/>
        <w:t>Create platforms that empower creators to share their work (or, if you're a creator yourself, share your own)</w:t>
        <w:br/>
        <w:t>Make a blog, write a blog post, create a YouTube or TikTok video, or other content showing how you're making an impact and bringing your community onchain</w:t>
        <w:br/>
        <w:t>Registration is now open on Devfolio:</w:t>
        <w:br/>
        <w:t>Based Africa</w:t>
        <w:br/>
        <w:t>Based Southeast Asia</w:t>
        <w:br/>
        <w:t>Based LatAm</w:t>
        <w:br/>
        <w:t>Based India</w:t>
        <w:br/>
        <w:t>We’re excited to co-present the buildathons with local builders who are already driving impact in their communities.</w:t>
        <w:br/>
        <w:t>Based Africa</w:t>
        <w:br/>
        <w:t>Connecting builders from all corners of the continent and co-presented by Base Africa, Borderless Africa, Onboard and Yellow Card. Stay connected with builders across Africa on /base-africa on Warpcast and get support from Base Devel on #based-africa on the Base Discord.</w:t>
        <w:br/>
        <w:t>Based Southeast Asia</w:t>
        <w:br/>
        <w:t>Covering Thailand, Vietnam, Singapore, Laos, Cambodia, Myanmar, Indonesia, Brunei, Malaysia, and the Philippines, and co-presented by Base Southeast Asia, Yield Guild Games, Bitkub, and Coins.ph. Connect with builders across Southeast Asia on /base-sea on Base Warpcast, and join #based-sea on the Base Discord for dev support.</w:t>
        <w:br/>
        <w:t>Based LatAm</w:t>
        <w:br/>
        <w:t>Spanning Central and South America, from Mexico to Argentina, and co-presented by Base LatAm (powered by Odisea) and Buenbit. Meet builders across Latin America on /base-latam, and join #based-latam on Discord for buildathon questions and updates.</w:t>
        <w:br/>
        <w:t>Based India</w:t>
        <w:br/>
        <w:t>Focused on all of India and co-presented by Base India (powered by Farcaster Builders India), Levitate Labs, KGeN and Okto by CoinDCX. Get in touch with builders across India on /base-india, and join #based-india on Discord to get support building your product.</w:t>
        <w:br/>
        <w:t>100 ETH in prizes</w:t>
        <w:br/>
        <w:t>The Buildathon is open to anyone from these four regions. Each region will have a prize pool of 25 ETH (for a total of 100 ETH), with 2–8 winners selected from each region.</w:t>
        <w:br/>
        <w:t>Each winner gets:</w:t>
        <w:br/>
        <w:t>Rewards: Winners receive between 3.125 and 12.5 ETH from Base, including contributions from Talent Protocol.</w:t>
        <w:br/>
        <w:t>Marketing &amp; Distribution: All winners will be highlighted at a Base meetup event in-region with Jesse Pollak, and featured on Base social channels (X, Warpcast).</w:t>
        <w:br/>
        <w:t>Network: Connections with some of the most prolific Base builders in your region, with direct access to the Base team.</w:t>
        <w:br/>
        <w:t>For the full set of rules, evaluation criteria, and to apply, visit the respective Devfolio pages for each Buildathon (Africa, Southeast Asia, LatAm, India).</w:t>
        <w:br/>
        <w:t>Meet onchain, online and IRL</w:t>
        <w:br/>
        <w:t>We can’t wait to meet builders in cities around the world this fall. If you can’t make it to any of these cities, you can apply to host a meetup to bring together builders in your community.</w:t>
        <w:br/>
        <w:t>Join a local community on Warpcast, where there are 46 language channels—discover yours on baseworld.org. We’re grateful to all the global community members, particularly Atomo, Nathanael, Harry, Cheryl, Jitz, Kyle, Fer, Carlos, Joao, and Juampi, for making translations of this blog available in their local languages. (Check out translations in Thai, Indonesian, Vietnamese, Malay, Filipino, Spanish, and Portuguese here.)</w:t>
        <w:br/>
        <w:t>Stay based. Keep building.</w:t>
        <w:br/>
        <w:t>All buildathon-related matters, including payouts and logistics, are managed independently by Devfolio, subject to applicable laws and regulations.</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az43s8PjcZW5tEf…4GeA7UTFPf5vUn8</w:t>
        <w:br/>
        <w:t>AUTHOR ADDRESS</w:t>
        <w:br/>
        <w:t>0xcB5AB6B84a66e5E…0AB344532dA4B82</w:t>
        <w:br/>
        <w:t>CONTENT DIGEST</w:t>
        <w:br/>
        <w:t>Fk1jnSmh84MlauA…VLF4JrKgyqVYhWA</w:t>
        <w:br/>
        <w:t>More from Base</w:t>
        <w:br/>
        <w:t>View All</w:t>
      </w:r>
    </w:p>
    <w:p>
      <w:r>
        <w:t>URL: https://base.mirror.xyz/fD9-3Bl_3PLoUw7T8St6a6UpDIiPxJ-itzmME-b5pwA</w:t>
        <w:br/>
        <w:br/>
        <w:t>Subscribe</w:t>
        <w:br/>
        <w:t>Introducing the Onchain Content Network</w:t>
        <w:br/>
        <w:t>Base</w:t>
        <w:br/>
        <w:t>0xcB5A</w:t>
        <w:br/>
        <w:t>July 25th, 2024</w:t>
        <w:br/>
        <w:t>Mint</w:t>
        <w:br/>
        <w:t>TLDR: This Onchain Summer and beyond, we want to share what you’re building with millions of people across the world.</w:t>
        <w:br/>
        <w:t>Submit your apps, games, art, music, and dreams to the Onchain Registry — a community-driven database of projects — for the chance to be featured across our new Onchain Content Network: Coinbase, Coinbase Wallet, Cymbal, Daylight, Floor, Forage, Layer3, Magic Eden, Mintify, OpenSea, Rainbow Wallet, and Roam.</w:t>
        <w:br/>
        <w:t>Together, our goal is to spotlight more of the builders and creators that are bringing the world onchain.</w:t>
        <w:br/>
        <w:t>Submit your project → Get distribution</w:t>
        <w:br/>
        <w:t>Creating a global economy that fosters innovation, creativity, and freedom cannot be done alone. That’s why the Onchain Content Network is crucial to our mission — bringing together a collection of the industry's best known and most loved platforms, generating more distribution for builders, and creating destinations for everyone to discover onchain innovation.</w:t>
        <w:br/>
        <w:t>From the largest NFT marketplaces to the most active questing platforms, these partners will feature selected projects from the Onchain Registry to the millions of people that visit them every day — with dedicated feeds that surface projects directly from onchain builders and creators.</w:t>
        <w:br/>
        <w:t>Let’s bring the world onchain together</w:t>
        <w:br/>
        <w:t>Whether you’re a builder, creator, or brand, we want to help you by distributing your project as far and wide as possible via the Onchain Content Network. Here’s what we’re looking for:</w:t>
        <w:br/>
        <w:t>Do something that’s never been done before: Create captivating onchain experiences. The more innovative, the better.</w:t>
        <w:br/>
        <w:t>Keep it simple: Bringing a billion people onchain requires onboarding that feels like a warm welcome. Experiences should be frictionless for new users.</w:t>
        <w:br/>
        <w:t>Make something accessible to everyone: Whether it’s a game, social app, piece of art, or commerce flow, Onchain Summer is for everyone. Keep it low-cost and easy for anyone to use.</w:t>
        <w:br/>
        <w:t>If you’re working on something that aligns with this vision, we invite you to share it with us. Submit your project to the Onchain Registry.</w:t>
        <w:br/>
        <w:t>And if you want to create a feed or incorporate Onchain Summer content into your existing platform, learn how to integrate the Onchain Registry API.</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13R8wwcgnm36iWx…VfTvKM-5KIP6TTY</w:t>
        <w:br/>
        <w:t>AUTHOR ADDRESS</w:t>
        <w:br/>
        <w:t>0xcB5AB6B84a66e5E…0AB344532dA4B82</w:t>
        <w:br/>
        <w:t>CONTENT DIGEST</w:t>
        <w:br/>
        <w:t>fD9-3Bl_3PLoUw7…xJ-itzmME-b5pwA</w:t>
        <w:br/>
        <w:t>More from Base</w:t>
        <w:br/>
        <w:t>View All</w:t>
      </w:r>
    </w:p>
    <w:p>
      <w:r>
        <w:t>URL: https://base.mirror.xyz/GL6dd2CfZuG3dVd_jZAZJLjYP8h7NRk0falVV6O7RqQ?collectors=true</w:t>
        <w:br/>
        <w:br/>
        <w:t>Connect</w:t>
        <w:br/>
        <w:t>Subscribe</w:t>
        <w:br/>
        <w:t>Introducing BaseCamp 001: onchain–offgrid</w:t>
        <w:br/>
        <w:t>Base</w:t>
        <w:br/>
        <w:t>0xcB5A</w:t>
        <w:br/>
        <w:t>Jesse Pollak</w:t>
        <w:br/>
        <w:t>May 30th, 2024</w:t>
        <w:br/>
        <w:t>Mint</w:t>
        <w:br/>
        <w:t>TLDR: Since day one, Base has rallied a community of builders working to create a decentralized future onchain, together. We’ve seen the impact of collective action to reshape the internet, and now with the 1-year anniversary of Base mainnet coming up this August, we’re bringing the community together in person with BaseCamp, our inaugural gathering of builders and creators building the next generation of the internet onchain.</w:t>
        <w:br/>
        <w:t>Close</w:t>
        <w:br/>
        <w:t>0 Collectors</w:t>
        <w:br/>
        <w:t>Mint</w:t>
      </w:r>
    </w:p>
    <w:p>
      <w:r>
        <w:t>URL: https://etherscan.io/address/0xcB5AB6B84a66e5E6f1edEE7800AB344532dA4B82</w:t>
        <w:br/>
        <w:br/>
        <w:t>etherscan.io</w:t>
        <w:br/>
        <w:t>Verifying you are human. This may take a few seconds.</w:t>
        <w:br/>
        <w:t>etherscan.io needs to review the security of your connection before proceeding.</w:t>
        <w:br/>
        <w:t>Ray ID: 8d2f6bf6880aa788</w:t>
        <w:br/>
        <w:t>Performance &amp; security by Cloudflare</w:t>
      </w:r>
    </w:p>
    <w:p>
      <w:r>
        <w:t>URL: https://base.mirror.xyz/Fk1jnSmh84MlauA1z-UogFjjNBu5VLF4JrKgyqVYhWA?collectors=true</w:t>
        <w:br/>
        <w:br/>
        <w:t>Subscribe</w:t>
        <w:br/>
        <w:t>Base is meeting builders around the world</w:t>
        <w:br/>
        <w:t>Base</w:t>
        <w:br/>
        <w:t>0xcB5A</w:t>
        <w:br/>
        <w:t>September 23rd, 2024</w:t>
        <w:br/>
        <w:t>Mint</w:t>
        <w:b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br/>
        <w:t>Close</w:t>
        <w:br/>
        <w:t>0 Collectors</w:t>
        <w:br/>
        <w:t>Mint</w:t>
      </w:r>
    </w:p>
    <w:p>
      <w:r>
        <w:t>URL: https://base.mirror.xyz/collection</w:t>
        <w:br/>
        <w:br/>
        <w:t>Subscribe</w:t>
        <w:br/>
        <w:t>Base</w:t>
        <w:br/>
        <w:t>0xcB5A</w:t>
        <w:br/>
        <w:t>An Ethereum L2, incubated by Coinbase and built on the open-source OP Stack. We have no plans to issue a new network token.</w:t>
        <w:br/>
        <w:t>Entries</w:t>
        <w:br/>
        <w:t>Collection</w:t>
        <w:br/>
        <w:t>Subscribe to Base</w:t>
        <w:br/>
        <w:t>Receive the latest updates directly to your inbox.</w:t>
        <w:br/>
        <w:t>Subscribe</w:t>
        <w:br/>
        <w:t>This user has not collected any entries yet.</w:t>
      </w:r>
    </w:p>
    <w:p>
      <w:r>
        <w:t>URL: https://base.mirror.xyz/TpAyBWKURrmafsXjANR1Gjn9Xqs_K2nV69xVT-XvLdA?collectors=true</w:t>
        <w:br/>
        <w:br/>
        <w:t>Subscribe</w:t>
        <w:br/>
        <w:t>Base Mainnet 09/21/24 Incident Postmortem</w:t>
        <w:br/>
        <w:t>Base</w:t>
        <w:br/>
        <w:t>0xcB5A</w:t>
        <w:br/>
        <w:t>September 28th, 2024</w:t>
        <w:br/>
        <w:t>Mint</w:t>
        <w:br/>
        <w:t>Lessons learned from Base’s recent block building outage</w:t>
        <w:br/>
        <w:t>Base is committed to building in the open, including public retrospectives to share learnings when issues arise.</w:t>
        <w:br/>
        <w:t>Close</w:t>
        <w:br/>
        <w:t>0 Collectors</w:t>
        <w:br/>
        <w:t>Mint</w:t>
      </w:r>
    </w:p>
    <w:p>
      <w:r>
        <w:t>URL: https://base.mirror.xyz</w:t>
        <w:br/>
        <w:br/>
        <w:t>Subscribe</w:t>
        <w:br/>
        <w:t>Base</w:t>
        <w:br/>
        <w:t>0xcB5A</w:t>
        <w:br/>
        <w:t>An Ethereum L2, incubated by Coinbase and built on the open-source OP Stack. We have no plans to issue a new network token.</w:t>
        <w:br/>
        <w:t>Entries</w:t>
        <w:br/>
        <w:t>Collection</w:t>
        <w:br/>
        <w:t>Subscribe to Base</w:t>
        <w:br/>
        <w:t>Receive the latest updates directly to your inbox.</w:t>
        <w:br/>
        <w:t>Subscribe</w:t>
        <w:br/>
        <w:t>Base Mainnet 09/21/24 Incident Postmortem</w:t>
        <w:br/>
        <w:t>Base</w:t>
        <w:br/>
        <w:t>September 28</w:t>
        <w:br/>
        <w:t>Lessons learned from Base’s recent block building outage</w:t>
        <w:br/>
        <w:t>76 Collected</w:t>
        <w:br/>
        <w:t>Mint</w:t>
        <w:br/>
        <w:t>Base is meeting builders around the world</w:t>
        <w:br/>
        <w:t>Base</w:t>
        <w:br/>
        <w:t>September 23</w:t>
        <w:br/>
        <w:t>TLDR: Base is for everyone — and this fall, we’re going global by meeting with builders around the world. We’ll start with a series of regional buildathons in Africa, India, Southeast Asia, and Latin America. The buildathons will run from September 27 to October 20, with 100 ETH in total prizes. Then in November, the Base team and Jesse Pollak will meet with builders in person in Nairobi, Bangalore, Bangkok, Singapore, and Manila, and virtually in Buenos Aires.</w:t>
        <w:br/>
        <w:t>183 Collected</w:t>
        <w:br/>
        <w:t>Mint</w:t>
        <w:br/>
        <w:t>Summer never ends</w:t>
        <w:br/>
        <w:t>Base</w:t>
        <w:br/>
        <w:t>September 10</w:t>
        <w:br/>
        <w:t>TLDR: This year for Onchain Summer, we invited people around the world to participate and showcased hundreds of onchain builders and creators — resulting in $5M+ in onchain revenue for builders, creators, and projects, 2M+ unique wallets participating in onchain experiences, and 24M+ onchain assets minted. The event highlighted how onchain puts ownership back in the hands of creators — and we're excited to continue spotlighting the projects and people driving an onchain future.</w:t>
        <w:br/>
        <w:t>165 Collected</w:t>
        <w:br/>
        <w:t>Mint</w:t>
        <w:br/>
        <w:t>Scaling Base: Looking towards the upcoming Pectra upgrade</w:t>
        <w:br/>
        <w:t>Base</w:t>
        <w:br/>
        <w:t>September 04</w:t>
        <w:br/>
        <w:t>One of Base’s 2024 roadmap initiatives is making onchain accessible and affordable for everyone. We’re focused on delivering fast, low-cost transactions on a secure, decentralized L2 to enable global participation in the onchain economy.</w:t>
        <w:br/>
        <w:t>Mint</w:t>
        <w:br/>
        <w:t>Build your onchain identity with Basenames</w:t>
        <w:br/>
        <w:t>Base</w:t>
        <w:br/>
        <w:t>August 21</w:t>
        <w:br/>
        <w:t>TLDR: Basenames are the fastest way to start building on Base, making it easier to connect, collaborate, and contribute onchain. Get your Basename at base.org/names</w:t>
        <w:br/>
        <w:t>568 Collected</w:t>
        <w:br/>
        <w:t>Mint</w:t>
        <w:br/>
        <w:t>Announcing the Onchain Summer Buildathon Winners</w:t>
        <w:br/>
        <w:t>Base</w:t>
        <w:br/>
        <w:t>August 02</w:t>
        <w:br/>
        <w:t>TLDR: The Onchain Summer Buildathon invited builders everywhere to unleash their creativity onchain. Over 1,250 final projects were submitted from 7,500+ builders around the world, making this the largest onchain hackathon. Now, it's time to spotlight those who rose to the challenge.</w:t>
        <w:br/>
        <w:t>237 Collected</w:t>
        <w:br/>
        <w:t>Mint</w:t>
        <w:br/>
        <w:t>Introducing the Onchain Content Network</w:t>
        <w:br/>
        <w:t>Base</w:t>
        <w:br/>
        <w:t>July 25</w:t>
        <w:br/>
        <w:t>TLDR: This Onchain Summer and beyond, we want to share what you’re building with millions of people across the world.</w:t>
        <w:br/>
        <w:t>246 Collected</w:t>
        <w:br/>
        <w:t>Mint</w:t>
        <w:br/>
        <w:t>Stage 1 Decentralization is Coming to Base</w:t>
        <w:br/>
        <w:t>Base</w:t>
        <w:br/>
        <w:t>July 23</w:t>
        <w:br/>
        <w:t>TLDR: Fault proofs are now live on Base testnet, marking a step forward towards Stage 1 Decentralization.</w:t>
        <w:br/>
        <w:t>593 Collected</w:t>
        <w:br/>
        <w:t>Mint</w:t>
        <w:br/>
        <w:t>Introducing BaseCamp 001: onchain–offgrid</w:t>
        <w:br/>
        <w:t>Base</w:t>
        <w:br/>
        <w:t>May 30</w:t>
        <w:br/>
        <w:t>TLDR: Since day one, Base has rallied a community of builders working to create a decentralized future onchain, together. We’ve seen the impact of collective action to reshape the internet, and now with the 1-year anniversary of Base mainnet coming up this August, we’re bringing the community together in person with BaseCamp, our inaugural gathering of builders and creators building the next generation of the internet onchain. Learn more and apply to attend.</w:t>
        <w:br/>
        <w:t>590 Collected</w:t>
        <w:br/>
        <w:t>Mint</w:t>
        <w:br/>
        <w:t>View More Entries</w:t>
      </w:r>
    </w:p>
    <w:p>
      <w:r>
        <w:t>URL: https://base.mirror.xyz/mNTd8oYnl6RJZNWM_5Nxig2g6er9TUDNTOYZYRHLXog</w:t>
        <w:br/>
        <w:br/>
        <w:t>Subscribe</w:t>
        <w:br/>
        <w:t>Summer never ends</w:t>
        <w:br/>
        <w:t>Base</w:t>
        <w:br/>
        <w:t>0xcB5A</w:t>
        <w:br/>
        <w:t>September 10th, 2024</w:t>
        <w:br/>
        <w:t>Mint</w:t>
        <w:br/>
        <w:t>TLDR: This year for Onchain Summer, we invited people around the world to participate and showcased hundreds of onchain builders and creators — resulting in $5M+ in onchain revenue for builders, creators, and projects, 2M+ unique wallets participating in onchain experiences, and 24M+ onchain assets minted. The event highlighted how onchain puts ownership back in the hands of creators — and we're excited to continue spotlighting the projects and people driving an onchain future.</w:t>
        <w:br/>
        <w:t>Onchain Summer was a celebration and showcase of onchain music, art, food, gaming, and more — and after an incredible three months, the sun is setting and it has come to a close. Here’s a look back at some of the highlights that made it unforgettable this year.</w:t>
        <w:br/>
        <w:t>Mint the highlight reel:</w:t>
        <w:br/>
        <w:t>We built</w:t>
        <w:br/>
        <w:t>In June, we hosted the Onchain Summer Buildathon with Stripe, Shopify, Zora, Farcaster, Aerodrome, Fleek, Thirdweb, Nouns, Synthetix, and Bountycaster — resulting in the largest-ever onchain hackathon with:</w:t>
        <w:br/>
        <w:t>7,500+ participating builders from around the world</w:t>
        <w:br/>
        <w:t>1,250+ final projects submitted</w:t>
        <w:br/>
        <w:t>300+ ETH in prizes for builders</w:t>
        <w:br/>
        <w:t>$200k+ USDC in bounties via Bountycaster</w:t>
        <w:br/>
        <w:t>The Buildathon showcased how diverse the onchain economy is, with builders creating innovative projects across commerce, payments, gaming, creator, social, and more—including onchain checkout systems, interactive content feeds, social gaming experiences, new DeFi protocols, and more. For example, For The Children: July 2024 was awarded 2.22 ETH for bringing together 40+ artists and 30+ communities to sponsor and sign a collaborative digital artwork to raise money for children in the Dominican Republic.</w:t>
        <w:br/>
        <w:t>We created</w:t>
        <w:br/>
        <w:t>Throughout Onchain Summer, thousands of projects brought the world onchain through dead-simple, built-for-everyone onchain experiences spanning art, music, sports, gaming, beauty, food, loyalty, advocacy, in-person events, and so much more — with a variety of activations including:</w:t>
        <w:br/>
        <w:t>Atari brought arcade classics like Asteroids and Breakout onchain — distributing 40+ ETH in mint proceeds to the developers, artists, and builders behind each game.</w:t>
        <w:br/>
        <w:t>Doodles launched Doodlesᵗᵛ to give fans first access to music releases by Pharrell, limited-edition collectibles, and the premiere of ‘Dullsville and the Doodleverse’ — featuring artists like Lil Wayne, Lil Yachty, Coi Leray, Swae Lee, and Kyle Rich.</w:t>
        <w:br/>
        <w:t>Team Liquid launched a gaming tournament series with Community Gaming — distributing $20K USDC in rewards, paid directly onchain.</w:t>
        <w:br/>
        <w:t>Coinbase teamed up with renowned artist Daniel Arsham to celebrate 50 years of USA Basketball — with four digital collectibles representing the seasons of hard work required to build a championship team.</w:t>
        <w:br/>
        <w:t>Daylight debuted with an edition that gives holders perks and discounts — decentralizing the grid and bringing the energy industry onchain to improve access to cheap, reliable power for everyone.</w:t>
        <w:br/>
        <w:t>With thousands of participating projects across 3 months, Onchain Summer resulted in:</w:t>
        <w:br/>
        <w:t>$5M+ in mint revenue for builders, creators, and projects</w:t>
        <w:br/>
        <w:t>2M+ unique wallets participating in onchain experiences on Base, and 8x more than last Onchain Summer</w:t>
        <w:br/>
        <w:t>24M+ onchain assets minted</w:t>
        <w:br/>
        <w:t>We connected</w:t>
        <w:br/>
        <w:t>Last August, Base made its debut from an unlikely launchpad: a remote Starlink setup in the mountains of Idyllwild, California. We went live surrounded by the energy of onchain creators, visionaries, and the mountains.</w:t>
        <w:br/>
        <w:t>One year later, we came full circle by bringing BaseCamp to Idyllwild. This summer we gathered the Base community together to connect, look towards the onchain future, and work together to accelerate progress.</w:t>
        <w:br/>
        <w:t>Designed to ignite the builder spirit, BaseCamp consisted of vision-setting, lightning talks, live performances, interactive art-making, delicious food, and bonding activities — centered around the BaseCamp Summit with talks from guests including the Coinbase team, ecosystem builders, and a special virtual appearance from Vitalik Buterin, co-founder of Ethereum. In case you missed it, watch the Basecamp Summit to learn about Coinbase’s vision to bring the world onchain.</w:t>
        <w:br/>
        <w:t>We onboarded</w:t>
        <w:br/>
        <w:t>This summer, we brought local businesses onchain with Coffee Days and onboarded a dozen coffee shops around the world to onchain payments. As part of Onchain Summer, anyone could mint a coffee NFT to sponsor coffee at one of the participating shops. Then, customers at those shops could get a free cup of coffee by getting onchain via Coinbase Wallet. The first cup of coffee is free, and participating shops also offer $1 coffee all summer long to anyone paying with USDC on Base.</w:t>
        <w:br/>
        <w:t>Coffee Days brought onchain payments into the real world and showed customers and businesses how crypto can simplify and enhance everyday transactions. Paying for coffee onchain is fast and easy, and helps local businesses save money on fees. Sending USDC with Coinbase Wallet means instant settlement and no middlemen fees.</w:t>
        <w:br/>
        <w:t>What’s next: Onchain Daily</w:t>
        <w:br/>
        <w:t>The sun is setting for Onchain Summer, but we’re excited to continue to spotlight onchain builders and creators year-round through Onchain Daily — our daily showcase of onchain creativity and innovation in the Base ecosystem. Coinbase Wallet will continue being a destination for people to discover onchain innovation — with new projects surfaced each day and features on Base’s X and Warpcast channels.</w:t>
        <w:br/>
        <w:t>If you’re a creator, builder, or brand, we want to share what you’re building with millions of people across the world. Submit your apps, games, art, music, and dreams to the Onchain Registry for the chance to be featured across the Onchain Content Network. And if you want to create a feed or incorporate Onchain Daily content into your existing platform, learn how to integrate the Onchain Registry API.</w:t>
        <w:br/>
        <w:t>Now, let’s keep bringing the world onchain</w:t>
        <w:br/>
        <w:t>Onchain is better than it’s ever been before — with sub-cent transaction fees on Base, smart wallets to onboard people instantly, powerful social graphs that let you enter onchain apps with a fully-fledged identity, and so much more that makes it accessible for builders and users alike.</w:t>
        <w:br/>
        <w:t>So keep building, creating, connecting, and dreaming.</w:t>
        <w:br/>
        <w:t>Because summer never ends.</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ozSLaBKE3_gnN1j…nrCa5An1DZT90bY</w:t>
        <w:br/>
        <w:t>AUTHOR ADDRESS</w:t>
        <w:br/>
        <w:t>0xcB5AB6B84a66e5E…0AB344532dA4B82</w:t>
        <w:br/>
        <w:t>CONTENT DIGEST</w:t>
        <w:br/>
        <w:t>mNTd8oYnl6RJZNW…TUDNTOYZYRHLXog</w:t>
        <w:br/>
        <w:t>More from Base</w:t>
        <w:br/>
        <w:t>View All</w:t>
      </w:r>
    </w:p>
    <w:p>
      <w:r>
        <w:t>URL: https://base.mirror.xyz/Odr64Blt1YLjR2U-5iXr84dg00Bttz2jnYwvaLGoTY0?collectors=true</w:t>
        <w:br/>
        <w:br/>
        <w:t>Subscribe</w:t>
        <w:br/>
        <w:t>Stage 1 Decentralization is Coming to Base</w:t>
        <w:br/>
        <w:t>Base</w:t>
        <w:br/>
        <w:t>0xcB5A</w:t>
        <w:br/>
        <w:t>July 23rd, 2024</w:t>
        <w:br/>
        <w:t>Mint</w:t>
        <w:br/>
        <w:t>TLDR: Fault proofs are now live on Base testnet, marking a step forward towards Stage 1 Decentralization.</w:t>
        <w:br/>
        <w:t>Close</w:t>
        <w:br/>
        <w:t>0 Collectors</w:t>
        <w:br/>
        <w:t>Mint</w:t>
      </w:r>
    </w:p>
    <w:p>
      <w:r>
        <w:t>URL: https://base.mirror.xyz/GL6dd2CfZuG3dVd_jZAZJLjYP8h7NRk0falVV6O7RqQ</w:t>
        <w:br/>
        <w:br/>
        <w:t>Connect</w:t>
        <w:br/>
        <w:t>Subscribe</w:t>
        <w:br/>
        <w:t>Introducing BaseCamp 001: onchain–offgrid</w:t>
        <w:br/>
        <w:t>Base</w:t>
        <w:br/>
        <w:t>0xcB5A</w:t>
        <w:br/>
        <w:t>Jesse Pollak</w:t>
        <w:br/>
        <w:t>May 30th, 2024</w:t>
        <w:br/>
        <w:t>Mint</w:t>
        <w:br/>
        <w:t>TLDR: Since day one, Base has rallied a community of builders working to create a decentralized future onchain, together. We’ve seen the impact of collective action to reshape the internet, and now with the 1-year anniversary of Base mainnet coming up this August, we’re bringing the community together in person with BaseCamp, our inaugural gathering of builders and creators building the next generation of the internet onchain. Learn more and apply to attend.</w:t>
        <w:br/>
        <w:t>Back to where it all began</w:t>
        <w:br/>
        <w:t>Last August, Base made its mainnet debut from an unlikely launchpad: a remote Starlink setup in the mountains of Idyllwild, California during FWB FEST 2023. Why'd we choose to go live from there? We wanted to be surrounded by the energy of onchain creators, visionaries, and the mountains underneath our feet.</w:t>
        <w:br/>
        <w:t>Now, one year later, we're coming full circle by bringing BaseCamp to the same symbolic space. For two days in Idyllwild, we’re bringing the Base community together to connect, look towards our onchain future, and work together to accelerate progress.</w:t>
        <w:br/>
        <w:t>Building the onchain future, offgrid</w:t>
        <w:br/>
        <w:t>BaseCamp celebrates the projects and people at the forefront of building onchain. At its heart, this is a time for the Base community to connect, share ideas, and forge new collaborations that propel us toward a future where more people participate in a global, onchain economy.</w:t>
        <w:br/>
        <w:t>The BaseCamp experience is designed to ignite the builder spirit through vision-setting, lightning talks, live performances, interactive art-making, delicious food, and bonding activities.</w:t>
        <w:br/>
        <w:t>BaseCamp precedes FWB FEST 2024 and takes place from Wednesday July 31, to Thursday, August 1, including a welcome mixer and 1-day summit. Attendance at BaseCamp will include:</w:t>
        <w:br/>
        <w:t>A fully hosted experience, with complimentary lodging and dining. All we ask is that you cover your own travel to LAX or Palm Springs airport.</w:t>
        <w:br/>
        <w:t>A complimentary ticket to FWB FEST, so you can experience the broader onchain cultural context that Base was launched in.</w:t>
        <w:br/>
        <w:t>“Our deeply held belief at FWB is that we are in a reciprocal relationship with our internet: as we build it, it in turn shapes us. FWB FEST provides a container for Base founders and builders to not only spend critical time IRL, but to integrate culture into crypto infrastructure and consumer products. This positive feedback loop will only build a better internet and bring more people into the onchain arena. BASECAMP at FWB FEST is a validation of our thesis that culture drives adoption of emerging tech.”</w:t>
        <w:br/>
        <w:t>– Greg Bresnitz, CEO of FWB</w:t>
        <w:br/>
        <w:t>Want to be a part of BaseCamp?</w:t>
        <w:br/>
        <w:t>Because of the intimate setting, for its first year, BaseCamp will be by invitation or application only, with plans to broaden to more people in future years. Apply now to join us in Idyllwild this August. Note that spots are limited, and we will be prioritizing those who have previously received a Base grant or contributed to the Base ecosystem in a meaningful way. Please share what you’ve contributed and what you hope to get out of attending BaseCamp. Learn more and apply here.</w:t>
        <w:br/>
        <w:t>Even if you can’t make it, we invite you to build with us during Onchain Summer.</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Ic-oL8qbBXE-NmU…7OZkmjWUKGvfhgI</w:t>
        <w:br/>
        <w:t>AUTHOR ADDRESS</w:t>
        <w:br/>
        <w:t>0xcB5AB6B84a66e5E…0AB344532dA4B82</w:t>
        <w:br/>
        <w:t>CONTENT DIGEST</w:t>
        <w:br/>
        <w:t>GL6dd2CfZuG3dVd…NRk0falVV6O7RqQ</w:t>
        <w:br/>
        <w:t>More from Base</w:t>
        <w:br/>
        <w:t>View All</w:t>
      </w:r>
    </w:p>
    <w:p>
      <w:r>
        <w:t>URL: https://base.mirror.xyz/6NDvVKw8x5obo3h1OgQx582hF73m81CnJabgbRneW2Q</w:t>
        <w:br/>
        <w:br/>
        <w:t>Subscribe</w:t>
        <w:br/>
        <w:t>Scaling Base: Looking towards the upcoming Pectra upgrade</w:t>
        <w:br/>
        <w:t>Base</w:t>
        <w:br/>
        <w:t>0xcB5A</w:t>
        <w:br/>
        <w:t>September 4th, 2024</w:t>
        <w:br/>
        <w:t>Mint</w:t>
        <w:br/>
        <w:t>One of Base’s 2024 roadmap initiatives is making onchain accessible and affordable for everyone. We’re focused on delivering fast, low-cost transactions on a secure, decentralized L2 to enable global participation in the onchain economy.</w:t>
        <w:br/>
        <w:t>We’re showcasing our progress in this new blog series, Scaling Base, where we’ll share updates and our plan as we bring a billion people onchain. In this installment, we’re sharing our approach to increase data availability capacity as we look towards the integration of PeerDAS in the upcoming Pectra upgrade.</w:t>
        <w:br/>
        <w:t>Scaling Base since launch</w:t>
        <w:br/>
        <w:t>Ethereum introduced EIP-4844 in March of this year—an upgrade that resulted in a 100x reduction in L2 gas fees by decoupling them from Ethereum Mainnet fees. This decoupling is what allows the combined network to scale: If a Layer 2 gets congested, it can act independently to increase its target capacity and bring transaction fees back down.</w:t>
        <w:br/>
        <w:t>As a result, we’ve scaled Base’s throughput by 4x since launching it a year ago, increasing the gas target per block from 2.5 Mgas/s to 10 Mgas/s to keep fees under one cent as activity grows. This has only been possible due to a huge amount of hard work from both the Base core team and the entire ecosystem of builders scaling the OP Stack, Ethereum clients, and the EVM.</w:t>
        <w:br/>
        <w:t>Where we go from here: 1 Mgas/s increase per week</w:t>
        <w:br/>
        <w:t>A few months ago, we set an ambitious goal: achieving 1 Ggas/s capacity for Base. We know that the journey to get there will require a lot of hard work and collaboration across many teams. Taking a step back, we realized that both for our internal team and for the broader ecosystem, the more predictability we can provide in our scaling journey, the easier it will be to plan and coordinate the necessary work.</w:t>
        <w:br/>
        <w:t>To provide this clarity, we’re shifting the way we think about scaling Base: we are going to commit to an ongoing rate of gas target increase, then do the work to ensure we can achieve that increase by scaling across all the key properties.</w:t>
        <w:br/>
        <w:t>To start, we are publicly committing to increasing the Base gas target by 1 Mgas/s each week, starting in late September. These increases will be subject to continued monitoring and testing—and if we need to change plans, we’ll communicate our key learnings and changes clearly. As we continue to scale the underlying infrastructure and build confidence, our goal is to then grow the rate of increase (e.g. 2 Mgas/s per week) to accelerate our progress towards 1 Ggas/s.</w:t>
        <w:br/>
        <w:t>If you’re building on Base, or helping scale the infrastructure powering Base, our hope is that you can use this guidance as a north star for coordinating and planning your efforts. And if you have feedback on our approach, we’d love to hear it!</w:t>
        <w:br/>
        <w:t>Pectra and PeerDAS</w:t>
        <w:br/>
        <w:t>As Base continues to scale, we’re looking towards the Ethereum community to integrate the necessary mainnet upgrades to increase L1 data availability—ensuring that L2s can continue to bring the next billion users onchain.</w:t>
        <w:br/>
        <w:t>For the past two years, we have collaborated with the Ethereum core developer community on this mission, beginning with EIP-4844. This upgrade—co-led by the Base team, OP Labs, and Ethereum Core Developers—significantly reduced costs on Base and other L2s by introducing blob space and providing a fixed amount of blob space for data availability.</w:t>
        <w:br/>
        <w:t>But with increasing demand, our projections show that the current limits will not meet Base’s requirements in the coming year. This is where PeerDAS comes in.</w:t>
        <w:br/>
        <w:t>PeerDAS (Peer Data Availability Sampling), a protocol change in the upcoming Pectra hard fork, addresses this by increasing total blob capacity without requiring every node to download every blob. It ensures Ethereum nodes can access all blob data while only downloading a fraction, significantly reducing network bandwidth requirements and unlocking substantial data availability capacity.</w:t>
        <w:br/>
        <w:t>The Base core team has been actively working towards preparing PeerDAS for inclusion in the Pectra upgrade:</w:t>
        <w:br/>
        <w:t>We’re collaborating with ethPandaOps to conduct network analysis on PeerDAS devnets, providing essential data to inform recommendations.</w:t>
        <w:br/>
        <w:t>We’re contributing to the implementation within Prysm which is being used to drive the initial analyses.</w:t>
        <w:br/>
        <w:t>PeerDAS blob capacity</w:t>
        <w:br/>
        <w:t>Alongside these contributions, we’re advocating for a significant increase in blob capacity alongside activation of PeerDAS. This is crucial for scaling efforts, allowing more data to be processed without overloading individual nodes.</w:t>
        <w:br/>
        <w:t>Any bandwidth-affecting protocol change should naturally face developer scrutiny, given the risks of introducing network instability and networking related denial-of-service attacks. Due to the complexity of PeerDAS, some have advocated for its inclusion while keeping the blob capacity unchanged at first. This approach would push any increase in data availability capacity to a subsequent upgrade, which could be many months (if not a year) after Pectra activates in 2025.</w:t>
        <w:br/>
        <w:t>While the final details of PeerDAS are still being discussed, we believe its architecture allows for existing bandwidth-limited stakers to safely participate. Additionally, EIP-7251, also planned for Pectra, should reduce attestation and sync_committee p2p traffic, the main consumer of node bandwidth.</w:t>
        <w:br/>
        <w:t>Imposing a higher minimum price for blob data</w:t>
        <w:br/>
        <w:t>One argument against a capacity increase is that L1 nodes need to be fairly compensated for the compute, storage and bandwidth required for providing data availability. When demand for blobs is below target, prices fall to the bare minimum: 1 wei per byte of blob data. Demand exceeding target capacity allows for a market-based pricing mechanism to kick in, resulting in better recovery of the costs incurred on L1 nodes.</w:t>
        <w:br/>
        <w:t>We think that addressing this problem by constraining DA capacity is a step in the wrong direction; instead, we suggest a different approach, ensuring a healthy market for blob space so that the network is fairly compensated while keeping it unconstrained. Some potential solutions are to raise minimum blob fees or implement a different fee mechanism for blob data.</w:t>
        <w:br/>
        <w:t>Increasing the target to achieve positive-sum scaling</w:t>
        <w:br/>
        <w:t>Post EIP-4844, L2 transaction fees will remain decoupled from Ethereum Mainnet fees as long as the average demand for blobs stays below the target (currently 3 per block).</w:t>
        <w:br/>
        <w:t>So far, we've only seen a few instances where blob demand has exceeded this target for extended periods. Some may view below-target blob demand as a reason to proceed conservatively. However, with Base’s scaling plan and L2 demand growing, we expect the demand to consistently meet or exceed capacity within the coming months. Exceeding the target would end the decoupling of transaction fees—disallowing L2s to independently increase capacity and maintain low fees.</w:t>
        <w:br/>
        <w:t>When data availability hits target capacity, scaling becomes a zero-sum game—one L2's increased throughput would negatively impact another. We aim to create a positive sum scaling environment. Implementing PeerDAS and increasing the blob count are crucial steps to achieving this goal.</w:t>
        <w:br/>
        <w:t>L2 protocol improvements</w:t>
        <w:br/>
        <w:t>L1 data availability can be indirectly scaled through L2 protocol improvements that reduce the required data. The OP Stack already features innovations like span batch data layout and Brotli compression from the Fjord upgrade, which improved Base’s data compression ratio by 25%. Future enhancements include stateful compression and aggregatable signatures for L2 transactions and UserOps. These improvements, while helpful, are the icing on the cake. Ultimately, the data availability capacity of mainnet must grow in order to support a healthy scaling roadmap.</w:t>
        <w:br/>
        <w:t>Looking forward</w:t>
        <w:br/>
        <w:t>As Ethereum continues to grow, any increase in data availability capacity will eventually be absorbed by organic demand. While a market-based pricing regime for data availability is inevitable, maintaining decoupled fees for as long as possible will allow Ethereum to scale more rapidly to its full potential.</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1l-sCRUQc9vXIwl…5YJqhqEpr0OOFWI</w:t>
        <w:br/>
        <w:t>AUTHOR ADDRESS</w:t>
        <w:br/>
        <w:t>0xcB5AB6B84a66e5E…0AB344532dA4B82</w:t>
        <w:br/>
        <w:t>CONTENT DIGEST</w:t>
        <w:br/>
        <w:t>6NDvVKw8x5obo3h…81CnJabgbRneW2Q</w:t>
        <w:br/>
        <w:t>More from Base</w:t>
        <w:br/>
        <w:t>View All</w:t>
      </w:r>
    </w:p>
    <w:p>
      <w:r>
        <w:t>URL: https://base.mirror.xyz/TpAyBWKURrmafsXjANR1Gjn9Xqs_K2nV69xVT-XvLdA</w:t>
        <w:br/>
        <w:br/>
        <w:t>Subscribe</w:t>
        <w:br/>
        <w:t>Base Mainnet 09/21/24 Incident Postmortem</w:t>
        <w:br/>
        <w:t>Base</w:t>
        <w:br/>
        <w:t>0xcB5A</w:t>
        <w:br/>
        <w:t>September 28th, 2024</w:t>
        <w:br/>
        <w:t>Mint</w:t>
        <w:br/>
        <w:t>Lessons learned from Base’s recent block building outage</w:t>
        <w:br/>
        <w:t>Base is committed to building in the open, including public retrospectives to share learnings when issues arise.</w:t>
        <w:br/>
        <w:t>On 09/21/2024 at 15:14 UTC, Base Mainnet experienced a 17 minute block building outage. The integrity of the chain was not affected, all funds on Base were safe, and block production resumed after we mitigated the incident. This retrospective dives into the root cause, the impact, how we mitigated, and what we plan to improve moving forward.</w:t>
        <w:br/>
        <w:t>The root cause of the block building outage was a misconfiguration on our sequencer cluster. When the current block producer became unhealthy, it was unable to successfully start block building on another instance. The incident was mitigated by manually starting block production on a correctly configured instance.</w:t>
        <w:br/>
        <w:t>Graph displaying the stall in the progression of the chain, which is measured by unsafe head block number</w:t>
        <w:br/>
        <w:t>Impact</w:t>
        <w:br/>
        <w:t>Block Production</w:t>
        <w:br/>
        <w:t>No blocks were produced for 17 minutes, beginning at 15:14 UTC. Blocks 20071146 to 20071691 contain no user transactions, as they were created by the protocol after sequencing resumed.</w:t>
        <w:br/>
        <w:t>Transaction Processing</w:t>
        <w:br/>
        <w:t>Transactions are submitted to Base through the `eth_sendRawTransaction` RPC call, which places them in the mempool. During the incident, the mempool instances continued to function correctly. However, fewer transactions were submitted in that time frame, which can be seen in the graph below.</w:t>
        <w:br/>
        <w:t>There was an immediate drop in both successful and failed `eth_sendRawTransaction` requests after the outage started, followed by a slow rise in failed requests. Our current hypothesis is that less transactions were submitted because applications were impaired by the halt in block production.</w:t>
        <w:br/>
        <w:t>Graph of RPC request status for eth_sendRawTransaction calls to our routing services</w:t>
        <w:br/>
        <w:t>Once block production resumed, many of the transactions that were submitted during the incident were included in the blocks immediately following 20071691.</w:t>
        <w:br/>
        <w:t>Root Cause</w:t>
        <w:br/>
        <w:t>Background</w:t>
        <w:br/>
        <w:t>Over the past year, Base has designed and built op-conductor to improve the reliability of block production. Our goal with building op-conductor is to increase the overall availability of the system, with a target of achieving 99.99% availability. Prior to op-conductor, any failure of the sequencer would result in an outage. op-conductor enables us to operate multiple sequencers and upon a failure start block production on a healthy instance.</w:t>
        <w:br/>
        <w:t>Diagram of before and after migrating to the op-conductor enabled sequencer cluster</w:t>
        <w:br/>
        <w:t>On 9/20/2024, we migrated block production from the single sequencer to the op-conductor cluster. However the op-conductor instances were in a misconfigured state, where op-node was not submitting new unsafe block payloads to op-conductor.</w:t>
        <w:br/>
        <w:t>Trigger</w:t>
        <w:br/>
        <w:t>On 9/21/2024 at 15:14 UTC, the currently active sequencer experienced delays in block production. op-conductor correctly detected the issue and began the process to transfer leadership to another instance. As part of the leadership transfer, op-conductor stopped the local op-node from building blocks.</w:t>
        <w:br/>
        <w:t>Due to the misconfiguration, the new block producer was unable to start production as the start operation requires the unsafe payload from op-conductor, which the previous leader did not write. This caused the cluster to enter a state in which no instance was able to become an active block producer.</w:t>
        <w:br/>
        <w:t>Below is a log snippet containing one sample of a failed leadership transfer:</w:t>
        <w:br/>
        <w:t>Mitigation</w:t>
        <w:br/>
        <w:t>The incident was mitigated by reverting to the single sequencer topology while the op-conductor cluster configuration was fixed.</w:t>
        <w:br/>
        <w:t>What we’re fixing going forward</w:t>
        <w:br/>
        <w:t>We implemented a bidirectional handshake between op-node and op-conductor at startup to ensure proper communication configuration.</w:t>
        <w:br/>
        <w:t>Improve our internal configuration management process to prevent and detect misconfigurations.</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1xY7YAqodHi47KB…KVtmtZvW5EE9PQA</w:t>
        <w:br/>
        <w:t>AUTHOR ADDRESS</w:t>
        <w:br/>
        <w:t>0xcB5AB6B84a66e5E…0AB344532dA4B82</w:t>
        <w:br/>
        <w:t>CONTENT DIGEST</w:t>
        <w:br/>
        <w:t>TpAyBWKURrmafsX…K2nV69xVT-XvLdA</w:t>
        <w:br/>
        <w:t>More from Base</w:t>
        <w:br/>
        <w:t>View All</w:t>
      </w:r>
    </w:p>
    <w:p>
      <w:r>
        <w:t>URL: https://base.mirror.xyz/p_A3ZxaBUEcpWwTf9_Yg-jnlOro8m8Ypc8LEDnA_ZRk</w:t>
        <w:br/>
        <w:br/>
        <w:t>Subscribe</w:t>
        <w:br/>
        <w:t>Announcing the Onchain Summer Buildathon Winners</w:t>
        <w:br/>
        <w:t>Base</w:t>
        <w:br/>
        <w:t>0xcB5A</w:t>
        <w:br/>
        <w:t>August 2nd, 2024</w:t>
        <w:br/>
        <w:t>Mint</w:t>
        <w:br/>
        <w:t>TLDR: The Onchain Summer Buildathon invited builders everywhere to unleash their creativity onchain. Over 1,250 final projects were submitted from 7,500+ builders around the world, making this the largest onchain hackathon. Now, it's time to spotlight those who rose to the challenge.</w:t>
        <w:br/>
        <w:t>To kickoff Onchain Summer, Base and leading builders sponsored a global online hackathon, dedicated to bringing the world onchain. From May 31st - June 30th, builders around the world worked on projects across payments, commerce, creator tools, social platforms, gaming, trading, discovery, and URL &lt;&gt; IRL use cases.</w:t>
        <w:br/>
        <w:t>Over 1,250+ projects were submitted from 7,500+ builders around the world, making this the biggest onchain hackathon ever.</w:t>
        <w:br/>
        <w:t>We were so blown away by the volume and creativity of the projects that we expanded the prize pool from 200 ETH to 250 ETH to recognize and reward more builders who built exceptional products on Base.</w:t>
        <w:br/>
        <w:t>Announcing the winners</w:t>
        <w:br/>
        <w:t>The winners were evaluated based on the following criteria:</w:t>
        <w:br/>
        <w:t>Technicality: The product functions as intended</w:t>
        <w:br/>
        <w:t>Creativity: It delivers new ideas, or better solutions to existing problems</w:t>
        <w:br/>
        <w:t>Utility: It is usable in the real world by different groups of people</w:t>
        <w:br/>
        <w:t>Aesthetics: Has good UI/UX quality, with intuitive, easy-to-navigate integrations</w:t>
        <w:br/>
        <w:t>Future Growth: Delivers outsize impact and achievement during the hackathon time frame and beyond</w:t>
        <w:br/>
        <w:t>Based on this criteria, we’re excited to announce the track winners!</w:t>
        <w:br/>
        <w:t>Payments</w:t>
        <w:br/>
        <w:t>BasedCoffee, a Farcaster-native app for crowdfunding and social initiatives</w:t>
        <w:br/>
        <w:t>Slice, for new features enabling a faster and more seamless checkout</w:t>
        <w:br/>
        <w:t>Base Token Store, for making it easy to buy any token with a comfortable UX experience</w:t>
        <w:br/>
        <w:t>buyMeACoffee, for making it easier for content creators to receive tips and donations</w:t>
        <w:br/>
        <w:t>SwiftpayFinance for a simple onchain payroll</w:t>
        <w:br/>
        <w:t>Payflow, for making onchain social payments easy</w:t>
        <w:br/>
        <w:t>Zap by Paycrest, for speedy crypto to fiat payments</w:t>
        <w:br/>
        <w:t>TokeMail for creating a simple and fun onboarding experience</w:t>
        <w:br/>
        <w:t>HALP for a transparent, no-code crowdfunding platform</w:t>
        <w:br/>
        <w:t>Bando, for creating a fast, direct bridge between Base and the traditional banking system in Mexico</w:t>
        <w:br/>
        <w:t>sub2 protocol, for an onchain subscription management platform</w:t>
        <w:br/>
        <w:t>Unplugged</w:t>
        <w:br/>
        <w:t>Ether Goals, for an onchain accountability tool</w:t>
        <w:br/>
        <w:t>Shredding Sassy x SHAKA Skatejam, for bringing action sports onchain with interactive rewards</w:t>
        <w:br/>
        <w:t>step.fun, for a fun and competitive way to earn USDC</w:t>
        <w:br/>
        <w:t>ATX Onchain Summer Extravaganza, for an event bridging onchain &lt;&gt; IRL in Austin</w:t>
        <w:br/>
        <w:t>Web3 to High School leavers, for their education initiative for high school students</w:t>
        <w:br/>
        <w:t>SummerOnboarding, for helping newcomers navigate the buildathon and Onchain Summer</w:t>
        <w:br/>
        <w:t>Truworld: Real World Gamification, by making real-world experiences more rewarding through onchain rewards</w:t>
        <w:br/>
        <w:t>Onchain Summer Anthem, for creating a collective moment, inspiring, and educating with a song</w:t>
        <w:br/>
        <w:t>For The Children: July 2024, for benefiting children in the Dominican Republic through onchain art and culture</w:t>
        <w:br/>
        <w:t>ScanQuest, for an IRL &lt;&gt; onchain treasure hunt</w:t>
        <w:br/>
        <w:t>The Ossuary, for enabling tattoo artists to bring their work onchain</w:t>
        <w:br/>
        <w:t>Rituals, for enabling creators and influencers to create unique moments for their fans, and bring them onchain</w:t>
        <w:br/>
        <w:t>Charity Connect, for creating a more interactive and transparent donations experience</w:t>
        <w:br/>
        <w:t>Cookie Jar, for creating an onchain “petty cash” drawer for trusted communities</w:t>
        <w:br/>
        <w:t>Farcaster Writing Hackathon, for an IRL &lt;&gt; onchain writing hackathon that brought together writers and thinkers in the Farcaster ecosystem</w:t>
        <w:br/>
        <w:t>Run Money, for an onchain motivation solution for fitness and financial discipline</w:t>
        <w:br/>
        <w:t>NounShards, for the ability to fractionalize Nouns for greater community engagement</w:t>
        <w:br/>
        <w:t>BeeNouns, for raising awareness around the importance of bees for the ecosystem, onchain</w:t>
        <w:br/>
        <w:t>Lusaka Unplugged, for an IRL meetup in Zambia uniting artists and developers</w:t>
        <w:br/>
        <w:t>Pool, for making it easy for friends to create and manage a shared pool of funds</w:t>
        <w:br/>
        <w:t>Memes Ambassador, for evangelizing Onchain Summer through memes</w:t>
        <w:br/>
        <w:t>Commerce</w:t>
        <w:br/>
        <w:t>popshop for an easy platform that lets anyone create an onchain experience</w:t>
        <w:br/>
        <w:t>ReferWare for a social media campaign protocol that promotes more transparency and streamlines campaign management</w:t>
        <w:br/>
        <w:t>FramePay for a simple Farcaster frame experience that lets users mint a frame and redeem a physical good</w:t>
        <w:br/>
        <w:t>Far-Reach for connecting Shopify merchants with the Farcaster ecosystem</w:t>
        <w:br/>
        <w:t>Coingift for an easy way to gift memecoins on Base</w:t>
        <w:br/>
        <w:t>Nouns Supplements for an onchain supplements company that promotes transparency and quality assurance</w:t>
        <w:br/>
        <w:t>Onchained Tattoo Convention for an onchain tattoo competition designed to onboard the tattoo industry onchain</w:t>
        <w:br/>
        <w:t>Hallos for a simple and user-friendly ticketing platform</w:t>
        <w:br/>
        <w:t>Warpshop: Onchain Commerce Tools to simplify onchain commerce for creators and businesses</w:t>
        <w:br/>
        <w:t>Creator</w:t>
        <w:br/>
        <w:t>Feed for an interactive onchain content platform</w:t>
        <w:br/>
        <w:t>anglez.xyz for generative onchain art that lets users customize based on their tastes</w:t>
        <w:br/>
        <w:t>Onchain-Experiments_V1 for a platform that lets artists share and mint their work, directly onchain</w:t>
        <w:br/>
        <w:t>view.art for an innovative way to display generative art on a browser</w:t>
        <w:br/>
        <w:t>Goodbye: A New Era in Digital Expression for bringing the experience of letting go onchain</w:t>
        <w:br/>
        <w:t>Mint to mixtapes for letting users create playlists onchain</w:t>
        <w:br/>
        <w:t>Ethereum Image Service for letting creators of public goods artworks monetize their work</w:t>
        <w:br/>
        <w:t>NFTarot for bringing tarot reading onchain</w:t>
        <w:br/>
        <w:t>Terrene Hiraeth for a unique minting experience that generates art from onchain transactions</w:t>
        <w:br/>
        <w:t>Gaming</w:t>
        <w:br/>
        <w:t>BlueSocial a game that makes it easy to meet new people</w:t>
        <w:br/>
        <w:t>BrainWorms for a unique onchain generative game</w:t>
        <w:br/>
        <w:t>GamerBoom for an onchain gaming experience designed to drive mainstream adoption</w:t>
        <w:br/>
        <w:t>Tank Defender for a game that alleviates the complexity of onchain</w:t>
        <w:br/>
        <w:t>Wonder Champ for a social and competitive gaming experience</w:t>
        <w:br/>
        <w:t>Pixotchi for letting anyone grow plants onchain with minimal friction</w:t>
        <w:br/>
        <w:t>Gamster.io for an engaging adventure game onchain</w:t>
        <w:br/>
        <w:t>Bumpies for an engaging pet simulator game</w:t>
        <w:br/>
        <w:t>Songbirdz for an onchain bird-watching game</w:t>
        <w:br/>
        <w:t>Tavern for letting users create no-code games onchain</w:t>
        <w:br/>
        <w:t>Nouns' Wallet Poker for an onchain-native poker app for NounsDAO</w:t>
        <w:br/>
        <w:t>Discovery</w:t>
        <w:br/>
        <w:t>CodeCred for an onchain way to evaluate open-source contributions</w:t>
        <w:br/>
        <w:t>DeQuiz3 for a way to create practical onchain quizzes using decentralized and AI technhologies</w:t>
        <w:br/>
        <w:t>GIVE onchain! a social oracle for onchain skill attestations</w:t>
        <w:br/>
        <w:t>OCS-Discoveries to promote app discovery in the Base ecosystem</w:t>
        <w:br/>
        <w:t>ThirdPersona for a seamless onchain analytics tool</w:t>
        <w:br/>
        <w:t>Welcome onchain for a discovery and research platform</w:t>
        <w:br/>
        <w:t>Bonadocs for simplifying integrations with Base</w:t>
        <w:br/>
        <w:t>Social</w:t>
        <w:br/>
        <w:t>Farview.id for a customizable page that lets users share more about their onchain activity on Base and Farcaster</w:t>
        <w:br/>
        <w:t>Intelligent for a growth platform for brands and creators on Farcaster</w:t>
        <w:br/>
        <w:t>Lunchbreak for providing a creative onchain solution for cluttered inboxes</w:t>
        <w:br/>
        <w:t>Settlebeef an onchain platform for resolving disagreements</w:t>
        <w:br/>
        <w:t>We.Rich for simplifying asset creation and distribution</w:t>
        <w:br/>
        <w:t>Spotligh for helping creators allocate and prioritize their attention</w:t>
        <w:br/>
        <w:t>Tamaverse an app where people can grow their NFT pets by engaging on Farcaster</w:t>
        <w:br/>
        <w:t>FrenMint for letting users maximize their experience on friend.tech</w:t>
        <w:br/>
        <w:t>Trading</w:t>
        <w:br/>
        <w:t>Drake Exchange for making advanced perpetuals easy</w:t>
        <w:br/>
        <w:t>Magnify Cash for a decentralized credit market that makes permissionless lending and borrowing easier</w:t>
        <w:br/>
        <w:t>WAGMI for a memecoin marketplace for traders and creators</w:t>
        <w:br/>
        <w:t>Speedball for a platform designed to democratize the token presale process</w:t>
        <w:br/>
        <w:t>JOJO Exchange for an innovative arbitrage platform</w:t>
        <w:br/>
        <w:t>Burve an automated market maker that aims to enable simplilfied onboarding, liquidity, and an innovative bonding curve model</w:t>
        <w:br/>
        <w:t>Assetscooper for a platform that low-value assets and swap for a more valuable asset in a single transaction</w:t>
        <w:br/>
        <w:t>And because we were so blown away by the quality and the volume of projects submitted, we’re allocating 20 ETH to hundreds of builders who submitted projects.</w:t>
        <w:br/>
        <w:t>Additional rewards: Making onchain accessible for everyone</w:t>
        <w:br/>
        <w:t>In addition to the track rewards, we also had 40 ETH in rewards for successful integrations of Smart Wallet, OnchainKit, Verifications, and Paymaster to enable incredibly easy user experiences onchain. These integrations were evaluated based on:</w:t>
        <w:br/>
        <w:t>Technicality of integration: Functioned as anticipated</w:t>
        <w:br/>
        <w:t>Originality of integration: Demonstrated an original use case</w:t>
        <w:br/>
        <w:t>Aesthetics of integration: Simplified UX for anyone using the app</w:t>
        <w:br/>
        <w:t>We’re super excited to see teams use these tools to design better experiences for everyday people and excited to see what’s next.</w:t>
        <w:br/>
        <w:t>Smart Wallet integration</w:t>
        <w:br/>
        <w:t>popshop*</w:t>
        <w:br/>
        <w:t>Truworld: Real World Gamification by Fog-of-World</w:t>
        <w:br/>
        <w:t>far_terminal</w:t>
        <w:br/>
        <w:t>Veew.ai</w:t>
        <w:br/>
        <w:t>Memeswap</w:t>
        <w:br/>
        <w:t>Cat Town</w:t>
        <w:br/>
        <w:t>MESA</w:t>
        <w:br/>
        <w:t>ThirdPersona</w:t>
        <w:br/>
        <w:t>Dexa Pay</w:t>
        <w:br/>
        <w:t>Terrene Hiraeth</w:t>
        <w:br/>
        <w:t>OnchainKit integration</w:t>
        <w:br/>
        <w:t>view.art</w:t>
        <w:br/>
        <w:t>Cat Town</w:t>
        <w:br/>
        <w:t>popshop*</w:t>
        <w:br/>
        <w:t>Veew.ai</w:t>
        <w:br/>
        <w:t>Bump your DevCon 7 bid in a frame!</w:t>
        <w:br/>
        <w:t>Coinswag</w:t>
        <w:br/>
        <w:t>Meme Arcade</w:t>
        <w:br/>
        <w:t>Bookies Labs</w:t>
        <w:br/>
        <w:t>Ethereum Image Service</w:t>
        <w:br/>
        <w:t>Wild Road</w:t>
        <w:br/>
        <w:t>Verifications integration</w:t>
        <w:br/>
        <w:t>Onchain Reviews</w:t>
        <w:br/>
        <w:t>ZUNI - Smart Vault</w:t>
        <w:br/>
        <w:t>Coinbase Smart Passport</w:t>
        <w:br/>
        <w:t>popshop*</w:t>
        <w:br/>
        <w:t>Target Onchain 🎯</w:t>
        <w:br/>
        <w:t>DappSnap</w:t>
        <w:br/>
        <w:t>CultureCo</w:t>
        <w:br/>
        <w:t>Ethereum Image Service</w:t>
        <w:br/>
        <w:t>Composable Commerce</w:t>
        <w:br/>
        <w:t>AdToken</w:t>
        <w:br/>
        <w:t>Paymaster integration</w:t>
        <w:br/>
        <w:t>Base Token Store</w:t>
        <w:br/>
        <w:t>AdGraph</w:t>
        <w:br/>
        <w:t>Deva Wallet</w:t>
        <w:br/>
        <w:t>Truworld: Real World Gamification by Fog-of-World</w:t>
        <w:br/>
        <w:t>Cat Town</w:t>
        <w:br/>
        <w:t>We.Rich</w:t>
        <w:br/>
        <w:t>Crate Protocol + Gatefold Music</w:t>
        <w:br/>
        <w:t>Framify: Get Shopify To Farcaster</w:t>
        <w:br/>
        <w:t>dLogos</w:t>
        <w:br/>
        <w:t>Symphony</w:t>
        <w:br/>
        <w:t>Shout-outs</w:t>
        <w:br/>
        <w:t>We’re grateful to our production partner Devfolio for helping steward the hackathon, and our track sponsors Stripe, Shopify, Farcaster, Zora, Fleek, Nouns, Thirdweb, Aerodrome, and Synthetix for the mentorship, commitment, and bounties they provided.</w:t>
        <w:br/>
        <w:t>Bountycaster helped bring even more creativity and use cases onchain by running a decentralized, community-sponsored track alongside the Buildathon.</w:t>
        <w:br/>
        <w:t>Above all, we’re grateful for everyone who built remarkable onchain experiences for the world.</w:t>
        <w:br/>
        <w:t>We can’t wait to continue building with all of you.</w:t>
        <w:br/>
        <w:t>Subscribe to Base</w:t>
        <w:br/>
        <w:t>Receive the latest updates directly to your inbox.</w:t>
        <w:br/>
        <w:t>Subscribe</w:t>
        <w:br/>
        <w:t>Mint this entry as an NFT to add it to your collection.</w:t>
        <w:br/>
        <w:t>Mint</w:t>
        <w:br/>
        <w:t>Verification</w:t>
        <w:br/>
        <w:t>This entry has been permanently stored onchain and signed by its creator.</w:t>
        <w:br/>
        <w:t>ARWEAVE TRANSACTION</w:t>
        <w:br/>
        <w:t>e1v_7AP0U8eXopo…0GfP7rv42hrwyrI</w:t>
        <w:br/>
        <w:t>AUTHOR ADDRESS</w:t>
        <w:br/>
        <w:t>0xcB5AB6B84a66e5E…0AB344532dA4B82</w:t>
        <w:br/>
        <w:t>CONTENT DIGEST</w:t>
        <w:br/>
        <w:t>p_A3ZxaBUEcpWwT…m8Ypc8LEDnA_ZRk</w:t>
        <w:br/>
        <w:t>More from Base</w:t>
        <w:br/>
        <w:t>View All</w:t>
      </w:r>
    </w:p>
    <w:p>
      <w:r>
        <w:t>URL: https://docs.base.org/</w:t>
        <w:br/>
        <w:br/>
        <w:t>Ecosystem</w:t>
        <w:br/>
        <w:t>Bridge</w:t>
        <w:br/>
        <w:t>Builders</w:t>
        <w:br/>
        <w:t>About</w:t>
        <w:br/>
        <w:t>Socials</w:t>
        <w:br/>
        <w:t>Home</w:t>
        <w:br/>
        <w:t>Get Started</w:t>
        <w:br/>
        <w:t>Docs</w:t>
        <w:br/>
        <w:t>Learn</w:t>
        <w:br/>
        <w:t>Search</w:t>
        <w:br/>
        <w:t>K</w:t>
        <w:br/>
        <w:t>CONNECT</w:t>
        <w:br/>
        <w:t>EVERYTHING YOU NEED TO BUILD ONCHAIN</w:t>
        <w:br/>
        <w:t>GET STARTED</w:t>
        <w:br/>
        <w:t>Intro</w:t>
        <w:br/>
        <w:t>Base builder essentials</w:t>
        <w:br/>
        <w:t>Tutorials</w:t>
        <w:br/>
        <w:t>Elevate your coding skills on Base with guided development tutorials.</w:t>
        <w:br/>
        <w:t>GET STARTED</w:t>
        <w:br/>
        <w:t>Base Learn</w:t>
        <w:br/>
        <w:t>Become an onchain developer with our comprehensive smart contract development curriculum.</w:t>
        <w:br/>
        <w:t>EXPLORE</w:t>
        <w:br/>
        <w:t>Base Grants</w:t>
        <w:br/>
        <w:t>Innovate and build on Base to qualify for grants that support impactful projects.</w:t>
        <w:br/>
        <w:t>LEARN MORE</w:t>
        <w:br/>
        <w:t>Tutorials</w:t>
        <w:br/>
        <w:t>Expert how-tos</w:t>
        <w:br/>
        <w:t>Deploying a smart contract</w:t>
        <w:br/>
        <w:t>Learn how to deploy a smart contract to Base.</w:t>
        <w:br/>
        <w:t>Get started</w:t>
        <w:br/>
        <w:t>Running a Base node</w:t>
        <w:br/>
        <w:t>Learn how to set up and run your own local Base node.</w:t>
        <w:br/>
        <w:t>Get started</w:t>
        <w:br/>
        <w:t>Build an onchain app</w:t>
        <w:br/>
        <w:t>Learn how to create an NFT collection and build an NFT gallery application for viewing metadata.</w:t>
        <w:br/>
        <w:t>Get started</w:t>
        <w:br/>
        <w:t>Access data using an Oracle</w:t>
        <w:br/>
        <w:t>Learn how to access price data within a smart contract using Chainlink price feeds.</w:t>
        <w:br/>
        <w:t>Get started</w:t>
        <w:br/>
        <w:t>Docs</w:t>
        <w:br/>
        <w:t>Explore the documentation</w:t>
        <w:br/>
        <w:t>INTRODUCTION</w:t>
        <w:br/>
        <w:t>About Base</w:t>
        <w:br/>
        <w:t>Using Base</w:t>
        <w:br/>
        <w:t>Network Information</w:t>
        <w:br/>
        <w:t>Base Contracts</w:t>
        <w:br/>
        <w:t>Fees</w:t>
        <w:br/>
        <w:t>Differences between Ethereum and Base</w:t>
        <w:br/>
        <w:t>TOOLS</w:t>
        <w:br/>
        <w:t>Node Providers</w:t>
        <w:br/>
        <w:t>Block Explorers</w:t>
        <w:br/>
        <w:t>Network Faucets</w:t>
        <w:br/>
        <w:t>Oracles</w:t>
        <w:br/>
        <w:t>Data Indexers</w:t>
        <w:br/>
        <w:t>Cross-chain</w:t>
        <w:br/>
        <w:t>Account Abstraction</w:t>
        <w:br/>
        <w:t>RESOURCES</w:t>
        <w:br/>
        <w:t>Bridge</w:t>
        <w:br/>
        <w:t>Token List</w:t>
        <w:br/>
        <w:t>Contracts</w:t>
        <w:br/>
        <w:t>Bug Bounty</w:t>
        <w:br/>
        <w:t>Status</w:t>
        <w:br/>
        <w:t>Brand Kit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https://docs.base.org/privacy-policy</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Base Global Privacy Policy</w:t>
        <w:br/>
        <w:t>Last updated: July 12, 2023</w:t>
        <w:br/>
        <w:t>At Base (referred to here as “we”, “us” or “our”), we respect and protect the privacy of those users and developers (“you” and “your” or “Users” and “Developers”, as relevant) who explore and use Base (“Base”) through the Base protocol or any other applications, tools, and features we operate  (collectively, the “Services”).</w:t>
        <w:br/>
        <w:t>This Privacy Policy describes how we collect, use, and disclose personal information when you use our Services, which include the services offered on our website https://base.org ( “Site”). This Privacy Policy does not apply to any processing which Base carries out as a processor on behalf of those Users and Developers who explore and use Base. Please note that we do not control websites, applications, or services operated by third parties, and we are not responsible for their actions. We encourage you to review the privacy policies of the other websites, decentralised applications, and services you use to access or interact with our Services.</w:t>
        <w:br/>
        <w:t xml:space="preserve">1. WHAT INFORMATION WE COLLECT </w:t>
        <w:br/>
        <w:t>We collect the following personal information when providing the Services:</w:t>
        <w:br/>
        <w:t>Information you provide</w:t>
        <w:br/>
        <w:t>Your public wallet address (“Wallet Address”)</w:t>
        <w:br/>
        <w:t>Publicly available blockchain data (“Blockchain Data”)</w:t>
        <w:br/>
        <w:t>Where you agree to engage in our surveys or sign up to receive marketing communications about Base products and offerings, we will ask for the following “Basic User Information”</w:t>
        <w:br/>
        <w:t>Name</w:t>
        <w:br/>
        <w:t>Email</w:t>
        <w:br/>
        <w:t>Social media handles</w:t>
        <w:br/>
        <w:t>Business name</w:t>
        <w:br/>
        <w:t>Information Collected Automatically</w:t>
        <w:br/>
        <w:t>App, Browser and Device Information:</w:t>
        <w:br/>
        <w:t>Information about the device, operating system, and browser you’re using~~ ~~</w:t>
        <w:br/>
        <w:t>Other device characteristics or identifiers (e.g. plugins, the network you connect to)</w:t>
        <w:br/>
        <w:t>IP address/derived location information</w:t>
        <w:br/>
        <w:t>Information we obtain from Affiliates and third parties</w:t>
        <w:br/>
        <w:t>Information from Coinbase Companies (“Affiliates”):  We may obtain information about you, such as Basic User Information from our Affiliates (for instance, if you use Base with your Coinbase-hosted wallet) as part of facilitating, supporting, or providing our Services.</w:t>
        <w:br/>
        <w:t>Blockchain Data: We may analyze public blockchain data, including timestamps of transactions or events, transaction IDs, digital signatures, transaction amounts and wallet addresses</w:t>
        <w:br/>
        <w:t>Information from Analytics Providers: We receive information about your website usage and interactions from third party analytics providers. This includes browser fingerprint, device information,and IP address.</w:t>
        <w:br/>
        <w:t>Error Tracking Data: We utilize information from third party service providers to provide automated error monitoring, reporting, alerting and diagnostic capture for Service and Site errors to allow User or Developers to build more effectively on the Base platform.</w:t>
        <w:br/>
        <w:t xml:space="preserve">2. HOW WE USE YOUR INFORMATION </w:t>
        <w:br/>
        <w:t>We may use your personal information for the following purposes or as otherwise described at the time of collection. If you reside outside the United Kingdom or European Economic Area (“EEA”), the legal bases on which we rely in your country may differ from those listed below.</w:t>
        <w:br/>
        <w:t>Purpose Information Used Our Legal Basis</w:t>
        <w:br/>
        <w:t>To provide you with the Base Services We use certain information that is necessary to conclude and perform our Terms of Service or other relevant contract(s) with you.  Wallet AddressBlockchain Data Contractual Necessity</w:t>
        <w:br/>
        <w:t>To promote the safety, security and integrity of our Services  Basic User InformationInformation from Analytics Providers Contractual Necessity</w:t>
        <w:br/>
        <w:t>To allow Users or Developers to build more effectively on the Base platform Error Tracking Data Legitimate Interests</w:t>
        <w:br/>
        <w:t xml:space="preserve">To send you Base Forms for marketing and product development Basic User Information Legitimate Interests </w:t>
        <w:br/>
        <w:t xml:space="preserve">3. HOW AND WHY WE SHARE YOUR INFORMATION </w:t>
        <w:br/>
        <w:t>We share certain information about you  with service providers, partners and other third parties in order to help us provide our Services. Here’s how:</w:t>
        <w:br/>
        <w:t>Affiliates. Basic User Information that we process and collect may be transferred between Affiliates, Services, and employees affiliated with us as a normal part of conducting business and offering our Services to you.</w:t>
        <w:br/>
        <w:t>Linked Third Party Websites or Services. When you use third-party services (like when you connect your self-custodial wallet to decentralized applications on the Base network) or websites that are linked through our Services, the providers of those services or products may receive information about you (like your wallet address) from Base, you, or others. Please note that when you use third-party services or connect to third-party websites which are not governed by this Privacy Policy, their own terms and privacy policies will govern your use of those services and products.</w:t>
        <w:br/>
        <w:t>Professional advisors, industry partners, authorities and regulators. We share your information described in Section 1. What Information We Collect with our advisors, regulators, tax authorities, law enforcement, government agencies, and industry partners when needed to:</w:t>
        <w:br/>
        <w:t>respond pursuant to applicable law or regulations, court orders, legal process or government requests;</w:t>
        <w:br/>
        <w:t>detect, investigate, prevent, or address fraud and other illegal activity or security and technical issues; and</w:t>
        <w:br/>
        <w:t>protect the rights, property, and safety of our Users, Developers, Affiliates, or others, including to prevent death or imminent bodily harm.</w:t>
        <w:br/>
        <w:t>Vendors and Third-Party Service Providers. When we share information with third-party service providers to help us provide our Services, we require them to use your information on our behalf in accordance with our instructions and terms and only process as necessary for the purpose of the contract.</w:t>
        <w:br/>
        <w:t>4. HOW LONG WE RETAIN YOUR PERSONAL INFORMATION</w:t>
        <w:br/>
        <w:t>We retain your information as needed to provide our Services, comply with legal obligations or protect our or others’ interests. While retention requirements vary by country, we maintain internal retention policies on the basis of how information needs to be used. This includes considerations such as when the information was collected or created, whether it is necessary in order to continue offering you our Services or to protect the safety, security and integrity of our Services, and whether we are required to hold the information to comply with our legal obligations.</w:t>
        <w:br/>
        <w:t>5.  CHILDREN’S PERSONAL INFORMATION</w:t>
        <w:br/>
        <w:t>The Services are not directed to persons under the age of 18, and we do not knowingly request or collect any information about persons under the age of 18. If you are under the age of 18, please do not provide any personal information through the Site or Services. If a User submitting personal information is suspected of being younger than 18 years of age, we will take steps to delete the individual’s information as soon as possible.</w:t>
        <w:br/>
        <w:t>6. INTERNATIONAL TRANSFERS</w:t>
        <w:br/>
        <w:t>To facilitate our global operations, we and our  third-party partners and service providers may transfer and store throughout the world, including in the United States.</w:t>
        <w:br/>
        <w:t>If you reside in the EEA, Switzerland, or the United Kingdom, we rely upon a variety of legal mechanisms to facilitate these transfers of your personal information (collectively, “European Personal Data”). ****</w:t>
        <w:br/>
        <w:t>We rely primarily on the European Commission’s Standard Contractual Clauses to facilitate the international and onward transfer of European Personal Data to third countries, including from our EU operating entities to Coinbase, Inc. in the United States, who provides the primary infrastructure for the Services.</w:t>
        <w:br/>
        <w:t>We also rely on adequacy decisions from the European Commission where available and exemptions provided for under data protection law (e.g. Article 49 GDPR).</w:t>
        <w:br/>
        <w:t>7. HOW TO CONTACT US WITH QUESTIONS</w:t>
        <w:br/>
        <w:t>If you have questions or concerns regarding this Privacy Policy, or if you have a complaint, please contact us at privacy@base.org.</w:t>
        <w:br/>
        <w:t>8. CHANGES TO THIS PRIVACY POLICY</w:t>
        <w:br/>
        <w:t>We’re constantly trying to improve our Services, so we may need to change this Privacy Policy from time to time as well. We post any changes we make to our Privacy Policy on this page and, where appropriate, we will provide you with reasonable notice of any material changes before they take effect or as otherwise required by law. The date the Privacy Policy was last updated is identified at the top of this page.</w:t>
        <w:br/>
        <w:t>9. OUR RELATIONSHIP WITH YOU</w:t>
        <w:br/>
        <w:t>Coinbase Technologies, Inc., 251 Little Falls Drive, City of Wilmington, County of New Castle, Delaware 19808, acts as controller of your personal data.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About Base</w:t>
        <w:br/>
        <w:t>Base is a secure, low-cost, builder-friendly Ethereum L2 built to bring the next billion users onchain.</w:t>
        <w:br/>
        <w:t>Base is incubated within Coinbase and plans to progressively decentralize in the years ahead. We believe that decentralization is critical to creating an open, global cryptoeconomy that is accessible to everyone.</w:t>
        <w:br/>
        <w:t>Ethereum L2</w:t>
        <w:br/>
        <w:t>Base is built as an Ethereum L2, with the security, stability, and scalability you need to power your onchain apps. Confidently deploy any EVM codebase and onramp your users and assets from Ethereum L1, Coinbase, and other interoperable chains.</w:t>
        <w:br/>
        <w:t>Big features, small fees</w:t>
        <w:br/>
        <w:t>Get the EVM environment at a fraction of the cost. Get early access to Ethereum features like Account Abstraction (ERC4337), simple developer APIs for gasless transactions, and smart contract wallets.</w:t>
        <w:br/>
        <w:t>Open source</w:t>
        <w:br/>
        <w:t>Base is built on the MIT-licensed OP Stack, in collaboration with Optimism. We're joining as the second Core Dev team working on the OP Stack to ensure it’s a public good available to everyone.</w:t>
        <w:br/>
        <w:t>Scaled by Coinbase</w:t>
        <w:br/>
        <w:t>Base is an easy way for decentralized apps to leverage Coinbase's products and distribution. Seamless Coinbase integrations, easy fiat onramps, and access to millions of verified users in the Coinbase ecosystem.</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Exercise Contracts</w:t>
        <w:br/>
        <w:t>Learn to Build Smart Contracts and Onchain Apps</w:t>
        <w:br/>
        <w:t>Introduction</w:t>
        <w:br/>
        <w:t>Welcome to Base Learn, your guide to learning smart contract development. Base Learn's curriculum has been expertly crafted to equip you with the skills and knowledge needed to build and deploy smart contracts on Base, or any EVM-compatible chain, including Ethereum, Optimism, and many more. Plus, you'll be eligible to earn NFTs as you complete each module, showcasing your mastery of the material.</w:t>
        <w:br/>
        <w:t>Whether you're a curious novice or a seasoned pro looking to stay ahead of the game, our dynamic lessons cater to all levels of experience. You can start with the basics and work your way up, or dive straight into the more advanced concepts and push your limits to new heights.</w:t>
        <w:br/>
        <w:t>Begin your journey today!</w:t>
        <w:br/>
        <w:t>What you can learn in this program</w:t>
        <w:br/>
        <w:t>Base Learn covers the following topics. If you're looking for quickstarts, or deeper guides on advanced topics, check out our Base Builder Tutorials!</w:t>
        <w:br/>
        <w:t>Ethereum Applications</w:t>
        <w:br/>
        <w:t>Describe the origin and goals of the Ethereum blockchain</w:t>
        <w:br/>
        <w:t>List common types of applications that can be developed with the Ethereum blockchain</w:t>
        <w:br/>
        <w:t>Compare and contrast Web2 vs. Web3 development</w:t>
        <w:br/>
        <w:t>Compare and contrast the concept of "ownership" in Web2 vs. Web3</w:t>
        <w:br/>
        <w:t>Gas Use in Ethereum Transactions</w:t>
        <w:br/>
        <w:t>Explain what gas is in Ethereum</w:t>
        <w:br/>
        <w:t>Explain why gas is necessary in Ethereum</w:t>
        <w:br/>
        <w:t>Understand how gas works in Ethereum transactions</w:t>
        <w:br/>
        <w:t>EVM Diagram</w:t>
        <w:br/>
        <w:t>Diagram the EVM</w:t>
        <w:br/>
        <w:t>Setup and Overview</w:t>
        <w:br/>
        <w:t>Install and create a new Hardhat project with Typescript support</w:t>
        <w:br/>
        <w:t>Describe the organization and folder structure of a Hardhat project</w:t>
        <w:br/>
        <w:t>List the use and properties of hardhat.config.ts</w:t>
        <w:br/>
        <w:t>Testing with Hardhat and Typechain</w:t>
        <w:br/>
        <w:t>Set up TypeChain to enable testing</w:t>
        <w:br/>
        <w:t>Write unit tests for smart contracts using Mocha, Chai, and the Hardhat Toolkit</w:t>
        <w:br/>
        <w:t>Set up multiple signers and call smart contract functions with different signers</w:t>
        <w:br/>
        <w:t>Etherscan</w:t>
        <w:br/>
        <w:t>List some of the features of Etherscan</w:t>
        <w:br/>
        <w:t>Read data from the Bored Apes Yacht Club contract on Etherscan</w:t>
        <w:br/>
        <w:t>Write data to a contract using Etherscan.</w:t>
        <w:br/>
        <w:t>Deploying Smart Contracts</w:t>
        <w:br/>
        <w:t>Deploy a smart contract to the Base Sepolia Testnet with hardhat-deploy</w:t>
        <w:br/>
        <w:t>Deploy a smart contract to the Sepolia Testnet with hardhat-deploy</w:t>
        <w:br/>
        <w:t>Use BaseScan to view a deployed smart contract</w:t>
        <w:br/>
        <w:t>Verifying Smart Contracts</w:t>
        <w:br/>
        <w:t>Verify a deployed smart contract on Etherscan</w:t>
        <w:br/>
        <w:t>Connect a wallet to a contract in Etherscan</w:t>
        <w:br/>
        <w:t>Use etherscan to interact with your own deployed contract</w:t>
        <w:br/>
        <w:t>Hardhat Forking</w:t>
        <w:br/>
        <w:t>Use Hardhat Network to create a local fork of mainnet and deploy a contract to it</w:t>
        <w:br/>
        <w:t>Utilize Hardhat forking features to configure the fork for several use cases</w:t>
        <w:br/>
        <w:t>'Introduction to Remix'</w:t>
        <w:br/>
        <w:t>List the features, pros, and cons of using Remix as an IDE</w:t>
        <w:br/>
        <w:t>Deploy and test the Storage.sol demo contract in Remix</w:t>
        <w:br/>
        <w:t>Deployment in Remix</w:t>
        <w:br/>
        <w:t>Deploy and test the Storage.sol demo contract in Remix</w:t>
        <w:br/>
        <w:t>Hello World</w:t>
        <w:br/>
        <w:t>Construct a simple "Hello World" contract</w:t>
        <w:br/>
        <w:t>List the major differences between data types in Solidity as compared to other languages</w:t>
        <w:br/>
        <w:t>Select the appropriate visibility for a function</w:t>
        <w:br/>
        <w:t>Basic Types</w:t>
        <w:br/>
        <w:t>Categorize basic data types</w:t>
        <w:br/>
        <w:t>List the major differences between data types in Solidity as compared to other languages</w:t>
        <w:br/>
        <w:t>Compare and contrast signed and unsigned integers</w:t>
        <w:br/>
        <w:t>Test Networks</w:t>
        <w:br/>
        <w:t>Describe the uses and properties of the Base testnet</w:t>
        <w:br/>
        <w:t>Compare and contrast Ropsten, Rinkeby, Goerli, and Sepolia</w:t>
        <w:br/>
        <w:t>Deployment to Base Sepolia</w:t>
        <w:br/>
        <w:t>Deploy a contract to the Base Sepolia testnet and interact with it in [BaseScan]</w:t>
        <w:br/>
        <w:t>Contract Verification</w:t>
        <w:br/>
        <w:t>Verify a contract on the Base Sepolia testnet and interact with it in [BaseScan]</w:t>
        <w:br/>
        <w:t>Control Structures</w:t>
        <w:br/>
        <w:t>Control code flow with if, else, while, and for</w:t>
        <w:br/>
        <w:t>List the unique constraints for control flow in Solidity</w:t>
        <w:br/>
        <w:t>Utilize require to write a function that can only be used when a variable is set to true</w:t>
        <w:br/>
        <w:t>Write a revert statement to abort execution of a function in a specific state</w:t>
        <w:br/>
        <w:t>Utilize error to control flow more efficiently than with require</w:t>
        <w:br/>
        <w:t>Storing Data</w:t>
        <w:br/>
        <w:t>Use the constructor to initialize a variable</w:t>
        <w:br/>
        <w:t>Access the data in a public variable with the automatically generated getter</w:t>
        <w:br/>
        <w:t>Order variable declarations to use storage efficiently</w:t>
        <w:br/>
        <w:t>How Storage Works</w:t>
        <w:br/>
        <w:t>Diagram how a contract's data is stored on the blockchain (Contract -&gt; Blockchain)</w:t>
        <w:br/>
        <w:t>Order variable declarations to use storage efficiently</w:t>
        <w:br/>
        <w:t>Diagram how variables in a contract are stored (Variable -&gt; Contract)</w:t>
        <w:br/>
        <w:t>Arrays</w:t>
        <w:br/>
        <w:t>Describe the difference between storage, memory, and calldata arrays</w:t>
        <w:br/>
        <w:t>Filtering an Array</w:t>
        <w:br/>
        <w:t>Write a function that can return a filtered subset of an array</w:t>
        <w:br/>
        <w:t>Mappings</w:t>
        <w:br/>
        <w:t>Construct a Map (dictionary) data type</w:t>
        <w:br/>
        <w:t>Recall that assignment of the Map data type is not as flexible as for other data types/in other languages</w:t>
        <w:br/>
        <w:t>Restrict function calls with the msg.sender global variable</w:t>
        <w:br/>
        <w:t>Recall that there is no collision protection in the EVM and why this is (probably) ok</w:t>
        <w:br/>
        <w:t>Function Visibility and State Mutability</w:t>
        <w:br/>
        <w:t>Categorize functions as public, private, internal, or external based on their usage</w:t>
        <w:br/>
        <w:t>Describe how pure and view functions are different than functions that modify storage</w:t>
        <w:br/>
        <w:t>Function Modifiers</w:t>
        <w:br/>
        <w:t>Use modifiers to efficiently add functionality to multiple functions</w:t>
        <w:br/>
        <w:t>Structs</w:t>
        <w:br/>
        <w:t>Construct a struct (user-defined type) that contains several different data types</w:t>
        <w:br/>
        <w:t>Declare members of the struct to maximize storage efficiency</w:t>
        <w:br/>
        <w:t>Describe constraints related to the assignment of structs depending on the types they contain</w:t>
        <w:br/>
        <w:t>Inheritance</w:t>
        <w:br/>
        <w:t>Write a smart contract that inherits from another contract</w:t>
        <w:br/>
        <w:t>Describe the impact inheritance has on the byte code size limit</w:t>
        <w:br/>
        <w:t>Multiple Inheritance</w:t>
        <w:br/>
        <w:t>Write a smart contract that inherits from multiple contracts</w:t>
        <w:br/>
        <w:t>Abstract Contracts</w:t>
        <w:br/>
        <w:t>Use the virtual, override, and abstract keywords to create and use an abstract contract</w:t>
        <w:br/>
        <w:t>Imports</w:t>
        <w:br/>
        <w:t>Import and use code from another file</w:t>
        <w:br/>
        <w:t>Utilize OpenZeppelin contracts within Remix</w:t>
        <w:br/>
        <w:t>Error Triage</w:t>
        <w:br/>
        <w:t>Debug common solidity errors including transaction reverted, out of gas, stack overflow, value overflow/underflow, index out of range, etc.</w:t>
        <w:br/>
        <w:t>The New Keyword</w:t>
        <w:br/>
        <w:t>Write a contract that creates a new contract with the new keyword</w:t>
        <w:br/>
        <w:t>'Contract to Contract Interaction'</w:t>
        <w:br/>
        <w:t>Use interfaces to allow a smart contract to call functions in another smart contract</w:t>
        <w:br/>
        <w:t>Use the call() function to interact with another contract without using an interface</w:t>
        <w:br/>
        <w:t>Events</w:t>
        <w:br/>
        <w:t>Write and trigger an event</w:t>
        <w:br/>
        <w:t>List common uses of events</w:t>
        <w:br/>
        <w:t>Understand events vs. smart contract storage</w:t>
        <w:br/>
        <w:t>Address and Payable in Solidity</w:t>
        <w:br/>
        <w:t>Differentiate between address and address payable types in Solidity</w:t>
        <w:br/>
        <w:t>Determine when to use each type appropriately in contract development</w:t>
        <w:br/>
        <w:t>Employ address payable to send Ether and interact with payable functions</w:t>
        <w:br/>
        <w:t>Minimal Token</w:t>
        <w:br/>
        <w:t>Construct a minimal token and deploy to testnet</w:t>
        <w:br/>
        <w:t>Identify the properties that make a token a token</w:t>
        <w:br/>
        <w:t>The ERC-20 Token Standard</w:t>
        <w:br/>
        <w:t>Analyze the anatomy of an ERC-20 token</w:t>
        <w:br/>
        <w:t>Review the formal specification for ERC-20</w:t>
        <w:br/>
        <w:t>ERC-20 Implementation</w:t>
        <w:br/>
        <w:t>Describe OpenZepplin</w:t>
        <w:br/>
        <w:t>Import the OpenZepplin ERC-20 implementation</w:t>
        <w:br/>
        <w:t>Describe the difference between the ERC-20 standard and OpenZeppelin's ERC20.sol</w:t>
        <w:br/>
        <w:t>Build and deploy an ERC-20 compliant token</w:t>
        <w:br/>
        <w:t>The ERC-721 Token Standard</w:t>
        <w:br/>
        <w:t>Analyze the anatomy of an ERC-721 token</w:t>
        <w:br/>
        <w:t>Compare and contrast the technical specifications of ERC-20 and ERC-721</w:t>
        <w:br/>
        <w:t>Review the formal specification for ERC-721</w:t>
        <w:br/>
        <w:t>ERC-721 Token</w:t>
        <w:br/>
        <w:t>Analyze the anatomy of an ERC-721 token</w:t>
        <w:br/>
        <w:t>Compare and contrast the technical specifications of ERC-20 and ERC-721</w:t>
        <w:br/>
        <w:t>Review the formal specification for ERC-721</w:t>
        <w:br/>
        <w:t>Build and deploy an ERC-721 compliant token</w:t>
        <w:br/>
        <w:t>Use an ERC-721 token to control ownership of another data structure</w:t>
        <w:br/>
        <w:t>Wallet Connectors</w:t>
        <w:br/>
        <w:t>Identify the role of a wallet aggregator in an onchain app</w:t>
        <w:br/>
        <w:t>Debate the pros and cons of using a template</w:t>
        <w:br/>
        <w:t>Scaffold a new onchain app with RainbowKit</w:t>
        <w:br/>
        <w:t>Support users of EOAs and the Coinbase Smart Wallet with the same app</w:t>
        <w:br/>
        <w:t>Building an Onchain App</w:t>
        <w:br/>
        <w:t>Identify the role of a wallet aggregator in an onchain app</w:t>
        <w:br/>
        <w:t>Debate the pros and cons of using a template</w:t>
        <w:br/>
        <w:t>Add a wallet connection to a standard template app</w:t>
        <w:br/>
        <w:t>The useAccount Hook</w:t>
        <w:br/>
        <w:t>Implement the `useAccount`` hook to show the user's address, connection state, network, and balance</w:t>
        <w:br/>
        <w:t>Implement an isMounted hook to prevent hydration errors</w:t>
        <w:br/>
        <w:t>The useReadContract Hook</w:t>
        <w:br/>
        <w:t>Implement wagmi's useReadContract hook to fetch data from a smart contract</w:t>
        <w:br/>
        <w:t>Convert data fetched from a smart contract to information displayed to the user</w:t>
        <w:br/>
        <w:t>Identify the caveats of reading data from automatically-generated getters</w:t>
        <w:br/>
        <w:t>Configuring useReadContract</w:t>
        <w:br/>
        <w:t>Use useBlockNumber and the queryClient to automatically fetch updates from the blockchain</w:t>
        <w:br/>
        <w:t>Describe the costs of using the above, and methods to reduce those costs</w:t>
        <w:br/>
        <w:t>Configure arguments to be passed with a call to a pure or view smart contract function</w:t>
        <w:br/>
        <w:t>Call an instance of useReadContract on demand</w:t>
        <w:br/>
        <w:t>Utilize isLoading and isFetching to improve user experience</w:t>
        <w:br/>
        <w:t>The useWriteContract hook</w:t>
        <w:br/>
        <w:t>Implement wagmi's useWriteContract hook to send transactions to a smart contract</w:t>
        <w:br/>
        <w:t>Configure the options in useWriteContract</w:t>
        <w:br/>
        <w:t>Display the execution, success, or failure of a function with button state changes, and data display</w:t>
        <w:br/>
        <w:t>The useSimulateContract hook</w:t>
        <w:br/>
        <w:t>Implement wagmi's useSimulateContract and useWriteContract to send transactions to a smart contract</w:t>
        <w:br/>
        <w:t>Configure the options in useSimulateContract and useWriteContract</w:t>
        <w:br/>
        <w:t>Call a smart contract function on-demand using the write function from useWriteContract, with arguments and a value</w:t>
        <w:br/>
        <w:t>ON THIS PAGE</w:t>
        <w:br/>
        <w:t>What you can learn in this program</w:t>
        <w:br/>
        <w:t>What you can learn in this program</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About Base</w:t>
        <w:br/>
        <w:t>Base is a secure, low-cost, builder-friendly Ethereum L2 built to bring the next billion users onchain.</w:t>
        <w:br/>
        <w:t>Base is incubated within Coinbase and plans to progressively decentralize in the years ahead. We believe that decentralization is critical to creating an open, global cryptoeconomy that is accessible to everyone.</w:t>
        <w:br/>
        <w:t>Ethereum L2</w:t>
        <w:br/>
        <w:t>Base is built as an Ethereum L2, with the security, stability, and scalability you need to power your onchain apps. Confidently deploy any EVM codebase and onramp your users and assets from Ethereum L1, Coinbase, and other interoperable chains.</w:t>
        <w:br/>
        <w:t>Big features, small fees</w:t>
        <w:br/>
        <w:t>Get the EVM environment at a fraction of the cost. Get early access to Ethereum features like Account Abstraction (ERC4337), simple developer APIs for gasless transactions, and smart contract wallets.</w:t>
        <w:br/>
        <w:t>Open source</w:t>
        <w:br/>
        <w:t>Base is built on the MIT-licensed OP Stack, in collaboration with Optimism. We're joining as the second Core Dev team working on the OP Stack to ensure it’s a public good available to everyone.</w:t>
        <w:br/>
        <w:t>Scaled by Coinbase</w:t>
        <w:br/>
        <w:t>Base is an easy way for decentralized apps to leverage Coinbase's products and distribution. Seamless Coinbase integrations, easy fiat onramps, and access to millions of verified users in the Coinbase ecosystem.</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w:t>
        <w:br/>
        <w:br/>
        <w:t>Ecosystem</w:t>
        <w:br/>
        <w:t>Bridge</w:t>
        <w:br/>
        <w:t>Builders</w:t>
        <w:br/>
        <w:t>About</w:t>
        <w:br/>
        <w:t>Socials</w:t>
        <w:br/>
        <w:t>Home</w:t>
        <w:br/>
        <w:t>Get Started</w:t>
        <w:br/>
        <w:t>Docs</w:t>
        <w:br/>
        <w:t>Learn</w:t>
        <w:br/>
        <w:t>Search</w:t>
        <w:br/>
        <w:t>K</w:t>
        <w:br/>
        <w:t>CONNECT</w:t>
        <w:br/>
        <w:t>Base Builder Tutorials</w:t>
        <w:br/>
        <w:t>ALL</w:t>
        <w:br/>
        <w:t>SMART CONTRACTS</w:t>
        <w:br/>
        <w:t>NODES</w:t>
        <w:br/>
        <w:t>NFT</w:t>
        <w:br/>
        <w:t>ACCOUNT ABSTRACTION</w:t>
        <w:br/>
        <w:t>CROSS-CHAIN</w:t>
        <w:br/>
        <w:t>ORACLES</w:t>
        <w:br/>
        <w:t>VRF</w:t>
        <w:br/>
        <w:t>FRAMES</w:t>
        <w:br/>
        <w:t>FRONTEND</w:t>
        <w:br/>
        <w:t>ONCHAINKIT</w:t>
        <w:br/>
        <w:t>SMART WALLET</w:t>
        <w:br/>
        <w:t>PAYMASTER</w:t>
        <w:br/>
        <w:t>Create a Basename Profile Component</w:t>
        <w:br/>
        <w:t>🖊️ hughescoin</w:t>
        <w:br/>
        <w:t>Oct 15, 2024</w:t>
        <w:br/>
        <w:t>9 min read</w:t>
        <w:br/>
        <w:t>Learn how to create a component that displays social media and profile information for a given basename.</w:t>
        <w:br/>
        <w:t>FRONTEND</w:t>
        <w:br/>
        <w:t>IDENTITY</w:t>
        <w:br/>
        <w:t>Deploying a smart contract using Foundry</w:t>
        <w:br/>
        <w:t>🖊️ Tom Vieira</w:t>
        <w:br/>
        <w:t>Oct 15, 2024</w:t>
        <w:br/>
        <w:t>17 min read</w:t>
        <w:br/>
        <w:t>A tutorial that teaches how to deploy a smart contract on the Base test network using Foundry. Includes instructions for setting up the environment, compiling, and deploying the smart contract.</w:t>
        <w:br/>
        <w:t>SMART CONTRACTS</w:t>
        <w:br/>
        <w:t>Deploying a smart contract using Hardhat</w:t>
        <w:br/>
        <w:t>🖊️ Taylor Caldwell</w:t>
        <w:br/>
        <w:t>Aug 14, 2024</w:t>
        <w:br/>
        <w:t>15 min read</w:t>
        <w:br/>
        <w:t>A tutorial that teaches how to deploy a smart contract on the Base test network using Hardhat. Includes instructions for setting up the environment, compiling, and deploying the smart contract.</w:t>
        <w:br/>
        <w:t>SMART CONTRACTS</w:t>
        <w:br/>
        <w:t>Deploying a smart contract using Remix</w:t>
        <w:br/>
        <w:t>🖊️ Brian Doyle</w:t>
        <w:br/>
        <w:t>Aug 9, 2024</w:t>
        <w:br/>
        <w:t>18 min read</w:t>
        <w:br/>
        <w:t>A tutorial that teaches how to deploy a smart contract on the Base test network using Remix IDE. Includes instructions for setting up the environment, compiling, and deploying the smart contract.</w:t>
        <w:br/>
        <w:t>SMART CONTRACTS</w:t>
        <w:br/>
        <w:t>Deploying a smart contract using Tenderly</w:t>
        <w:br/>
        <w:t>🖊️ Tenderly</w:t>
        <w:br/>
        <w:t>Jul 11, 2024</w:t>
        <w:br/>
        <w:t>19 min read</w:t>
        <w:br/>
        <w:t>A tutorial that teaches how to deploy smart contracts using Tenderly DevNets. This page covers setup, debugging, transaction simulations, and continuous integration for smart contract development on Base Network.</w:t>
        <w:br/>
        <w:t>SMART CONTRACTS</w:t>
        <w:br/>
        <w:t>Deploying a smart contract using thirdweb</w:t>
        <w:br/>
        <w:t>🖊️ Taylor Caldwell</w:t>
        <w:br/>
        <w:t>Jul 11, 2024</w:t>
        <w:br/>
        <w:t>10 min read</w:t>
        <w:br/>
        <w:t>A tutorial that teaches how to deploy and interact with smart contracts using the thirdweb CLI and SDK. Includes instructions for project creation, contract deployment on the Base test network.</w:t>
        <w:br/>
        <w:t>SMART CONTRACTS</w:t>
        <w:br/>
        <w:t>Gasless Transactions on Base using a Paymaster</w:t>
        <w:br/>
        <w:t>🖊️ hughescoin</w:t>
        <w:br/>
        <w:t>Aug 14, 2024</w:t>
        <w:br/>
        <w:t>27 min read</w:t>
        <w:br/>
        <w:t>Learn how to leverage the Base Paymaster for seamless, gasless transactions on the Coinbase Cloud Developer Platform.</w:t>
        <w:br/>
        <w:t>ACCOUNT ABSTRACTION</w:t>
        <w:br/>
        <w:t>PAYMASTER</w:t>
        <w:br/>
        <w:t>Introduction to Providers</w:t>
        <w:br/>
        <w:t>🖊️ Brian Doyle</w:t>
        <w:br/>
        <w:t>Sep 12, 2024</w:t>
        <w:br/>
        <w:t>21 min read</w:t>
        <w:br/>
        <w:t>A tutorial that teaches what providers are, why you need one, and how to configure several providers and use them to connect to the blockchain.</w:t>
        <w:br/>
        <w:t>NODES</w:t>
        <w:br/>
        <w:t>FRONTEND</w:t>
        <w:br/>
        <w:t>Running a Base Node</w:t>
        <w:br/>
        <w:t>🖊️ taycaldwell &amp; wbnns</w:t>
        <w:br/>
        <w:t>Sep 12, 2024</w:t>
        <w:br/>
        <w:t>7 min read</w:t>
        <w:br/>
        <w:t>A tutorial that teaches how to set up and run a Base Node.</w:t>
        <w:br/>
        <w:t>NODES</w:t>
        <w:br/>
        <w:t>Farcaster Frames: Building HyperFrames</w:t>
        <w:br/>
        <w:t>🖊️ Brian Doyle</w:t>
        <w:br/>
        <w:t>Aug 14, 2024</w:t>
        <w:br/>
        <w:t>16 min read</w:t>
        <w:br/>
        <w:t>A tutorial that teaches how to make cross-linked HyperFrames in an organized manner.</w:t>
        <w:br/>
        <w:t>FRAMES</w:t>
        <w:br/>
        <w:t>ONCHAINKIT</w:t>
        <w:br/>
        <w:t>Coinbase Smart Wallet</w:t>
        <w:br/>
        <w:t>🖊️ Brian Doyle</w:t>
        <w:br/>
        <w:t>Aug 14, 2024</w:t>
        <w:br/>
        <w:t>22 min read</w:t>
        <w:br/>
        <w:t>Learn to create an app that uses the Coinbase Smart Wallet and effectively manages assets and permissions for both native and new users of onchain apps</w:t>
        <w:br/>
        <w:t>NFT</w:t>
        <w:br/>
        <w:t>SMART WALLET</w:t>
        <w:br/>
        <w:t>PAYMASTER</w:t>
        <w:br/>
        <w:t>Use the Coinbase Smart Wallet and EOAs with OnchainKit</w:t>
        <w:br/>
        <w:t>🖊️ Brian Doyle</w:t>
        <w:br/>
        <w:t>Aug 14, 2024</w:t>
        <w:br/>
        <w:t>10 min read</w:t>
        <w:br/>
        <w:t>Learn how to use OnchainKit to easily handle the Coinbase Smart Wallet and EOA wallets including the Coinbase wallet, at the same time.</w:t>
        <w:br/>
        <w:t>ACCOUNT ABSTRACTION</w:t>
        <w:br/>
        <w:t>FRONTEND</w:t>
        <w:br/>
        <w:t>ONCHAINKIT</w:t>
        <w:br/>
        <w:t>SMART WALLET</w:t>
        <w:br/>
        <w:t>Coinbase Smart Wallet with RainbowKit</w:t>
        <w:br/>
        <w:t>🖊️ Brian Doyle</w:t>
        <w:br/>
        <w:t>Aug 14, 2024</w:t>
        <w:br/>
        <w:t>11 min read</w:t>
        <w:br/>
        <w:t>Learn how to configure RainbowKit to elegantly handle the Coinbase Smart Wallet and EOA wallets including the Coinbase wallet, at the same time.</w:t>
        <w:br/>
        <w:t>ACCOUNT ABSTRACTION</w:t>
        <w:br/>
        <w:t>FRONTEND</w:t>
        <w:br/>
        <w:t>SMART WALLET</w:t>
        <w:br/>
        <w:t>Farcaster Frames: Building an NFT airdrop Frame</w:t>
        <w:br/>
        <w:t>🖊️ Brian Doyle</w:t>
        <w:br/>
        <w:t>Aug 14, 2024</w:t>
        <w:br/>
        <w:t>23 min read</w:t>
        <w:br/>
        <w:t>A tutorial that teaches how to make a Farcaster Frame that allows you to mint and airdrop NFTs to users.</w:t>
        <w:br/>
        <w:t>FRAMES</w:t>
        <w:br/>
        <w:t>NFT</w:t>
        <w:br/>
        <w:t>ONCHAINKIT</w:t>
        <w:br/>
        <w:t>Farcaster Frames: Building a no-code minting Frame</w:t>
        <w:br/>
        <w:t>🖊️ Brian Doyle</w:t>
        <w:br/>
        <w:t>Aug 14, 2024</w:t>
        <w:br/>
        <w:t>6 min read</w:t>
        <w:br/>
        <w:t>A tutorial that teaches how to make a Farcaster Frame with an outbound link to an NFT minting website.</w:t>
        <w:br/>
        <w:t>FRAMES</w:t>
        <w:br/>
        <w:t>NFT</w:t>
        <w:br/>
        <w:t>ONCHAINKIT</w:t>
        <w:br/>
        <w:t>Farcaster Frames: Deploying to Vercel</w:t>
        <w:br/>
        <w:t>🖊️ Brian Doyle</w:t>
        <w:br/>
        <w:t>Aug 14, 2024</w:t>
        <w:br/>
        <w:t>9 min read</w:t>
        <w:br/>
        <w:t>A tutorial that teaches how to deploy a Farcaster Frame using Vercel.</w:t>
        <w:br/>
        <w:t>FRAMES</w:t>
        <w:br/>
        <w:t>ONCHAINKIT</w:t>
        <w:br/>
        <w:t>Farcaster Frames: Gating content and creating redirects</w:t>
        <w:br/>
        <w:t>🖊️ Brian Doyle</w:t>
        <w:br/>
        <w:t>Aug 14, 2024</w:t>
        <w:br/>
        <w:t>11 min read</w:t>
        <w:br/>
        <w:t>A tutorial that teaches how to create Frames with more advanced behaviors such as gating content based on a user's follows, likes, or recasts, and creating redirect buttons.</w:t>
        <w:br/>
        <w:t>FRAMES</w:t>
        <w:br/>
        <w:t>ONCHAINKIT</w:t>
        <w:br/>
        <w:t>Farcaster Frames: Making transactions</w:t>
        <w:br/>
        <w:t>🖊️ Brian Doyle</w:t>
        <w:br/>
        <w:t>Aug 14, 2024</w:t>
        <w:br/>
        <w:t>17 min read</w:t>
        <w:br/>
        <w:t>A tutorial that teaches how to invoke a wallet transaction from a Farcaster Frame.</w:t>
        <w:br/>
        <w:t>FRAMES</w:t>
        <w:br/>
        <w:t>ONCHAINKIT</w:t>
        <w:br/>
        <w:t>Farcaster Cast Actions: Create a Simple Cast Action</w:t>
        <w:br/>
        <w:t>🖊️ Brian Doyle</w:t>
        <w:br/>
        <w:t>Aug 14, 2024</w:t>
        <w:br/>
        <w:t>9 min read</w:t>
        <w:br/>
        <w:t>A tutorial that teaches how to make a simple Farcaster cast action.</w:t>
        <w:br/>
        <w:t>FRAMES</w:t>
        <w:br/>
        <w:t>ACTIONS</w:t>
        <w:br/>
        <w:t>ONCHAINKIT</w:t>
        <w:br/>
        <w:t>Verify a Smart Contract using Basescan API</w:t>
        <w:br/>
        <w:t>🖊️ hughescoin</w:t>
        <w:br/>
        <w:t>Sep 12, 2024</w:t>
        <w:br/>
        <w:t>12 min read</w:t>
        <w:br/>
        <w:t>A tutorial that teaches how to verify a smart contract using Basescan APIs.</w:t>
        <w:br/>
        <w:t>SMART CONTRACTS</w:t>
        <w:br/>
        <w:t>Simple Onchain NFTs</w:t>
        <w:br/>
        <w:t>🖊️ Brian Doyle</w:t>
        <w:br/>
        <w:t>Aug 14, 2024</w:t>
        <w:br/>
        <w:t>26 min read</w:t>
        <w:br/>
        <w:t>A tutorial that teaches how to make simple nfts that are procedurally generated and have onchain metadata and images.</w:t>
        <w:br/>
        <w:t>NFT</w:t>
        <w:br/>
        <w:t>Complex Onchain NFTs</w:t>
        <w:br/>
        <w:t>🖊️ Brian Doyle</w:t>
        <w:br/>
        <w:t>Aug 14, 2024</w:t>
        <w:br/>
        <w:t>39 min read</w:t>
        <w:br/>
        <w:t>A tutorial that teaches how to make complex nfts that are procedurally generated and have onchain metadata and images.</w:t>
        <w:br/>
        <w:t>NFT</w:t>
        <w:br/>
        <w:t>Signature Mint NFT</w:t>
        <w:br/>
        <w:t>🖊️ Brian Doyle</w:t>
        <w:br/>
        <w:t>Aug 14, 2024</w:t>
        <w:br/>
        <w:t>19 min read</w:t>
        <w:br/>
        <w:t>A tutorial that teaches how to create a signature mint, in which minters pay their own gas, but must first be given a valid signed authorization.</w:t>
        <w:br/>
        <w:t>NFT</w:t>
        <w:br/>
        <w:t>Building an onchain app using thirdweb</w:t>
        <w:br/>
        <w:t>🖊️ Taylor Caldwell</w:t>
        <w:br/>
        <w:t>Aug 14, 2024</w:t>
        <w:br/>
        <w:t>8 min read</w:t>
        <w:br/>
        <w:t>A tutorial that teaches how to build an NFT gallery app using thirdweb, including steps for creating an NFT collection, minting NFTs, and configuring the app for the Base testnet.</w:t>
        <w:br/>
        <w:t>SMART CONTRACTS</w:t>
        <w:br/>
        <w:t>NFT</w:t>
        <w:br/>
        <w:t>Thirdweb and Unreal - NFT Items</w:t>
        <w:br/>
        <w:t>🖊️ Brian Doyle</w:t>
        <w:br/>
        <w:t>Sep 12, 2024</w:t>
        <w:br/>
        <w:t>37 min read</w:t>
        <w:br/>
        <w:t>Learn how to use NFTs as in-game items using Thirdweb and Unreal.</w:t>
        <w:br/>
        <w:t>NFT</w:t>
        <w:br/>
        <w:t>SMART CONTRACTS</w:t>
        <w:br/>
        <w:t>Building dynamic NFTs</w:t>
        <w:br/>
        <w:t>🖊️ Luke Cassady-Dorion</w:t>
        <w:br/>
        <w:t>Sep 26, 2024</w:t>
        <w:br/>
        <w:t>14 min read</w:t>
        <w:br/>
        <w:t>A tutorial that teaches how to make dynamic NFTs that evolve based on onchain or offchain actions.</w:t>
        <w:br/>
        <w:t>NFT</w:t>
        <w:br/>
        <w:t>Create Email Marketing Campaigns Onchain using Coinbase Smart Wallet + Resend</w:t>
        <w:br/>
        <w:t>🖊️ hughescoin</w:t>
        <w:br/>
        <w:t>Sep 12, 2024</w:t>
        <w:br/>
        <w:t>21 min read</w:t>
        <w:br/>
        <w:t>A tutorial that teaches how to create a mailing list and email customers using Resend</w:t>
        <w:br/>
        <w:t>ACCOUNT ABSTRACTION</w:t>
        <w:br/>
        <w:t>Gate IRL Events with Nouns</w:t>
        <w:br/>
        <w:t>🖊️ Brian Doyle</w:t>
        <w:br/>
        <w:t>Aug 14, 2024</w:t>
        <w:br/>
        <w:t>19 min read</w:t>
        <w:br/>
        <w:t>Learn how to gate entry to an IRL event for members of a Nounish DAO.</w:t>
        <w:br/>
        <w:t>NFT</w:t>
        <w:br/>
        <w:t>SMART CONTRACTS</w:t>
        <w:br/>
        <w:t>FRONTEND</w:t>
        <w:br/>
        <w:t>How to Mint on Zora with an App</w:t>
        <w:br/>
        <w:t>🖊️ Brian Doyle</w:t>
        <w:br/>
        <w:t>Aug 13, 2024</w:t>
        <w:br/>
        <w:t>18 min read</w:t>
        <w:br/>
        <w:t>Learn to use Zora contracts inside your app to create secure, efficient, and feature-rich minting experiences for your users.</w:t>
        <w:br/>
        <w:t>NFT</w:t>
        <w:br/>
        <w:t>SMART WALLET</w:t>
        <w:br/>
        <w:t>Account Abstraction on Base using Biconomy</w:t>
        <w:br/>
        <w:t>🖊️ Taylor Caldwell</w:t>
        <w:br/>
        <w:t>Aug 14, 2024</w:t>
        <w:br/>
        <w:t>29 min read</w:t>
        <w:br/>
        <w:t>A tutorial that teaches how to implement Account Abstraction into a Base project using Biconomy paymasters, bundlers, and smart accounts.</w:t>
        <w:br/>
        <w:t>ACCOUNT ABSTRACTION</w:t>
        <w:br/>
        <w:t>Account Abstraction on Base using Particle Network</w:t>
        <w:br/>
        <w:t>🖊️ TABASCO</w:t>
        <w:br/>
        <w:t>Aug 14, 2024</w:t>
        <w:br/>
        <w:t>34 min read</w:t>
        <w:br/>
        <w:t>A walkthrough on Particle Network's Modular Smart Wallet-as-a-Service, leveraging account abstraction and social logins across various providers.</w:t>
        <w:br/>
        <w:t>ACCOUNT ABSTRACTION</w:t>
        <w:br/>
        <w:t>Account Abstraction on Base using Privy and the Base Paymaster</w:t>
        <w:br/>
        <w:t>🖊️ Brian Doyle and Aaron Hayslip</w:t>
        <w:br/>
        <w:t>Sep 12, 2024</w:t>
        <w:br/>
        <w:t>46 min read</w:t>
        <w:br/>
        <w:t>A tutorial that teaches how to implement Account Abstraction into a Base project using Privy and the Base paymaster.</w:t>
        <w:br/>
        <w:t>ACCOUNT ABSTRACTION</w:t>
        <w:br/>
        <w:t>Hardhat: Debugging smart contracts</w:t>
        <w:br/>
        <w:t>🖊️ Edson Alcala</w:t>
        <w:br/>
        <w:t>Jul 19, 2024</w:t>
        <w:br/>
        <w:t>15 min read</w:t>
        <w:br/>
        <w:t>A tutorial that teaches how to debug your smart contracts using Hardhat.</w:t>
        <w:br/>
        <w:t>SMART CONTRACTS</w:t>
        <w:br/>
        <w:t>Hardhat: Optimizing the gas usage of smart contracts</w:t>
        <w:br/>
        <w:t>🖊️ Edson Alcala and Brian Doyle</w:t>
        <w:br/>
        <w:t>Jul 11, 2024</w:t>
        <w:br/>
        <w:t>16 min read</w:t>
        <w:br/>
        <w:t>A tutorial that teaches how to optimize the gas usage of your smart contracts using Hardhat.</w:t>
        <w:br/>
        <w:t>SMART CONTRACTS</w:t>
        <w:br/>
        <w:t>Hardhat: Optimizing the size of smart contracts</w:t>
        <w:br/>
        <w:t>🖊️ Edson Alcala and Brian Doyle</w:t>
        <w:br/>
        <w:t>Aug 14, 2024</w:t>
        <w:br/>
        <w:t>22 min read</w:t>
        <w:br/>
        <w:t>A tutorial that teaches how to optimize the size of your smart contracts using Hardhat.</w:t>
        <w:br/>
        <w:t>SMART CONTRACTS</w:t>
        <w:br/>
        <w:t>Hardhat: Analyzing the test coverage of smart contracts</w:t>
        <w:br/>
        <w:t>🖊️ Edson Alcala</w:t>
        <w:br/>
        <w:t>Jul 19, 2024</w:t>
        <w:br/>
        <w:t>9 min read</w:t>
        <w:br/>
        <w:t>A tutorial that teaches how to profile the test coverage of your smart contracts using Hardhat and the Solidity Coverage plugin.</w:t>
        <w:br/>
        <w:t>SMART CONTRACTS</w:t>
        <w:br/>
        <w:t>Foundry: Setting up Foundry with Base</w:t>
        <w:br/>
        <w:t>🖊️ Edson Alcala</w:t>
        <w:br/>
        <w:t>Sep 26, 2024</w:t>
        <w:br/>
        <w:t>6 min read</w:t>
        <w:br/>
        <w:t>A tutorial that teaches how to set up your development environment to work with Foundry.</w:t>
        <w:br/>
        <w:t>SMART CONTRACTS</w:t>
        <w:br/>
        <w:t>Foundry: Testing smart contracts</w:t>
        <w:br/>
        <w:t>🖊️ Edson Alcala</w:t>
        <w:br/>
        <w:t>Jul 11, 2024</w:t>
        <w:br/>
        <w:t>9 min read</w:t>
        <w:br/>
        <w:t>A tutorial that teaches how to test your smart contracts using Foundry.</w:t>
        <w:br/>
        <w:t>SMART CONTRACTS</w:t>
        <w:br/>
        <w:t>Add Frames to A Basename</w:t>
        <w:br/>
        <w:t>🖊️ hughescoin</w:t>
        <w:br/>
        <w:t>Sep 26, 2024</w:t>
        <w:br/>
        <w:t>5 min read</w:t>
        <w:br/>
        <w:t>Learn how to customize your Basename by adding Frames, showcasing dynamic content with ease on Base.</w:t>
        <w:br/>
        <w:t>ACCOUNT ABSTRACTION</w:t>
        <w:br/>
        <w:t>PAYMASTER</w:t>
        <w:br/>
        <w:t>Sending messages and tokens from Base to other chains using Chainlink CCIP</w:t>
        <w:br/>
        <w:t>🖊️ Taylor Caldwell</w:t>
        <w:br/>
        <w:t>Aug 14, 2024</w:t>
        <w:br/>
        <w:t>32 min read</w:t>
        <w:br/>
        <w:t>A tutorial that teaches how to use Chainlink CCIP to perform cross-chain messaging and token transfers from Base Goerli testnet to Optimism Goerli testnet.</w:t>
        <w:br/>
        <w:t>CROSS-CHAIN</w:t>
        <w:br/>
        <w:t>Sending messages from Base to other chains using LayerZero V2</w:t>
        <w:br/>
        <w:t>🖊️ Taylor Caldwell</w:t>
        <w:br/>
        <w:t>Sep 26, 2024</w:t>
        <w:br/>
        <w:t>34 min read</w:t>
        <w:br/>
        <w:t>A tutorial that teaches how to use LayerZero V2 to perform cross-chain messaging from Base Goerli testnet to Optimism Goerli testnet.</w:t>
        <w:br/>
        <w:t>CROSS-CHAIN</w:t>
        <w:br/>
        <w:t>Deploy an Onchain App with Fleek</w:t>
        <w:br/>
        <w:t>🖊️ Brian Doyle</w:t>
        <w:br/>
        <w:t>Aug 14, 2024</w:t>
        <w:br/>
        <w:t>9 min read</w:t>
        <w:br/>
        <w:t>Learn how to deploy an onchain app using Fleek.</w:t>
        <w:br/>
        <w:t>FRONTEND</w:t>
        <w:br/>
        <w:t>Convert Farcaster Frame to Open Frame using OnchainKit</w:t>
        <w:br/>
        <w:t>🖊️ hughescoin</w:t>
        <w:br/>
        <w:t>Oct 15, 2024</w:t>
        <w:br/>
        <w:t>10 min read</w:t>
        <w:br/>
        <w:t>Learn how to convert your Farcaster Frame to an Open Frame using Onchain Kit, enabling broader compatibility and usage.</w:t>
        <w:br/>
        <w:t>FRONTEND</w:t>
        <w:br/>
        <w:t>Accessing real-world data using Chainlink Data Feeds</w:t>
        <w:br/>
        <w:t>🖊️ Taylor Caldwell</w:t>
        <w:br/>
        <w:t>Sep 26, 2024</w:t>
        <w:br/>
        <w:t>11 min read</w:t>
        <w:br/>
        <w:t>A tutorial that teaches how to use Chainlink Data Feeds to access real-world data, such as asset prices, directly from your smart contracts on the Base testnet.</w:t>
        <w:br/>
        <w:t>ORACLES</w:t>
        <w:br/>
        <w:t>Accessing real-time asset data using Pyth Price Feeds</w:t>
        <w:br/>
        <w:t>🖊️ Taylor Caldwell</w:t>
        <w:br/>
        <w:t>Aug 14, 2024</w:t>
        <w:br/>
        <w:t>13 min read</w:t>
        <w:br/>
        <w:t>A tutorial that teaches how to use Pyth Price Feeds to access real-time asset data, directly from your smart contracts on the Base testnet.</w:t>
        <w:br/>
        <w:t>ORACLES</w:t>
        <w:br/>
        <w:t>Generating random numbers contracts using Supra dVRF</w:t>
        <w:br/>
        <w:t>🖊️ Taylor Caldwell</w:t>
        <w:br/>
        <w:t>Aug 14, 2024</w:t>
        <w:br/>
        <w:t>19 min read</w:t>
        <w:br/>
        <w:t>A tutorial that teaches how to use Supra dVRF to serve random numbers using an onchain randomness generation mechanism directly within your smart contracts on the Base testnet.</w:t>
        <w:br/>
        <w:t>ORACLES</w:t>
        <w:br/>
        <w:t>VRF</w:t>
        <w:br/>
        <w:t>Deploy a Shopify Storefront with Coinbase Commerce</w:t>
        <w:br/>
        <w:t>🖊️ hughescoin</w:t>
        <w:br/>
        <w:t>Sep 12, 2024</w:t>
        <w:br/>
        <w:t>8 min read</w:t>
        <w:br/>
        <w:t>Learn how to launch a Shopify storefront that uses Coinbase Commerce as a crypto payment gateway.</w:t>
        <w:br/>
        <w:t>ECOMMERCE</w:t>
        <w:br/>
        <w:t>CRYPTO</w:t>
        <w:br/>
        <w:t>SHOPIFY</w:t>
        <w:br/>
        <w:t>ONCHAIN SUMMER</w:t>
        <w:br/>
        <w:t>OCS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https://docs.base.org/base-learn/progress</w:t>
        <w:br/>
        <w:br/>
        <w:t>Ecosystem</w:t>
        <w:br/>
        <w:t>Bridge</w:t>
        <w:br/>
        <w:t>Builders</w:t>
        <w:br/>
        <w:t>About</w:t>
        <w:br/>
        <w:t>Socials</w:t>
        <w:br/>
        <w:t>Home</w:t>
        <w:br/>
        <w:t>Get Started</w:t>
        <w:br/>
        <w:t>Docs</w:t>
        <w:br/>
        <w:t>Learn</w:t>
        <w:br/>
        <w:t>Search</w:t>
        <w:br/>
        <w:t>K</w:t>
        <w:br/>
        <w:t>CONNECT</w:t>
        <w:br/>
        <w:t>Base Learn Progress</w:t>
        <w:br/>
        <w:t>Connect your wallet to view your Base Learn progress.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https://docs.base.org/docs/tags</w:t>
        <w:br/>
        <w:br/>
        <w:t>Ecosystem</w:t>
        <w:br/>
        <w:t>Bridge</w:t>
        <w:br/>
        <w:t>Builders</w:t>
        <w:br/>
        <w:t>About</w:t>
        <w:br/>
        <w:t>Socials</w:t>
        <w:br/>
        <w:t>Home</w:t>
        <w:br/>
        <w:t>Get Started</w:t>
        <w:br/>
        <w:t>Docs</w:t>
        <w:br/>
        <w:t>Learn</w:t>
        <w:br/>
        <w:t>Search</w:t>
        <w:br/>
        <w:t>K</w:t>
        <w:br/>
        <w:t>CONNECT</w:t>
        <w:br/>
        <w:t>Tags</w:t>
        <w:br/>
        <w:t>A</w:t>
        <w:br/>
        <w:t>account abstraction</w:t>
        <w:br/>
        <w:t>2</w:t>
        <w:br/>
        <w:t>B</w:t>
        <w:br/>
        <w:t>basenames</w:t>
        <w:br/>
        <w:t>1</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https://docs.base.org/docs/tags/account-abstraction</w:t>
        <w:br/>
        <w:br/>
        <w:t>Ecosystem</w:t>
        <w:br/>
        <w:t>Bridge</w:t>
        <w:br/>
        <w:t>Builders</w:t>
        <w:br/>
        <w:t>About</w:t>
        <w:br/>
        <w:t>Socials</w:t>
        <w:br/>
        <w:t>Home</w:t>
        <w:br/>
        <w:t>Get Started</w:t>
        <w:br/>
        <w:t>Docs</w:t>
        <w:br/>
        <w:t>Learn</w:t>
        <w:br/>
        <w:t>Search</w:t>
        <w:br/>
        <w:t>K</w:t>
        <w:br/>
        <w:t>CONNECT</w:t>
        <w:br/>
        <w:t>2 docs tagged with "account abstraction"</w:t>
        <w:br/>
        <w:t>View All Tags</w:t>
        <w:br/>
        <w:t>Basenames + OnchainKit Tutorial</w:t>
        <w:br/>
        <w:t>A tutorial that teaches how to intergrate Basenames to your wagmi/viem App using OnchainKit</w:t>
        <w:br/>
        <w:t>Basenames + Wagmi Tutorial</w:t>
        <w:br/>
        <w:t>A tutorial that teaches how to intergrate Basenames to your wagmi/viem App</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https://docs.base.org/docs/tags/basenames</w:t>
        <w:br/>
        <w:br/>
        <w:t>Ecosystem</w:t>
        <w:br/>
        <w:t>Bridge</w:t>
        <w:br/>
        <w:t>Builders</w:t>
        <w:br/>
        <w:t>About</w:t>
        <w:br/>
        <w:t>Socials</w:t>
        <w:br/>
        <w:t>Home</w:t>
        <w:br/>
        <w:t>Get Started</w:t>
        <w:br/>
        <w:t>Docs</w:t>
        <w:br/>
        <w:t>Learn</w:t>
        <w:br/>
        <w:t>Search</w:t>
        <w:br/>
        <w:t>K</w:t>
        <w:br/>
        <w:t>CONNECT</w:t>
        <w:br/>
        <w:t>One doc tagged with "basenames"</w:t>
        <w:br/>
        <w:t>View All Tags</w:t>
        <w:br/>
        <w:t>Basenames FAQ</w:t>
        <w:br/>
        <w:t>Frequently asked questions on basenames.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https://docs.base.org/search</w:t>
        <w:br/>
        <w:br/>
        <w:t>Ecosystem</w:t>
        <w:br/>
        <w:t>Bridge</w:t>
        <w:br/>
        <w:t>Builders</w:t>
        <w:br/>
        <w:t>About</w:t>
        <w:br/>
        <w:t>Socials</w:t>
        <w:br/>
        <w:t>Home</w:t>
        <w:br/>
        <w:t>Get Started</w:t>
        <w:br/>
        <w:t>Docs</w:t>
        <w:br/>
        <w:t>Learn</w:t>
        <w:br/>
        <w:t>Search</w:t>
        <w:br/>
        <w:t>K</w:t>
        <w:br/>
        <w:t>CONNECT</w:t>
        <w:br/>
        <w:t>Search the documentation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w:t>
        <w:br/>
        <w:br/>
        <w:t>Ecosystem</w:t>
        <w:br/>
        <w:t>Bridge</w:t>
        <w:br/>
        <w:t>Builders</w:t>
        <w:br/>
        <w:t>About</w:t>
        <w:br/>
        <w:t>Socials</w:t>
        <w:br/>
        <w:t>Home</w:t>
        <w:br/>
        <w:t>Get Started</w:t>
        <w:br/>
        <w:t>Docs</w:t>
        <w:br/>
        <w:t>Learn</w:t>
        <w:br/>
        <w:t>Search</w:t>
        <w:br/>
        <w:t>K</w:t>
        <w:br/>
        <w:t>CONNECT</w:t>
        <w:br/>
        <w:t>Base Builder Tutorials</w:t>
        <w:br/>
        <w:t>ALL</w:t>
        <w:br/>
        <w:t>SMART CONTRACTS</w:t>
        <w:br/>
        <w:t>NODES</w:t>
        <w:br/>
        <w:t>NFT</w:t>
        <w:br/>
        <w:t>ACCOUNT ABSTRACTION</w:t>
        <w:br/>
        <w:t>CROSS-CHAIN</w:t>
        <w:br/>
        <w:t>ORACLES</w:t>
        <w:br/>
        <w:t>VRF</w:t>
        <w:br/>
        <w:t>FRAMES</w:t>
        <w:br/>
        <w:t>FRONTEND</w:t>
        <w:br/>
        <w:t>ONCHAINKIT</w:t>
        <w:br/>
        <w:t>SMART WALLET</w:t>
        <w:br/>
        <w:t>PAYMASTER</w:t>
        <w:br/>
        <w:t>Create a Basename Profile Component</w:t>
        <w:br/>
        <w:t>🖊️ hughescoin</w:t>
        <w:br/>
        <w:t>Oct 15, 2024</w:t>
        <w:br/>
        <w:t>9 min read</w:t>
        <w:br/>
        <w:t>Learn how to create a component that displays social media and profile information for a given basename.</w:t>
        <w:br/>
        <w:t>FRONTEND</w:t>
        <w:br/>
        <w:t>IDENTITY</w:t>
        <w:br/>
        <w:t>Deploying a smart contract using Foundry</w:t>
        <w:br/>
        <w:t>🖊️ Tom Vieira</w:t>
        <w:br/>
        <w:t>Oct 15, 2024</w:t>
        <w:br/>
        <w:t>17 min read</w:t>
        <w:br/>
        <w:t>A tutorial that teaches how to deploy a smart contract on the Base test network using Foundry. Includes instructions for setting up the environment, compiling, and deploying the smart contract.</w:t>
        <w:br/>
        <w:t>SMART CONTRACTS</w:t>
        <w:br/>
        <w:t>Deploying a smart contract using Hardhat</w:t>
        <w:br/>
        <w:t>🖊️ Taylor Caldwell</w:t>
        <w:br/>
        <w:t>Aug 14, 2024</w:t>
        <w:br/>
        <w:t>15 min read</w:t>
        <w:br/>
        <w:t>A tutorial that teaches how to deploy a smart contract on the Base test network using Hardhat. Includes instructions for setting up the environment, compiling, and deploying the smart contract.</w:t>
        <w:br/>
        <w:t>SMART CONTRACTS</w:t>
        <w:br/>
        <w:t>Deploying a smart contract using Remix</w:t>
        <w:br/>
        <w:t>🖊️ Brian Doyle</w:t>
        <w:br/>
        <w:t>Aug 9, 2024</w:t>
        <w:br/>
        <w:t>18 min read</w:t>
        <w:br/>
        <w:t>A tutorial that teaches how to deploy a smart contract on the Base test network using Remix IDE. Includes instructions for setting up the environment, compiling, and deploying the smart contract.</w:t>
        <w:br/>
        <w:t>SMART CONTRACTS</w:t>
        <w:br/>
        <w:t>Deploying a smart contract using Tenderly</w:t>
        <w:br/>
        <w:t>🖊️ Tenderly</w:t>
        <w:br/>
        <w:t>Jul 11, 2024</w:t>
        <w:br/>
        <w:t>19 min read</w:t>
        <w:br/>
        <w:t>A tutorial that teaches how to deploy smart contracts using Tenderly DevNets. This page covers setup, debugging, transaction simulations, and continuous integration for smart contract development on Base Network.</w:t>
        <w:br/>
        <w:t>SMART CONTRACTS</w:t>
        <w:br/>
        <w:t>Deploying a smart contract using thirdweb</w:t>
        <w:br/>
        <w:t>🖊️ Taylor Caldwell</w:t>
        <w:br/>
        <w:t>Jul 11, 2024</w:t>
        <w:br/>
        <w:t>10 min read</w:t>
        <w:br/>
        <w:t>A tutorial that teaches how to deploy and interact with smart contracts using the thirdweb CLI and SDK. Includes instructions for project creation, contract deployment on the Base test network.</w:t>
        <w:br/>
        <w:t>SMART CONTRACTS</w:t>
        <w:br/>
        <w:t>Gasless Transactions on Base using a Paymaster</w:t>
        <w:br/>
        <w:t>🖊️ hughescoin</w:t>
        <w:br/>
        <w:t>Aug 14, 2024</w:t>
        <w:br/>
        <w:t>27 min read</w:t>
        <w:br/>
        <w:t>Learn how to leverage the Base Paymaster for seamless, gasless transactions on the Coinbase Cloud Developer Platform.</w:t>
        <w:br/>
        <w:t>ACCOUNT ABSTRACTION</w:t>
        <w:br/>
        <w:t>PAYMASTER</w:t>
        <w:br/>
        <w:t>Introduction to Providers</w:t>
        <w:br/>
        <w:t>🖊️ Brian Doyle</w:t>
        <w:br/>
        <w:t>Sep 12, 2024</w:t>
        <w:br/>
        <w:t>21 min read</w:t>
        <w:br/>
        <w:t>A tutorial that teaches what providers are, why you need one, and how to configure several providers and use them to connect to the blockchain.</w:t>
        <w:br/>
        <w:t>NODES</w:t>
        <w:br/>
        <w:t>FRONTEND</w:t>
        <w:br/>
        <w:t>Running a Base Node</w:t>
        <w:br/>
        <w:t>🖊️ taycaldwell &amp; wbnns</w:t>
        <w:br/>
        <w:t>Sep 12, 2024</w:t>
        <w:br/>
        <w:t>7 min read</w:t>
        <w:br/>
        <w:t>A tutorial that teaches how to set up and run a Base Node.</w:t>
        <w:br/>
        <w:t>NODES</w:t>
        <w:br/>
        <w:t>Farcaster Frames: Building HyperFrames</w:t>
        <w:br/>
        <w:t>🖊️ Brian Doyle</w:t>
        <w:br/>
        <w:t>Aug 14, 2024</w:t>
        <w:br/>
        <w:t>16 min read</w:t>
        <w:br/>
        <w:t>A tutorial that teaches how to make cross-linked HyperFrames in an organized manner.</w:t>
        <w:br/>
        <w:t>FRAMES</w:t>
        <w:br/>
        <w:t>ONCHAINKIT</w:t>
        <w:br/>
        <w:t>Coinbase Smart Wallet</w:t>
        <w:br/>
        <w:t>🖊️ Brian Doyle</w:t>
        <w:br/>
        <w:t>Aug 14, 2024</w:t>
        <w:br/>
        <w:t>22 min read</w:t>
        <w:br/>
        <w:t>Learn to create an app that uses the Coinbase Smart Wallet and effectively manages assets and permissions for both native and new users of onchain apps</w:t>
        <w:br/>
        <w:t>NFT</w:t>
        <w:br/>
        <w:t>SMART WALLET</w:t>
        <w:br/>
        <w:t>PAYMASTER</w:t>
        <w:br/>
        <w:t>Use the Coinbase Smart Wallet and EOAs with OnchainKit</w:t>
        <w:br/>
        <w:t>🖊️ Brian Doyle</w:t>
        <w:br/>
        <w:t>Aug 14, 2024</w:t>
        <w:br/>
        <w:t>10 min read</w:t>
        <w:br/>
        <w:t>Learn how to use OnchainKit to easily handle the Coinbase Smart Wallet and EOA wallets including the Coinbase wallet, at the same time.</w:t>
        <w:br/>
        <w:t>ACCOUNT ABSTRACTION</w:t>
        <w:br/>
        <w:t>FRONTEND</w:t>
        <w:br/>
        <w:t>ONCHAINKIT</w:t>
        <w:br/>
        <w:t>SMART WALLET</w:t>
        <w:br/>
        <w:t>Coinbase Smart Wallet with RainbowKit</w:t>
        <w:br/>
        <w:t>🖊️ Brian Doyle</w:t>
        <w:br/>
        <w:t>Aug 14, 2024</w:t>
        <w:br/>
        <w:t>11 min read</w:t>
        <w:br/>
        <w:t>Learn how to configure RainbowKit to elegantly handle the Coinbase Smart Wallet and EOA wallets including the Coinbase wallet, at the same time.</w:t>
        <w:br/>
        <w:t>ACCOUNT ABSTRACTION</w:t>
        <w:br/>
        <w:t>FRONTEND</w:t>
        <w:br/>
        <w:t>SMART WALLET</w:t>
        <w:br/>
        <w:t>Farcaster Frames: Building an NFT airdrop Frame</w:t>
        <w:br/>
        <w:t>🖊️ Brian Doyle</w:t>
        <w:br/>
        <w:t>Aug 14, 2024</w:t>
        <w:br/>
        <w:t>23 min read</w:t>
        <w:br/>
        <w:t>A tutorial that teaches how to make a Farcaster Frame that allows you to mint and airdrop NFTs to users.</w:t>
        <w:br/>
        <w:t>FRAMES</w:t>
        <w:br/>
        <w:t>NFT</w:t>
        <w:br/>
        <w:t>ONCHAINKIT</w:t>
        <w:br/>
        <w:t>Farcaster Frames: Building a no-code minting Frame</w:t>
        <w:br/>
        <w:t>🖊️ Brian Doyle</w:t>
        <w:br/>
        <w:t>Aug 14, 2024</w:t>
        <w:br/>
        <w:t>6 min read</w:t>
        <w:br/>
        <w:t>A tutorial that teaches how to make a Farcaster Frame with an outbound link to an NFT minting website.</w:t>
        <w:br/>
        <w:t>FRAMES</w:t>
        <w:br/>
        <w:t>NFT</w:t>
        <w:br/>
        <w:t>ONCHAINKIT</w:t>
        <w:br/>
        <w:t>Farcaster Frames: Deploying to Vercel</w:t>
        <w:br/>
        <w:t>🖊️ Brian Doyle</w:t>
        <w:br/>
        <w:t>Aug 14, 2024</w:t>
        <w:br/>
        <w:t>9 min read</w:t>
        <w:br/>
        <w:t>A tutorial that teaches how to deploy a Farcaster Frame using Vercel.</w:t>
        <w:br/>
        <w:t>FRAMES</w:t>
        <w:br/>
        <w:t>ONCHAINKIT</w:t>
        <w:br/>
        <w:t>Farcaster Frames: Gating content and creating redirects</w:t>
        <w:br/>
        <w:t>🖊️ Brian Doyle</w:t>
        <w:br/>
        <w:t>Aug 14, 2024</w:t>
        <w:br/>
        <w:t>11 min read</w:t>
        <w:br/>
        <w:t>A tutorial that teaches how to create Frames with more advanced behaviors such as gating content based on a user's follows, likes, or recasts, and creating redirect buttons.</w:t>
        <w:br/>
        <w:t>FRAMES</w:t>
        <w:br/>
        <w:t>ONCHAINKIT</w:t>
        <w:br/>
        <w:t>Farcaster Frames: Making transactions</w:t>
        <w:br/>
        <w:t>🖊️ Brian Doyle</w:t>
        <w:br/>
        <w:t>Aug 14, 2024</w:t>
        <w:br/>
        <w:t>17 min read</w:t>
        <w:br/>
        <w:t>A tutorial that teaches how to invoke a wallet transaction from a Farcaster Frame.</w:t>
        <w:br/>
        <w:t>FRAMES</w:t>
        <w:br/>
        <w:t>ONCHAINKIT</w:t>
        <w:br/>
        <w:t>Farcaster Cast Actions: Create a Simple Cast Action</w:t>
        <w:br/>
        <w:t>🖊️ Brian Doyle</w:t>
        <w:br/>
        <w:t>Aug 14, 2024</w:t>
        <w:br/>
        <w:t>9 min read</w:t>
        <w:br/>
        <w:t>A tutorial that teaches how to make a simple Farcaster cast action.</w:t>
        <w:br/>
        <w:t>FRAMES</w:t>
        <w:br/>
        <w:t>ACTIONS</w:t>
        <w:br/>
        <w:t>ONCHAINKIT</w:t>
        <w:br/>
        <w:t>Verify a Smart Contract using Basescan API</w:t>
        <w:br/>
        <w:t>🖊️ hughescoin</w:t>
        <w:br/>
        <w:t>Sep 12, 2024</w:t>
        <w:br/>
        <w:t>12 min read</w:t>
        <w:br/>
        <w:t>A tutorial that teaches how to verify a smart contract using Basescan APIs.</w:t>
        <w:br/>
        <w:t>SMART CONTRACTS</w:t>
        <w:br/>
        <w:t>Simple Onchain NFTs</w:t>
        <w:br/>
        <w:t>🖊️ Brian Doyle</w:t>
        <w:br/>
        <w:t>Aug 14, 2024</w:t>
        <w:br/>
        <w:t>26 min read</w:t>
        <w:br/>
        <w:t>A tutorial that teaches how to make simple nfts that are procedurally generated and have onchain metadata and images.</w:t>
        <w:br/>
        <w:t>NFT</w:t>
        <w:br/>
        <w:t>Complex Onchain NFTs</w:t>
        <w:br/>
        <w:t>🖊️ Brian Doyle</w:t>
        <w:br/>
        <w:t>Aug 14, 2024</w:t>
        <w:br/>
        <w:t>39 min read</w:t>
        <w:br/>
        <w:t>A tutorial that teaches how to make complex nfts that are procedurally generated and have onchain metadata and images.</w:t>
        <w:br/>
        <w:t>NFT</w:t>
        <w:br/>
        <w:t>Signature Mint NFT</w:t>
        <w:br/>
        <w:t>🖊️ Brian Doyle</w:t>
        <w:br/>
        <w:t>Aug 14, 2024</w:t>
        <w:br/>
        <w:t>19 min read</w:t>
        <w:br/>
        <w:t>A tutorial that teaches how to create a signature mint, in which minters pay their own gas, but must first be given a valid signed authorization.</w:t>
        <w:br/>
        <w:t>NFT</w:t>
        <w:br/>
        <w:t>Building an onchain app using thirdweb</w:t>
        <w:br/>
        <w:t>🖊️ Taylor Caldwell</w:t>
        <w:br/>
        <w:t>Aug 14, 2024</w:t>
        <w:br/>
        <w:t>8 min read</w:t>
        <w:br/>
        <w:t>A tutorial that teaches how to build an NFT gallery app using thirdweb, including steps for creating an NFT collection, minting NFTs, and configuring the app for the Base testnet.</w:t>
        <w:br/>
        <w:t>SMART CONTRACTS</w:t>
        <w:br/>
        <w:t>NFT</w:t>
        <w:br/>
        <w:t>Thirdweb and Unreal - NFT Items</w:t>
        <w:br/>
        <w:t>🖊️ Brian Doyle</w:t>
        <w:br/>
        <w:t>Sep 12, 2024</w:t>
        <w:br/>
        <w:t>37 min read</w:t>
        <w:br/>
        <w:t>Learn how to use NFTs as in-game items using Thirdweb and Unreal.</w:t>
        <w:br/>
        <w:t>NFT</w:t>
        <w:br/>
        <w:t>SMART CONTRACTS</w:t>
        <w:br/>
        <w:t>Building dynamic NFTs</w:t>
        <w:br/>
        <w:t>🖊️ Luke Cassady-Dorion</w:t>
        <w:br/>
        <w:t>Sep 26, 2024</w:t>
        <w:br/>
        <w:t>14 min read</w:t>
        <w:br/>
        <w:t>A tutorial that teaches how to make dynamic NFTs that evolve based on onchain or offchain actions.</w:t>
        <w:br/>
        <w:t>NFT</w:t>
        <w:br/>
        <w:t>Create Email Marketing Campaigns Onchain using Coinbase Smart Wallet + Resend</w:t>
        <w:br/>
        <w:t>🖊️ hughescoin</w:t>
        <w:br/>
        <w:t>Sep 12, 2024</w:t>
        <w:br/>
        <w:t>21 min read</w:t>
        <w:br/>
        <w:t>A tutorial that teaches how to create a mailing list and email customers using Resend</w:t>
        <w:br/>
        <w:t>ACCOUNT ABSTRACTION</w:t>
        <w:br/>
        <w:t>Gate IRL Events with Nouns</w:t>
        <w:br/>
        <w:t>🖊️ Brian Doyle</w:t>
        <w:br/>
        <w:t>Aug 14, 2024</w:t>
        <w:br/>
        <w:t>19 min read</w:t>
        <w:br/>
        <w:t>Learn how to gate entry to an IRL event for members of a Nounish DAO.</w:t>
        <w:br/>
        <w:t>NFT</w:t>
        <w:br/>
        <w:t>SMART CONTRACTS</w:t>
        <w:br/>
        <w:t>FRONTEND</w:t>
        <w:br/>
        <w:t>How to Mint on Zora with an App</w:t>
        <w:br/>
        <w:t>🖊️ Brian Doyle</w:t>
        <w:br/>
        <w:t>Aug 13, 2024</w:t>
        <w:br/>
        <w:t>18 min read</w:t>
        <w:br/>
        <w:t>Learn to use Zora contracts inside your app to create secure, efficient, and feature-rich minting experiences for your users.</w:t>
        <w:br/>
        <w:t>NFT</w:t>
        <w:br/>
        <w:t>SMART WALLET</w:t>
        <w:br/>
        <w:t>Account Abstraction on Base using Biconomy</w:t>
        <w:br/>
        <w:t>🖊️ Taylor Caldwell</w:t>
        <w:br/>
        <w:t>Aug 14, 2024</w:t>
        <w:br/>
        <w:t>29 min read</w:t>
        <w:br/>
        <w:t>A tutorial that teaches how to implement Account Abstraction into a Base project using Biconomy paymasters, bundlers, and smart accounts.</w:t>
        <w:br/>
        <w:t>ACCOUNT ABSTRACTION</w:t>
        <w:br/>
        <w:t>Account Abstraction on Base using Particle Network</w:t>
        <w:br/>
        <w:t>🖊️ TABASCO</w:t>
        <w:br/>
        <w:t>Aug 14, 2024</w:t>
        <w:br/>
        <w:t>34 min read</w:t>
        <w:br/>
        <w:t>A walkthrough on Particle Network's Modular Smart Wallet-as-a-Service, leveraging account abstraction and social logins across various providers.</w:t>
        <w:br/>
        <w:t>ACCOUNT ABSTRACTION</w:t>
        <w:br/>
        <w:t>Account Abstraction on Base using Privy and the Base Paymaster</w:t>
        <w:br/>
        <w:t>🖊️ Brian Doyle and Aaron Hayslip</w:t>
        <w:br/>
        <w:t>Sep 12, 2024</w:t>
        <w:br/>
        <w:t>46 min read</w:t>
        <w:br/>
        <w:t>A tutorial that teaches how to implement Account Abstraction into a Base project using Privy and the Base paymaster.</w:t>
        <w:br/>
        <w:t>ACCOUNT ABSTRACTION</w:t>
        <w:br/>
        <w:t>Hardhat: Debugging smart contracts</w:t>
        <w:br/>
        <w:t>🖊️ Edson Alcala</w:t>
        <w:br/>
        <w:t>Jul 19, 2024</w:t>
        <w:br/>
        <w:t>15 min read</w:t>
        <w:br/>
        <w:t>A tutorial that teaches how to debug your smart contracts using Hardhat.</w:t>
        <w:br/>
        <w:t>SMART CONTRACTS</w:t>
        <w:br/>
        <w:t>Hardhat: Optimizing the gas usage of smart contracts</w:t>
        <w:br/>
        <w:t>🖊️ Edson Alcala and Brian Doyle</w:t>
        <w:br/>
        <w:t>Jul 11, 2024</w:t>
        <w:br/>
        <w:t>16 min read</w:t>
        <w:br/>
        <w:t>A tutorial that teaches how to optimize the gas usage of your smart contracts using Hardhat.</w:t>
        <w:br/>
        <w:t>SMART CONTRACTS</w:t>
        <w:br/>
        <w:t>Hardhat: Optimizing the size of smart contracts</w:t>
        <w:br/>
        <w:t>🖊️ Edson Alcala and Brian Doyle</w:t>
        <w:br/>
        <w:t>Aug 14, 2024</w:t>
        <w:br/>
        <w:t>22 min read</w:t>
        <w:br/>
        <w:t>A tutorial that teaches how to optimize the size of your smart contracts using Hardhat.</w:t>
        <w:br/>
        <w:t>SMART CONTRACTS</w:t>
        <w:br/>
        <w:t>Hardhat: Analyzing the test coverage of smart contracts</w:t>
        <w:br/>
        <w:t>🖊️ Edson Alcala</w:t>
        <w:br/>
        <w:t>Jul 19, 2024</w:t>
        <w:br/>
        <w:t>9 min read</w:t>
        <w:br/>
        <w:t>A tutorial that teaches how to profile the test coverage of your smart contracts using Hardhat and the Solidity Coverage plugin.</w:t>
        <w:br/>
        <w:t>SMART CONTRACTS</w:t>
        <w:br/>
        <w:t>Foundry: Setting up Foundry with Base</w:t>
        <w:br/>
        <w:t>🖊️ Edson Alcala</w:t>
        <w:br/>
        <w:t>Sep 26, 2024</w:t>
        <w:br/>
        <w:t>6 min read</w:t>
        <w:br/>
        <w:t>A tutorial that teaches how to set up your development environment to work with Foundry.</w:t>
        <w:br/>
        <w:t>SMART CONTRACTS</w:t>
        <w:br/>
        <w:t>Foundry: Testing smart contracts</w:t>
        <w:br/>
        <w:t>🖊️ Edson Alcala</w:t>
        <w:br/>
        <w:t>Jul 11, 2024</w:t>
        <w:br/>
        <w:t>9 min read</w:t>
        <w:br/>
        <w:t>A tutorial that teaches how to test your smart contracts using Foundry.</w:t>
        <w:br/>
        <w:t>SMART CONTRACTS</w:t>
        <w:br/>
        <w:t>Add Frames to A Basename</w:t>
        <w:br/>
        <w:t>🖊️ hughescoin</w:t>
        <w:br/>
        <w:t>Sep 26, 2024</w:t>
        <w:br/>
        <w:t>5 min read</w:t>
        <w:br/>
        <w:t>Learn how to customize your Basename by adding Frames, showcasing dynamic content with ease on Base.</w:t>
        <w:br/>
        <w:t>ACCOUNT ABSTRACTION</w:t>
        <w:br/>
        <w:t>PAYMASTER</w:t>
        <w:br/>
        <w:t>Sending messages and tokens from Base to other chains using Chainlink CCIP</w:t>
        <w:br/>
        <w:t>🖊️ Taylor Caldwell</w:t>
        <w:br/>
        <w:t>Aug 14, 2024</w:t>
        <w:br/>
        <w:t>32 min read</w:t>
        <w:br/>
        <w:t>A tutorial that teaches how to use Chainlink CCIP to perform cross-chain messaging and token transfers from Base Goerli testnet to Optimism Goerli testnet.</w:t>
        <w:br/>
        <w:t>CROSS-CHAIN</w:t>
        <w:br/>
        <w:t>Sending messages from Base to other chains using LayerZero V2</w:t>
        <w:br/>
        <w:t>🖊️ Taylor Caldwell</w:t>
        <w:br/>
        <w:t>Sep 26, 2024</w:t>
        <w:br/>
        <w:t>34 min read</w:t>
        <w:br/>
        <w:t>A tutorial that teaches how to use LayerZero V2 to perform cross-chain messaging from Base Goerli testnet to Optimism Goerli testnet.</w:t>
        <w:br/>
        <w:t>CROSS-CHAIN</w:t>
        <w:br/>
        <w:t>Deploy an Onchain App with Fleek</w:t>
        <w:br/>
        <w:t>🖊️ Brian Doyle</w:t>
        <w:br/>
        <w:t>Aug 14, 2024</w:t>
        <w:br/>
        <w:t>9 min read</w:t>
        <w:br/>
        <w:t>Learn how to deploy an onchain app using Fleek.</w:t>
        <w:br/>
        <w:t>FRONTEND</w:t>
        <w:br/>
        <w:t>Convert Farcaster Frame to Open Frame using OnchainKit</w:t>
        <w:br/>
        <w:t>🖊️ hughescoin</w:t>
        <w:br/>
        <w:t>Oct 15, 2024</w:t>
        <w:br/>
        <w:t>10 min read</w:t>
        <w:br/>
        <w:t>Learn how to convert your Farcaster Frame to an Open Frame using Onchain Kit, enabling broader compatibility and usage.</w:t>
        <w:br/>
        <w:t>FRONTEND</w:t>
        <w:br/>
        <w:t>Accessing real-world data using Chainlink Data Feeds</w:t>
        <w:br/>
        <w:t>🖊️ Taylor Caldwell</w:t>
        <w:br/>
        <w:t>Sep 26, 2024</w:t>
        <w:br/>
        <w:t>11 min read</w:t>
        <w:br/>
        <w:t>A tutorial that teaches how to use Chainlink Data Feeds to access real-world data, such as asset prices, directly from your smart contracts on the Base testnet.</w:t>
        <w:br/>
        <w:t>ORACLES</w:t>
        <w:br/>
        <w:t>Accessing real-time asset data using Pyth Price Feeds</w:t>
        <w:br/>
        <w:t>🖊️ Taylor Caldwell</w:t>
        <w:br/>
        <w:t>Aug 14, 2024</w:t>
        <w:br/>
        <w:t>13 min read</w:t>
        <w:br/>
        <w:t>A tutorial that teaches how to use Pyth Price Feeds to access real-time asset data, directly from your smart contracts on the Base testnet.</w:t>
        <w:br/>
        <w:t>ORACLES</w:t>
        <w:br/>
        <w:t>Generating random numbers contracts using Supra dVRF</w:t>
        <w:br/>
        <w:t>🖊️ Taylor Caldwell</w:t>
        <w:br/>
        <w:t>Aug 14, 2024</w:t>
        <w:br/>
        <w:t>19 min read</w:t>
        <w:br/>
        <w:t>A tutorial that teaches how to use Supra dVRF to serve random numbers using an onchain randomness generation mechanism directly within your smart contracts on the Base testnet.</w:t>
        <w:br/>
        <w:t>ORACLES</w:t>
        <w:br/>
        <w:t>VRF</w:t>
        <w:br/>
        <w:t>Deploy a Shopify Storefront with Coinbase Commerce</w:t>
        <w:br/>
        <w:t>🖊️ hughescoin</w:t>
        <w:br/>
        <w:t>Sep 12, 2024</w:t>
        <w:br/>
        <w:t>8 min read</w:t>
        <w:br/>
        <w:t>Learn how to launch a Shopify storefront that uses Coinbase Commerce as a crypto payment gateway.</w:t>
        <w:br/>
        <w:t>ECOMMERCE</w:t>
        <w:br/>
        <w:t>CRYPTO</w:t>
        <w:br/>
        <w:t>SHOPIFY</w:t>
        <w:br/>
        <w:t>ONCHAIN SUMMER</w:t>
        <w:br/>
        <w:t>OCS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w:t>
        <w:br/>
        <w:br/>
        <w:t>Ecosystem</w:t>
        <w:br/>
        <w:t>Bridge</w:t>
        <w:br/>
        <w:t>Builders</w:t>
        <w:br/>
        <w:t>About</w:t>
        <w:br/>
        <w:t>Socials</w:t>
        <w:br/>
        <w:t>Home</w:t>
        <w:br/>
        <w:t>Get Started</w:t>
        <w:br/>
        <w:t>Docs</w:t>
        <w:br/>
        <w:t>Learn</w:t>
        <w:br/>
        <w:t>Search</w:t>
        <w:br/>
        <w:t>K</w:t>
        <w:br/>
        <w:t>CONNECT</w:t>
        <w:br/>
        <w:t>Tags</w:t>
        <w:br/>
        <w:t>A</w:t>
        <w:br/>
        <w:t>account abstraction</w:t>
        <w:br/>
        <w:t>8</w:t>
        <w:br/>
        <w:t>actions</w:t>
        <w:br/>
        <w:t>1</w:t>
        <w:br/>
        <w:t>C</w:t>
        <w:br/>
        <w:t>cross-chain</w:t>
        <w:br/>
        <w:t>2</w:t>
        <w:br/>
        <w:t>crypto</w:t>
        <w:br/>
        <w:t>1</w:t>
        <w:br/>
        <w:t>E</w:t>
        <w:br/>
        <w:t>ecommerce</w:t>
        <w:br/>
        <w:t>1</w:t>
        <w:br/>
        <w:t>F</w:t>
        <w:br/>
        <w:t>frames</w:t>
        <w:br/>
        <w:t>7</w:t>
        <w:br/>
        <w:t>frontend</w:t>
        <w:br/>
        <w:t>7</w:t>
        <w:br/>
        <w:t>I</w:t>
        <w:br/>
        <w:t>identity</w:t>
        <w:br/>
        <w:t>1</w:t>
        <w:br/>
        <w:t>N</w:t>
        <w:br/>
        <w:t>nft</w:t>
        <w:br/>
        <w:t>11</w:t>
        <w:br/>
        <w:t>nodes</w:t>
        <w:br/>
        <w:t>2</w:t>
        <w:br/>
        <w:t>O</w:t>
        <w:br/>
        <w:t>ocs</w:t>
        <w:br/>
        <w:t>1</w:t>
        <w:br/>
        <w:t>onchain summer</w:t>
        <w:br/>
        <w:t>1</w:t>
        <w:br/>
        <w:t>OnchainKit</w:t>
        <w:br/>
        <w:t>8</w:t>
        <w:br/>
        <w:t>oracles</w:t>
        <w:br/>
        <w:t>3</w:t>
        <w:br/>
        <w:t>P</w:t>
        <w:br/>
        <w:t>Paymaster</w:t>
        <w:br/>
        <w:t>3</w:t>
        <w:br/>
        <w:t>S</w:t>
        <w:br/>
        <w:t>shopify</w:t>
        <w:br/>
        <w:t>1</w:t>
        <w:br/>
        <w:t>smart contracts</w:t>
        <w:br/>
        <w:t>15</w:t>
        <w:br/>
        <w:t>Smart Wallet</w:t>
        <w:br/>
        <w:t>4</w:t>
        <w:br/>
        <w:t>V</w:t>
        <w:br/>
        <w:t>vrf</w:t>
        <w:br/>
        <w:t>1</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https://docs.base.org/tutorials/tags/account-abstraction</w:t>
        <w:br/>
        <w:br/>
        <w:t>Ecosystem</w:t>
        <w:br/>
        <w:t>Bridge</w:t>
        <w:br/>
        <w:t>Builders</w:t>
        <w:br/>
        <w:t>About</w:t>
        <w:br/>
        <w:t>Socials</w:t>
        <w:br/>
        <w:t>Home</w:t>
        <w:br/>
        <w:t>Get Started</w:t>
        <w:br/>
        <w:t>Docs</w:t>
        <w:br/>
        <w:t>Learn</w:t>
        <w:br/>
        <w:t>Search</w:t>
        <w:br/>
        <w:t>K</w:t>
        <w:br/>
        <w:t>CONNECT</w:t>
        <w:br/>
        <w:t>8 docs tagged with "account abstraction"</w:t>
        <w:br/>
        <w:t>View All Tags</w:t>
        <w:br/>
        <w:t>Account Abstraction on Base using Biconomy</w:t>
        <w:br/>
        <w:t>A tutorial that teaches how to implement Account Abstraction into a Base project using Biconomy paymasters, bundlers, and smart accounts.</w:t>
        <w:br/>
        <w:t>Account Abstraction on Base using Particle Network</w:t>
        <w:br/>
        <w:t>A walkthrough on Particle Network's Modular Smart Wallet-as-a-Service, leveraging account abstraction and social logins across various providers.</w:t>
        <w:br/>
        <w:t>Account Abstraction on Base using Privy and the Base Paymaster</w:t>
        <w:br/>
        <w:t>A tutorial that teaches how to implement Account Abstraction into a Base project using Privy and the Base paymaster.</w:t>
        <w:br/>
        <w:t>Add Frames to A Basename</w:t>
        <w:br/>
        <w:t>Learn how to customize your Basename by adding Frames, showcasing dynamic content with ease on Base.</w:t>
        <w:br/>
        <w:t>Coinbase Smart Wallet with RainbowKit</w:t>
        <w:br/>
        <w:t>Learn how to configure RainbowKit to elegantly handle the Coinbase Smart Wallet and EOA wallets including the Coinbase wallet, at the same time.</w:t>
        <w:br/>
        <w:t>Create Email Marketing Campaigns Onchain using Coinbase Smart Wallet + Resend</w:t>
        <w:br/>
        <w:t>A tutorial that teaches how to create a mailing list and email customers using Resend</w:t>
        <w:br/>
        <w:t>Gasless Transactions on Base using a Paymaster</w:t>
        <w:br/>
        <w:t>Learn how to leverage the Base Paymaster for seamless, gasless transactions on the Coinbase Cloud Developer Platform.</w:t>
        <w:br/>
        <w:t>Use the Coinbase Smart Wallet and EOAs with OnchainKit</w:t>
        <w:br/>
        <w:t>Learn how to use OnchainKit to easily handle the Coinbase Smart Wallet and EOA wallets including the Coinbase wallet, at the same time.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https://docs.base.org/tutorials/tags/actions</w:t>
        <w:br/>
        <w:br/>
        <w:t>Ecosystem</w:t>
        <w:br/>
        <w:t>Bridge</w:t>
        <w:br/>
        <w:t>Builders</w:t>
        <w:br/>
        <w:t>About</w:t>
        <w:br/>
        <w:t>Socials</w:t>
        <w:br/>
        <w:t>Home</w:t>
        <w:br/>
        <w:t>Get Started</w:t>
        <w:br/>
        <w:t>Docs</w:t>
        <w:br/>
        <w:t>Learn</w:t>
        <w:br/>
        <w:t>Search</w:t>
        <w:br/>
        <w:t>K</w:t>
        <w:br/>
        <w:t>CONNECT</w:t>
        <w:br/>
        <w:t>One doc tagged with "actions"</w:t>
        <w:br/>
        <w:t>View All Tags</w:t>
        <w:br/>
        <w:t>Farcaster Cast Actions: Create a Simple Cast Action</w:t>
        <w:br/>
        <w:t>A tutorial that teaches how to make a simple Farcaster cast action.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https://docs.base.org/tutorials/tags/cross-chain</w:t>
        <w:br/>
        <w:br/>
        <w:t>Ecosystem</w:t>
        <w:br/>
        <w:t>Bridge</w:t>
        <w:br/>
        <w:t>Builders</w:t>
        <w:br/>
        <w:t>About</w:t>
        <w:br/>
        <w:t>Socials</w:t>
        <w:br/>
        <w:t>Home</w:t>
        <w:br/>
        <w:t>Get Started</w:t>
        <w:br/>
        <w:t>Docs</w:t>
        <w:br/>
        <w:t>Learn</w:t>
        <w:br/>
        <w:t>Search</w:t>
        <w:br/>
        <w:t>K</w:t>
        <w:br/>
        <w:t>CONNECT</w:t>
        <w:br/>
        <w:t>2 docs tagged with "cross-chain"</w:t>
        <w:br/>
        <w:t>View All Tags</w:t>
        <w:br/>
        <w:t>Sending messages and tokens from Base to other chains using Chainlink CCIP</w:t>
        <w:br/>
        <w:t>A tutorial that teaches how to use Chainlink CCIP to perform cross-chain messaging and token transfers from Base Goerli testnet to Optimism Goerli testnet.</w:t>
        <w:br/>
        <w:t>Sending messages from Base to other chains using LayerZero V2</w:t>
        <w:br/>
        <w:t>A tutorial that teaches how to use LayerZero V2 to perform cross-chain messaging from Base Goerli testnet to Optimism Goerli testnet.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https://docs.base.org/tutorials/tags/crypto</w:t>
        <w:br/>
        <w:br/>
        <w:t>Ecosystem</w:t>
        <w:br/>
        <w:t>Bridge</w:t>
        <w:br/>
        <w:t>Builders</w:t>
        <w:br/>
        <w:t>About</w:t>
        <w:br/>
        <w:t>Socials</w:t>
        <w:br/>
        <w:t>Home</w:t>
        <w:br/>
        <w:t>Get Started</w:t>
        <w:br/>
        <w:t>Docs</w:t>
        <w:br/>
        <w:t>Learn</w:t>
        <w:br/>
        <w:t>Search</w:t>
        <w:br/>
        <w:t>K</w:t>
        <w:br/>
        <w:t>CONNECT</w:t>
        <w:br/>
        <w:t>One doc tagged with "crypto"</w:t>
        <w:br/>
        <w:t>View All Tags</w:t>
        <w:br/>
        <w:t>Deploy a Shopify Storefront with Coinbase Commerce</w:t>
        <w:br/>
        <w:t>Learn how to launch a Shopify storefront that uses Coinbase Commerce as a crypto payment gateway.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https://docs.base.org/tutorials/tags/ecommerce</w:t>
        <w:br/>
        <w:br/>
        <w:t>Ecosystem</w:t>
        <w:br/>
        <w:t>Bridge</w:t>
        <w:br/>
        <w:t>Builders</w:t>
        <w:br/>
        <w:t>About</w:t>
        <w:br/>
        <w:t>Socials</w:t>
        <w:br/>
        <w:t>Home</w:t>
        <w:br/>
        <w:t>Get Started</w:t>
        <w:br/>
        <w:t>Docs</w:t>
        <w:br/>
        <w:t>Learn</w:t>
        <w:br/>
        <w:t>Search</w:t>
        <w:br/>
        <w:t>K</w:t>
        <w:br/>
        <w:t>CONNECT</w:t>
        <w:br/>
        <w:t>One doc tagged with "ecommerce"</w:t>
        <w:br/>
        <w:t>View All Tags</w:t>
        <w:br/>
        <w:t>Deploy a Shopify Storefront with Coinbase Commerce</w:t>
        <w:br/>
        <w:t>Learn how to launch a Shopify storefront that uses Coinbase Commerce as a crypto payment gateway.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https://docs.base.org/tutorials/tags/frames</w:t>
        <w:br/>
        <w:br/>
        <w:t>Ecosystem</w:t>
        <w:br/>
        <w:t>Bridge</w:t>
        <w:br/>
        <w:t>Builders</w:t>
        <w:br/>
        <w:t>About</w:t>
        <w:br/>
        <w:t>Socials</w:t>
        <w:br/>
        <w:t>Home</w:t>
        <w:br/>
        <w:t>Get Started</w:t>
        <w:br/>
        <w:t>Docs</w:t>
        <w:br/>
        <w:t>Learn</w:t>
        <w:br/>
        <w:t>Search</w:t>
        <w:br/>
        <w:t>K</w:t>
        <w:br/>
        <w:t>CONNECT</w:t>
        <w:br/>
        <w:t>7 docs tagged with "frames"</w:t>
        <w:br/>
        <w:t>View All Tags</w:t>
        <w:br/>
        <w:t>Farcaster Cast Actions: Create a Simple Cast Action</w:t>
        <w:br/>
        <w:t>A tutorial that teaches how to make a simple Farcaster cast action.</w:t>
        <w:br/>
        <w:t>Farcaster Frames: Building a no-code minting Frame</w:t>
        <w:br/>
        <w:t>A tutorial that teaches how to make a Farcaster Frame with an outbound link to an NFT minting website.</w:t>
        <w:br/>
        <w:t>Farcaster Frames: Building an NFT airdrop Frame</w:t>
        <w:br/>
        <w:t>A tutorial that teaches how to make a Farcaster Frame that allows you to mint and airdrop NFTs to users.</w:t>
        <w:br/>
        <w:t>Farcaster Frames: Building HyperFrames</w:t>
        <w:br/>
        <w:t>A tutorial that teaches how to make cross-linked HyperFrames in an organized manner.</w:t>
        <w:br/>
        <w:t>Farcaster Frames: Deploying to Vercel</w:t>
        <w:br/>
        <w:t>A tutorial that teaches how to deploy a Farcaster Frame using Vercel.</w:t>
        <w:br/>
        <w:t>Farcaster Frames: Gating content and creating redirects</w:t>
        <w:br/>
        <w:t>A tutorial that teaches how to create Frames with more advanced behaviors such as gating content based on a user's follows, likes, or recasts, and creating redirect buttons.</w:t>
        <w:br/>
        <w:t>Farcaster Frames: Making transactions</w:t>
        <w:br/>
        <w:t>A tutorial that teaches how to invoke a wallet transaction from a Farcaster Frame.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https://docs.base.org/terms-of-service</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Sequencer, Testnet, Basenames Interface Terms</w:t>
        <w:br/>
        <w:t>Last Updated: August 5, 2024</w:t>
        <w:br/>
        <w:t>We’re excited you’re interested in Base, a layer-two optimistic rollup on the Ethereum public blockchain. While we do not control Base, these Terms of Service (“Terms”) constitute a legally binding contract made between you and Coinbase Technologies, Inc. (“Coinbase,” “we,” or “us”) that governs your access to and use of the Coinbase Sequencer, Base Testnet, and Basenames Interface, each of which is defined below (collectively, the “Services”). By using the Services in any way, you agree to be bound by these Terms. If you do not accept the terms and conditions of these Terms, you are not permitted to access or otherwise use the Services.</w:t>
        <w:br/>
        <w:t>BEFORE WE INCLUDE ANY OTHER DETAILS, WE WANT TO GIVE YOU NOTICE OF SOMETHING UP FRONT: BY AGREEING TO THESE TERMS, YOU AND WE AGREE TO RESOLVE ANY DISPUTES WE MAY HAVE WITH EACH OTHER VIA BINDING ARBITRATION OR IN SMALL CLAIMS COURT (INSTEAD OF A COURT OF GENERAL JURISDICTION), AND YOU AGREE TO DO SO AS AN INDIVIDUAL (INSTEAD OF, FOR EXAMPLE, AS A REPRESENTATIVE OR MEMBER OF A CLASS IN A CLASS ACTION). TO THE EXTENT THAT THE LAW ALLOWS, YOU ALSO WAIVE YOUR RIGHT TO A TRIAL BY JURY. FOR MORE INFORMATION, SEE OUR ARBITRATION AGREEMENT “DISPUTE RESOLUTION, ARBITRATION AGREEMENT, CLASS ACTION WAIVER, AND JURY TRIAL WAIVER.”</w:t>
        <w:br/>
        <w:t>1. Base and Bridging Smart Contracts</w:t>
        <w:br/>
        <w:t>The Base protocol (“Base”) is an open source, optimistic rollup protocol that operates with the Ethereum blockchain. The Base protocol includes protocol smart contracts that allow you to “bridge” (i.e., lock assets on one blockchain protocol and replicate them on another protocol) digital assets between Ethereum and/or Base (“Bridging Smart Contracts”). Neither Base nor the Bridging Smart Contracts are part of the Services. They are both operated through the use of certain open source software such as the OP Stack, an open sourced codebase approved by a decentralized, representative body of Optimism governance (the “Optimism Collective”), and a set of smart contracts that once deployed to the Base protocol are not controlled by Coinbase (even if Coinbase contributed to their initial development). Coinbase does not control what third parties may build on Base, the activity of such parties, any user transacting on Base, or any data stored on Base itself, and Coinbase does not take possession, custody, or control over any virtual currency or other digital asset on Base or the Bridging Smart Contracts, unless expressly stated in a written contract signed by Coinbase. You acknowledge and agree that Coinbase makes no representations or warranties with respect to Base or the Bridging Smart Contracts, and that, if you use Base or the Bridging Smart Contracts, you do so at your own risk.</w:t>
        <w:br/>
        <w:t>2. Basenames</w:t>
        <w:br/>
        <w:t>Basenames is an open source blockchain-based naming protocol that maintains a registry of all domains and subdomains on Base through a series of smart contracts deployed on Base. Basenames is not part of the Services. Users may, through interacting with the Basenames, search such registry, register domains and subdomains and manage their registered names. The Basenames interface located at https://base.org/names (the “Basenames Interface”) is one, but not the exclusive, means of accessing Basenames. You are responsible for conducting your own diligence on other interfaces enabling you to access Basenames to understand the fees and risks that they present. You understand that anyone can register and own a domain name (and its subdomains) that is not already registered on the registry maintained by Basenames. You further understand that names registered on the registry maintained by Basenames may expire and you are responsible for monitoring and renewing the registration of such names. You acknowledge that Coinbase is not able to forcibly remove, prevent or otherwise interfere with the ability of any person to register a domain name on the registry operated by Basenames and you hereby acknowledge that Coinbase will not be liable for any claims or damages whatsoever associated with your use, inability to use any domain names subject of registration, or to be registered, on the registry maintained by Basenames. You agree that Basenames is purely non-custodial, meaning you are solely responsible for the custody of the cryptographic private keys to the digital asset wallets you hold and use to access Basenames.</w:t>
        <w:br/>
        <w:t>3. Who May Use the Services</w:t>
        <w:br/>
        <w:t>You may only use the Services if you are legally capable of forming a binding contract with Coinbase in your respective jurisdiction which may require your parents consent if you’re not the legal age of majority (which in many jurisdictions is 18), and not barred from using the Services under the laws of any applicable jurisdiction, for example, that you do not appear on the U.S. Treasury Department’s list of Specially Designated Nationals and are not located or organized in a U.S. sanctioned jurisdiction. If you are using the Services on behalf of an entity or other organization, you agree to these Terms for that entity or organization and represent to Coinbase that you have the authority to bind that entity or organization to these Terms.</w:t>
        <w:br/>
        <w:t>4. Rights We Grant You</w:t>
        <w:br/>
        <w:t>As between you and us, Coinbase is the owner of the Services, including all related intellectual property rights and proprietary content, information, material, software, images, text, graphics, illustrations, logos, trademarks (including the Base logo, the Base name, the Coinbase logo, the Coinbase name, and any other Coinbase or Base marks), service marks, copyrights, photographs, audio, video, music, and the “look and feel” of the Services. We hereby permit you to use and access the Services, provided that you comply with these Terms. If any software, content or other materials owned or controlled by us are distributed to you as part of your use of the Services, we hereby grant you a non-sublicensable, non-transferable, and non-exclusive right and license to execute, access and display such software, content and materials provided to you as part of the Services, in each case for the sole purpose of enabling you to use the Services as permitted by these Terms. To use any parts of the contents of the Services other than for personal and non-commercial use, you must seek permission from Coinbase in writing. Coinbase reserves the right to refuse permission without providing any reasons.</w:t>
        <w:br/>
        <w:t>5. Accessing the Services</w:t>
        <w:br/>
        <w:t>To access the Services, Base, or the Bridging Smart Contracts you must connect a compatible cryptocurrency wallet software (“Wallet”). Your relationship with any given Wallet provider is governed by the applicable terms of that Wallet provider, not these Terms. You are responsible for maintaining the confidentiality of any private key controlled by your Wallet and are fully responsible for any and all messages or conduct signed with your private key. We accept no responsibility or liability to you in connection with your use of a Wallet, and make no representations and warranties regarding how the Services, Base, or the Bridging Smart Contracts will operate or be compatible with any specific Wallet. We reserve the right, in our sole discretion, to prohibit certain Wallet addresses from being able to use or engage in transactions via the Coinbase Sequencer or from using other aspects of the Services.</w:t>
        <w:br/>
        <w:t>As between you and Coinbase, you retain ownership and all intellectual property rights to the content and materials you submit to the Services. But, you grant us a limited, non-exclusive, worldwide, royalty free license to use your content solely for the purpose of operating the Services (i.e., the Sequencer and Base Testnet) for so long as we operate the Services. To avoid any doubt, this license does not allow us to use your intellectual property beyond operating the Services (e.g., in advertisements).</w:t>
        <w:br/>
        <w:t>6. The Services</w:t>
        <w:br/>
        <w:t>Coinbase offers the following Services that enable you to access and interact with Base and the Bridging Smart Contracts:</w:t>
        <w:br/>
        <w:t>The Sequencer: The Coinbase Sequencer is a node operated by Coinbase that receives, records, and reports transactions on Base. While The Coinbase Sequencer is, initially, the only sequencer node supporting transactions on Base, additional nodes may be provided by third parties in the future and there are other mechanisms for submitting transactions through Ethereum. The Coinbase Sequencer does not store, take custody of, control, send, or receive your virtual currency, except for receiving applicable gas fees. It also does not have the ability to modify, reverse, or otherwise alter any submitted transactions, and will not have access to your private key or the ability to control value on your behalf. We reserve the right to charge and modify the fees in connection with your use of the Coinbase Sequencer. These fees may also be subject to taxes under applicable law.</w:t>
        <w:br/>
        <w:t>Base Testnet: The Base Testnet is a test environment that allows you to build applications integrated with Base. You are permitted to access and use the Base Testnet only to test and improve the experience, security, and design of Base or applications built on Base, subject to these Terms. Base Testnet Tokens will not be converted into any future rewards offered by Coinbase. Coinbase may change, discontinue, or terminate, temporarily or permanently, all or any part of the Base Testnet, at any time and without notice.</w:t>
        <w:br/>
        <w:t>Basenames Interface: The Basenames Interface is a web application and graphical user display operated by Coinbase and located at base.org/names. It enables you to interact with Basenames by creating blockchain messages that you can sign and broadcast to Base using your Wallet. The Basenames Interface will not have access to your private key at any point.</w:t>
        <w:br/>
        <w:t>7. Acceptable Use</w:t>
        <w:br/>
        <w:t>You agree that you will not use the Services in any manner or for any purpose other than as expressly permitted by these Terms. That means, among other things, you will not use the Services to do or encourage any of the following:</w:t>
        <w:br/>
        <w:t>Infringe or violate the intellectual property rights or any other rights of anyone else (including Coinbase) or attempt to decompile, disassemble, or reverse engineer the Services;</w:t>
        <w:br/>
        <w:t>Violate any applicable law or regulation, including without limitation, any applicable anti-money laundering laws, anti-terrorism laws, export control laws, end user restrictions, privacy laws or economic sanctions laws/regulations, including those administered by the U.S. Department of Treasury’s Office of Foreign Assets Control;</w:t>
        <w:br/>
        <w:t>Use the Services in a way that is dangerous, harmful, fraudulent, misleading, deceptive, threatening, harassing, defamatory, obscene, or otherwise objectionable;</w:t>
        <w:br/>
        <w:t>Violate, compromise, or interfere with the security, integrity, or availability of any computer, network, or technology associated with the Services, including using the Services in a manner that constitutes excessive or abusive usage, attempts to disrupt, attack, or interfere with other users, or otherwise impacts the stability of the Services.</w:t>
        <w:br/>
        <w:t>Use any Coinbase brands, logos, or trademarks (or any brands, logos, or trademarks that are confusingly similar) without our express prior written approval, which we may withhold at our discretion for any reason.</w:t>
        <w:br/>
        <w:t>8. Release and Assumption of Risk</w:t>
        <w:br/>
        <w:t>‍By using the Services, Base, or the Bridging Smart Contracts, you represent that you understand there are risks inherent in using cryptographic and public blockchain-based systems, including, but not limited, to the Services and digital assets such as bitcoin (BTC) and ether (ETH). You expressly agree that you assume all risks in connection with your access and use of Base, the Bridging Smart Contracts, Basenames, and the separate Services offered by Coinbase. That means, among other things, you understand and acknowledge that:</w:t>
        <w:br/>
        <w:t>The Base, the Bridging Smart Contracts, Basenames, and the separate Services may be subject to cyberattacks and exploits, which could result in the irrevocable loss or reduction in value of your digital assets or in additional copies of your digital assets being created or bridged without your consent.</w:t>
        <w:br/>
        <w:t>Base is subject to periodic upgrades by the Optimism Collective. The Optimism Collective may approve a protocol upgrade that, if implemented, may significantly impacts Base, and may introduce other risks, bugs, malfunctions, cyberattack vectors, or other changes to Base that could disrupt the operation of Base, the Bridging Smart Contracts, Basenames, or the Services or otherwise cause you damage or loss.</w:t>
        <w:br/>
        <w:t>If you lose your Wallet seed phrase, private keys, or password, you might permanently be unable to access your digital assets. You bear sole responsibility for safeguarding and ensuring the security of your Wallet.</w:t>
        <w:br/>
        <w:t>You further expressly waive and release Coinbase, its parents, affiliates, related companies, their officers, directors, members, employees, consultants, representatives. agents, partners, licensors, and each of their respective successors and assigns (collectively, the “Coinbase Entities”) from any and all liability, claims, causes of action, or damages arising from or in any way related to your use of the Services, and your interaction with Base, the Bridging Smart Contracts, or Basenames. Also, to the extent applicable, you shall and hereby do waive the benefits and protections of California Civil Code § 1542,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9. Interactions with Other Users</w:t>
        <w:br/>
        <w:t>You are responsible for your interactions with other users on or through the Services. While we reserve the right to monitor interactions between users, we are not obligated to do so, and we cannot be held liable for your interactions with other users, or for any user’s actions or inactions. If you have a dispute with one or more users, you release us (and our affiliates and subsidiaries, and our and their respective officers, directors, employees and agents) from claims, demands and damages (actual and consequential) of every kind and nature, known and unknown, arising out of or in any way connected with such disputes. In entering into this release you expressly waive any protections (whether statutory or otherwise) that would otherwise limit the coverage of this release to include only those claims which you may know or suspect to exist in your favor at the time of agreeing to this release.</w:t>
        <w:br/>
        <w:t>10. Feedback</w:t>
        <w:br/>
        <w:t>Any questions, comments, suggestions, ideas, feedback, reviews, or other information about the Services, provided by you to Coinbase, are non-confidential and Coinbase will be entitled to the unrestricted use and dissemination of these submissions for any purpose, commercial or otherwise, without acknowledgment, attribution, or compensation to you.</w:t>
        <w:br/>
        <w:t>11. Privacy</w:t>
        <w:br/>
        <w:t>For more information regarding our collection, use, and disclosure of personal data and certain other data, please see our Privacy Policy. The processing of personal data by Coinbase as a processor will be subject to any data processing agreement that you enter into with Coinbase.</w:t>
        <w:br/>
        <w:t>12. Third-Party Services</w:t>
        <w:br/>
        <w:t>The Services may provide access to services, sites, technology, applications and resources that are provided or otherwise made available by third parties (“Third-Party Services”). Your access and use of Third-Party Services may also be subject to additional terms and conditions, privacy policies, or other agreements with such third parties. Coinbase has no control over and is not responsible for such Third-Party Services, including for the accuracy, availability, reliability, or completeness of information or content shared by or available through Third-Party Services, or on the privacy practices of Third-Party Services. We encourage you to review the privacy policies of Third-Party Services prior to using such services. You, and not Coinbase, will be responsible for any and all costs and charges associated with your use of any Third-Party Services. The integration or inclusion of such Third-Party Services does not imply an endorsement or recommendation. Any dealings you have with third parties while using the Services — including if a Third-Party Service may have infringed your intellectual property rights — are between you and the third party. Coinbase will not be responsible or liable, directly or indirectly, for any damage or loss caused or alleged to be caused by or in connection with use of or reliance on any Third-Party Services.</w:t>
        <w:br/>
        <w:t>13. Additional Services</w:t>
        <w:br/>
        <w:t>We or our affiliates may offer additional services that interact with Base, which may require you to agree to additional terms. If, while using an additional service, there is a conflict between these Terms and the additional terms covering that service, the additional terms will prevail.</w:t>
        <w:br/>
        <w:t>14. Indemnification</w:t>
        <w:br/>
        <w:t>To the fullest extent permitted by applicable laws, you will indemnify and hold the Coinbase Entities harmless from and against any claims, disputes, demands, liabilities, damages, losses, and costs and expenses, including, without limitation, reasonable legal and accounting fees arising out of or in any way connected with (a) your access to or use of the Services, (b) your violation of these Terms, or (c) your negligence or willful misconduct. If you are obligated to indemnify any Coinbase Entity hereunder, then you agree that Coinbase (or, at its discretion, the applicable Coinbase Entity) will have the right, in its sole discretion, to control any action or proceeding and to determine whether Coinbase wishes to settle, and if so, on what terms, and you agree to fully cooperate with Coinbase in the defense or settlement of such claim.</w:t>
        <w:br/>
        <w:t>15. Warranty Disclaimers</w:t>
        <w:br/>
        <w:t>TO THE MAXIMUM EXTENT PERMITTED BY APPLICABLE LAW, BASE, THE BRIDGING SMART CONTRACTS, BASENAMES, AND THE SERVICES ARE PROVIDED ON AN “AS IS” AND “AS AVAILABLE” BASIS WITHOUT ANY REPRESENTATION OR WARRANTY, WHETHER EXPRESS, IMPLIED OR STATUTORY. TO THE MAXIMUM EXTENT PERMITTED BY APPLICABLE LAW, COINBASE SPECIFICALLY DISCLAIMS ANY IMPLIED WARRANTIES OF TITLE, MERCHANTABILITY, FITNESS FOR A PARTICULAR PURPOSE AND/OR NON-INFRINGEMENT. THE COINBASE ENTITIES DO NOT MAKE ANY REPRESENTATIONS OR WARRANTIES THAT (I) ACCESS TO THE SERVICES, BASE, THE BRIDGING SMART CONTRACTS, OR BASENAMES WILL BE CONTINUOUS, UNINTERRUPTED, OR TIMELY; (II) THE SERVICES, BASE, THE BRIDGING SMART CONTRACTS, OR BASENAMES WILL BE COMPATIBLE OR WORK WITH ANY SOFTWARE, SYSTEM OR OTHER SERVICES, INCLUDING ANY WALLETS; (III) THE SERVICES, BASE, THE BRIDGING SMART CONTRACTS, OR BASENAMES WILL BE SECURE, COMPLETE, FREE OF HARMFUL CODE, OR ERROR-FREE; (IV) THE SERVICES, BASE, THE BRIDGING SMART CONTRACTS, OR BASENAMES WILL PREVENT ANY UNAUTHORIZED ACCESS TO, ALTERATION OF, OR THE DELETION, DESTRUCTION, DAMAGE, LOSS OR FAILURE TO STORE ANY OF YOUR CONTENT OR OTHER DATA; OR (V) THAT THE SERVICES, BASE, THE BRIDGING SMART CONTRACTS, OR BASENAMES WILL PROTECT YOUR ASSETS FROM THEFT, HACKING, CYBER ATTACK, OR OTHER FORM OF LOSS OR DEVALUATION CAUSED BY THIRD-PARTY CONDUCT.</w:t>
        <w:br/>
        <w:t>16. Limitation of Liability</w:t>
        <w:br/>
        <w:t>TO THE MAXIMUM EXTENT PERMITTED BY LAW, NEITHER THE COINBASE ENTITIES NOR ITS SERVICE PROVIDERS INVOLVED IN CREATING, PRODUCING, OR DELIVERING THE SERVICES WILL BE LIABLE FOR ANY INCIDENTAL, SPECIAL, EXEMPLARY OR CONSEQUENTIAL DAMAGES, OR DAMAGES FOR LOST PROFITS, LOST REVENUES, LOST SAVINGS, LOST BUSINESS OPPORTUNITY, LOSS OF DATA OR GOODWILL, SERVICE INTERRUPTION, COMPUTER DAMAGE OR SYSTEM FAILURE, INTELLECTUAL PROPERTY INFRINGEMENT, OR THE COST OF SUBSTITUTE SERVICES OF ANY KIND ARISING OUT OF OR IN CONNECTION WITH THESE TERMS OR FROM THE USE OF OR INABILITY TO USE THE SERVICES, BASE, THE BRIDGING SMART CONTRACTS, OR BASENAMES, WHETHER BASED ON WARRANTY, CONTRACT, TORT (INCLUDING NEGLIGENCE), PRODUCT LIABILITY OR ANY OTHER LEGAL THEORY, AND WHETHER OR NOT THE COINBASE ENTITIES OR ITS SERVICE PROVIDERS HAVE BEEN INFORMED OF THE POSSIBILITY OF SUCH DAMAGE, EVEN IF A LIMITED REMEDY SET FORTH HEREIN IS FOUND TO HAVE FAILED OF ITS ESSENTIAL PURPOSE.</w:t>
        <w:br/>
        <w:t>TO THE MAXIMUM EXTENT PERMITTED BY LAW, IN NO EVENT WILL THE COINBASE ENTITIES’ TOTAL LIABILITY ARISING OUT OF OR IN CONNECTION WITH THESE TERMS OR FROM THE USE OF OR INABILITY TO USE THE SERVICES, BASE, THE BRIDGING SMART CONTRACTS, OR BASENAMES EXCEED THE AMOUNTS YOU HAVE PAID OR ARE PAYABLE BY YOU TO THE COINBASE ENTITIES FOR USE OF THE SERVICES OR ONE HUNDRED DOLLARS ($100), WHICHEVER IS HIGHER.</w:t>
        <w:br/>
        <w:t>THE EXCLUSIONS AND LIMITATIONS OF DAMAGES SET FORTH ABOVE ARE FUNDAMENTAL ELEMENTS OF THE BASIS OF THE BARGAIN BETWEEN COINBASE AND YOU.</w:t>
        <w:br/>
        <w:t>IF ANY PORTION OF THESE SECTIONS IS HELD TO BE INVALID UNDER THE LAWS OF YOUR STATE OF RESIDENCE, THE INVALIDITY OF SUCH PORTION WILL NOT AFFECT THE VALIDITY OF THE REMAINING PORTIONS OF THE APPLICABLE SECTIONS. SOME JURISDICTIONS DO NOT ALLOW THE EXCLUSION OR LIMITATION OF INCIDENTAL OR CONSEQUENTIAL OR CERTAIN OTHER DAMAGES, SO THE ABOVE LIMITATIONS AND EXCLUSIONS MAY NOT APPLY TO YOU.</w:t>
        <w:br/>
        <w:t>17. Changes to Terms</w:t>
        <w:br/>
        <w:t>We reserve the right, in our sole discretion, to change these Terms at any time and your continued use of the Services after the date any such changes become effective constitutes your acceptance of the new Terms. You should periodically visit this page to review the current Terms so you are aware of any revisions. If you do not agree to abide by these or any future Terms, you are not permitted to access, browse, or use (or continue to access, browse, or use) the Services.</w:t>
        <w:br/>
        <w:t>18. Notice</w:t>
        <w:br/>
        <w:t>Any notices or other communications provided by us under these Terms, including those regarding modifications to these Terms, will be posted online, in the Services, or through other electronic communication. You agree and consent to receive electronically all communications, agreements, documents, notices and disclosures that we provide in connection with your use of the Services.</w:t>
        <w:br/>
        <w:t>19. Entire Agreement.</w:t>
        <w:br/>
        <w:t>These Terms and any other documents incorporated by reference comprise the entire understanding and agreement between you and Coinbase as to the subject matter hereof, and supersedes any and all prior discussions, agreements and understandings of any kind (including without limitation any prior versions of these Terms), between you and Coinbase. Section headings in these Terms are for convenience only and shall not govern the meaning or interpretation of any provision of these Terms.</w:t>
        <w:br/>
        <w:t>20. Assignment</w:t>
        <w:br/>
        <w:t>We reserve the right to assign our rights without restriction, including without limitation to any Coinbase affiliates or subsidiaries, or to any successor in interest of any business associated with the Services. In the event that Coinbase is acquired by or merged with a third party entity, we reserve the right, in any of these circumstances, to transfer or assign the information we have collected from you as part of such merger, acquisition, sale, or other change of control. You may not assign any rights and/or licenses granted under these Terms. Any attempted transfer or assignment by you in violation hereof shall be null and void. Subject to the foregoing, these Terms will bind and inure to the benefit of the parties, their successors and permitted assigns.</w:t>
        <w:br/>
        <w:t>21. Severability</w:t>
        <w:br/>
        <w:t>If any provision of these Terms is determined to be invalid or unenforceable under any rule, law, or regulation of any local, state, or federal government agency, such provision will be changed and interpreted to accomplish the objectives of the provision to the greatest extent possible under any applicable law and the validity or enforceability of any other provision of these Terms shall not be affected.</w:t>
        <w:br/>
        <w:t>22. Termination; Survival</w:t>
        <w:br/>
        <w:t>We may suspend or terminate your access to and use of the Services at our sole discretion, at any time and without notice to you. Upon any termination, discontinuation or cancellation of the Services, Sections 7 through 27 of the Terms will survive.</w:t>
        <w:br/>
        <w:t>23. Governing Law</w:t>
        <w:br/>
        <w:t>You agree that the laws of the State of California, without regard to principles of conflict of laws, will govern these Terms and any Dispute, except to the extent governed by federal law.</w:t>
        <w:br/>
        <w:t>24. Force Majeure</w:t>
        <w:br/>
        <w:t>We shall not be liable for delays, failure in performance or interruption of service which result directly or indirectly from any cause or condition beyond our reasonable control, including but not limited to, significant market volatility, act of God, act of civil or military authorities, act of terrorists, civil disturbance, war, strike or other labor dispute, fire, interruption in telecommunications or Internet services or network provider services, failure of equipment and/or software, pandemic, other catastrophe or any other occurrence which is beyond our reasonable control and shall not affect the validity and enforceability of any remaining provisions.</w:t>
        <w:br/>
        <w:t>25. Non-Waiver of Rights</w:t>
        <w:br/>
        <w:t>These Terms shall not be construed to waive rights that cannot be waived under applicable laws, including applicable state money transmission laws in the state where you are located. In addition, our failure to insist upon or enforce strict performance by you of any provision of these Terms or to exercise any right under these Terms will not be construed as a waiver or relinquishment to any extent of our right to assert or rely upon any such provision or right in that or any other instance.</w:t>
        <w:br/>
        <w:t>26. Relationship of the Parties</w:t>
        <w:br/>
        <w:t>Coinbase is an independent contractor for all purposes. Nothing in these Terms is intended to or shall operate to create a partnership or joint venture between you and Coinbase, or authorize you to act as agent of Coinbase. These Terms are not intended to, and do not, create or impose any fiduciary duties on us. To the fullest extent permitted by law, you acknowledge and agree that we owe no fiduciary duties or liabilities to you or any other party, and that to the extent any such duties or liabilities may exist at law or in equity, those duties and liabilities are hereby irrevocably disclaimed, waived, and foregone. You further agree that the only duties and obligations that we owe you are those set out expressly in these Terms.</w:t>
        <w:br/>
        <w:t>26. Dispute Resolution, Arbitration Agreement, Class Action Waiver, And Jury Trial Waiver</w:t>
        <w:br/>
        <w:t>If you have a dispute with us, you agree to first contact Coinbase Support via our Customer Support page (https://help.coinbase.com). If Coinbase Support is unable to resolve your dispute, you agree to follow our Formal Complaint Process. You begin this process by submitting our complaint form. If you would prefer to send a written complaint via mail, please include as much information as possible in describing your complaint, including your support ticket number, how you would like us to resolve the complaint, and any other relevant information to us at 82 Nassau St #61234, New York, NY 10038. The Formal Complaint Process is completed when Coinbase responds to your complaint or 45 business days after the date we receive your complaint, whichever occurs first. You agree to complete the Formal Complaint Process before filing an arbitration demand or action in small claims court.</w:t>
        <w:br/>
        <w:t>Disputes with Users Who Reside in the United States or Canada</w:t>
        <w:br/>
        <w:t>If you reside in the United States or Canada, and if you have a dispute with us or if we have a dispute with you, the dispute shall be resolved through binding arbitration or in small claims court pursuant to the Arbitration Agreement in Appendix 1 below.</w:t>
        <w:br/>
        <w:t>As an illustration only, the following is a summary of some of the terms of the Arbitration Agreement:</w:t>
        <w:br/>
        <w:t>Disputes will be resolved individually (in other words, you are waiving your right to proceed against Coinbase in a class action). However, if you or we bring a coordinated group of arbitration demands with other claimants, you and we agree that the American Arbitration Association (AAA) must batch your or our arbitration demand with up to 100 other claimants to increase the efficiency and resolution of such claims.</w:t>
        <w:br/>
        <w:t>Certain disputes must be decided before a court, including (1) any claim that the class action waiver is unenforceable, (2) any dispute about the payment of arbitration fees, (3) any dispute about whether you have completed the prerequisites to arbitration (such as exhausting the support and Formal Complaint processes), (4) any dispute about which version of the Arbitration Agreement applies, and (5) any dispute about whether a dispute is subject to the Arbitration Agreement in the first instance.</w:t>
        <w:br/>
        <w:t>In the event that a dispute is filed with a court that does not fall into one of the above five categories, either you or Coinbase may move to compel the court to order arbitration. If the court issues an order compelling arbitration, the prevailing party on the motion to compel may recover its reasonable attorneys’ fees and costs.</w:t>
        <w:br/>
        <w:t>Disputes with Users Who Reside Outside the United States and Canada</w:t>
        <w:br/>
        <w:t>If you do not reside in the United States or Canada, the Arbitration Agreement in Appendix 1 does not apply to you and you may resolve any claim you have with us relating to, arising out of, or in any way in connection with our Terms, us, or our Services in a court of competent jurisdiction.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https://docs.base.org/tutorials/tags/frontend</w:t>
        <w:br/>
        <w:br/>
        <w:t>Ecosystem</w:t>
        <w:br/>
        <w:t>Bridge</w:t>
        <w:br/>
        <w:t>Builders</w:t>
        <w:br/>
        <w:t>About</w:t>
        <w:br/>
        <w:t>Socials</w:t>
        <w:br/>
        <w:t>Home</w:t>
        <w:br/>
        <w:t>Get Started</w:t>
        <w:br/>
        <w:t>Docs</w:t>
        <w:br/>
        <w:t>Learn</w:t>
        <w:br/>
        <w:t>Search</w:t>
        <w:br/>
        <w:t>K</w:t>
        <w:br/>
        <w:t>CONNECT</w:t>
        <w:br/>
        <w:t>7 docs tagged with "frontend"</w:t>
        <w:br/>
        <w:t>View All Tags</w:t>
        <w:br/>
        <w:t>Coinbase Smart Wallet with RainbowKit</w:t>
        <w:br/>
        <w:t>Learn how to configure RainbowKit to elegantly handle the Coinbase Smart Wallet and EOA wallets including the Coinbase wallet, at the same time.</w:t>
        <w:br/>
        <w:t>Convert Farcaster Frame to Open Frame using OnchainKit</w:t>
        <w:br/>
        <w:t>Learn how to convert your Farcaster Frame to an Open Frame using Onchain Kit, enabling broader compatibility and usage.</w:t>
        <w:br/>
        <w:t>Create a Basename Profile Component</w:t>
        <w:br/>
        <w:t>Learn how to create a component that displays social media and profile information for a given basename.</w:t>
        <w:br/>
        <w:t>Deploy an Onchain App with Fleek</w:t>
        <w:br/>
        <w:t>Learn how to deploy an onchain app using Fleek.</w:t>
        <w:br/>
        <w:t>Gate IRL Events with Nouns</w:t>
        <w:br/>
        <w:t>Learn how to gate entry to an IRL event for members of a Nounish DAO.</w:t>
        <w:br/>
        <w:t>Introduction to Providers</w:t>
        <w:br/>
        <w:t>A tutorial that teaches what providers are, why you need one, and how to configure several providers and use them to connect to the blockchain.</w:t>
        <w:br/>
        <w:t>Use the Coinbase Smart Wallet and EOAs with OnchainKit</w:t>
        <w:br/>
        <w:t>Learn how to use OnchainKit to easily handle the Coinbase Smart Wallet and EOA wallets including the Coinbase wallet, at the same time.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https://docs.base.org/tutorials/tags/nft</w:t>
        <w:br/>
        <w:br/>
        <w:t>Ecosystem</w:t>
        <w:br/>
        <w:t>Bridge</w:t>
        <w:br/>
        <w:t>Builders</w:t>
        <w:br/>
        <w:t>About</w:t>
        <w:br/>
        <w:t>Socials</w:t>
        <w:br/>
        <w:t>Home</w:t>
        <w:br/>
        <w:t>Get Started</w:t>
        <w:br/>
        <w:t>Docs</w:t>
        <w:br/>
        <w:t>Learn</w:t>
        <w:br/>
        <w:t>Search</w:t>
        <w:br/>
        <w:t>K</w:t>
        <w:br/>
        <w:t>CONNECT</w:t>
        <w:br/>
        <w:t>11 docs tagged with "nft"</w:t>
        <w:br/>
        <w:t>View All Tags</w:t>
        <w:br/>
        <w:t>Building an onchain app using thirdweb</w:t>
        <w:br/>
        <w:t>A tutorial that teaches how to build an NFT gallery app using thirdweb, including steps for creating an NFT collection, minting NFTs, and configuring the app for the Base testnet.</w:t>
        <w:br/>
        <w:t>Building dynamic NFTs</w:t>
        <w:br/>
        <w:t>A tutorial that teaches how to make dynamic NFTs that evolve based on onchain or offchain actions.</w:t>
        <w:br/>
        <w:t>Coinbase Smart Wallet</w:t>
        <w:br/>
        <w:t>Learn to create an app that uses the Coinbase Smart Wallet and effectively manages assets and permissions for both native and new users of onchain apps</w:t>
        <w:br/>
        <w:t>Complex Onchain NFTs</w:t>
        <w:br/>
        <w:t>A tutorial that teaches how to make complex nfts that are procedurally generated and have onchain metadata and images.</w:t>
        <w:br/>
        <w:t>Farcaster Frames: Building a no-code minting Frame</w:t>
        <w:br/>
        <w:t>A tutorial that teaches how to make a Farcaster Frame with an outbound link to an NFT minting website.</w:t>
        <w:br/>
        <w:t>Farcaster Frames: Building an NFT airdrop Frame</w:t>
        <w:br/>
        <w:t>A tutorial that teaches how to make a Farcaster Frame that allows you to mint and airdrop NFTs to users.</w:t>
        <w:br/>
        <w:t>Gate IRL Events with Nouns</w:t>
        <w:br/>
        <w:t>Learn how to gate entry to an IRL event for members of a Nounish DAO.</w:t>
        <w:br/>
        <w:t>How to Mint on Zora with an App</w:t>
        <w:br/>
        <w:t>Learn to use Zora contracts inside your app to create secure, efficient, and feature-rich minting experiences for your users.</w:t>
        <w:br/>
        <w:t>Signature Mint NFT</w:t>
        <w:br/>
        <w:t>A tutorial that teaches how to create a signature mint, in which minters pay their own gas, but must first be given a valid signed authorization.</w:t>
        <w:br/>
        <w:t>Simple Onchain NFTs</w:t>
        <w:br/>
        <w:t>A tutorial that teaches how to make simple nfts that are procedurally generated and have onchain metadata and images.</w:t>
        <w:br/>
        <w:t>Thirdweb and Unreal - NFT Items</w:t>
        <w:br/>
        <w:t>Learn how to use NFTs as in-game items using Thirdweb and Unreal.</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https://docs.base.org/tutorials/tags/nodes</w:t>
        <w:br/>
        <w:br/>
        <w:t>Ecosystem</w:t>
        <w:br/>
        <w:t>Bridge</w:t>
        <w:br/>
        <w:t>Builders</w:t>
        <w:br/>
        <w:t>About</w:t>
        <w:br/>
        <w:t>Socials</w:t>
        <w:br/>
        <w:t>Home</w:t>
        <w:br/>
        <w:t>Get Started</w:t>
        <w:br/>
        <w:t>Docs</w:t>
        <w:br/>
        <w:t>Learn</w:t>
        <w:br/>
        <w:t>Search</w:t>
        <w:br/>
        <w:t>K</w:t>
        <w:br/>
        <w:t>CONNECT</w:t>
        <w:br/>
        <w:t>2 docs tagged with "nodes"</w:t>
        <w:br/>
        <w:t>View All Tags</w:t>
        <w:br/>
        <w:t>Introduction to Providers</w:t>
        <w:br/>
        <w:t>A tutorial that teaches what providers are, why you need one, and how to configure several providers and use them to connect to the blockchain.</w:t>
        <w:br/>
        <w:t>Running a Base Node</w:t>
        <w:br/>
        <w:t>A tutorial that teaches how to set up and run a Base Node.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https://docs.base.org/tutorials/tags/ocs</w:t>
        <w:br/>
        <w:br/>
        <w:t>Ecosystem</w:t>
        <w:br/>
        <w:t>Bridge</w:t>
        <w:br/>
        <w:t>Builders</w:t>
        <w:br/>
        <w:t>About</w:t>
        <w:br/>
        <w:t>Socials</w:t>
        <w:br/>
        <w:t>Home</w:t>
        <w:br/>
        <w:t>Get Started</w:t>
        <w:br/>
        <w:t>Docs</w:t>
        <w:br/>
        <w:t>Learn</w:t>
        <w:br/>
        <w:t>Search</w:t>
        <w:br/>
        <w:t>K</w:t>
        <w:br/>
        <w:t>CONNECT</w:t>
        <w:br/>
        <w:t>One doc tagged with "ocs"</w:t>
        <w:br/>
        <w:t>View All Tags</w:t>
        <w:br/>
        <w:t>Deploy a Shopify Storefront with Coinbase Commerce</w:t>
        <w:br/>
        <w:t>Learn how to launch a Shopify storefront that uses Coinbase Commerce as a crypto payment gateway.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https://docs.base.org/tutorials/tags/onchain-kit</w:t>
        <w:br/>
        <w:br/>
        <w:t>Ecosystem</w:t>
        <w:br/>
        <w:t>Bridge</w:t>
        <w:br/>
        <w:t>Builders</w:t>
        <w:br/>
        <w:t>About</w:t>
        <w:br/>
        <w:t>Socials</w:t>
        <w:br/>
        <w:t>Home</w:t>
        <w:br/>
        <w:t>Get Started</w:t>
        <w:br/>
        <w:t>Docs</w:t>
        <w:br/>
        <w:t>Learn</w:t>
        <w:br/>
        <w:t>Search</w:t>
        <w:br/>
        <w:t>K</w:t>
        <w:br/>
        <w:t>CONNECT</w:t>
        <w:br/>
        <w:t>8 docs tagged with "OnchainKit"</w:t>
        <w:br/>
        <w:t>View All Tags</w:t>
        <w:br/>
        <w:t>Farcaster Cast Actions: Create a Simple Cast Action</w:t>
        <w:br/>
        <w:t>A tutorial that teaches how to make a simple Farcaster cast action.</w:t>
        <w:br/>
        <w:t>Farcaster Frames: Building a no-code minting Frame</w:t>
        <w:br/>
        <w:t>A tutorial that teaches how to make a Farcaster Frame with an outbound link to an NFT minting website.</w:t>
        <w:br/>
        <w:t>Farcaster Frames: Building an NFT airdrop Frame</w:t>
        <w:br/>
        <w:t>A tutorial that teaches how to make a Farcaster Frame that allows you to mint and airdrop NFTs to users.</w:t>
        <w:br/>
        <w:t>Farcaster Frames: Building HyperFrames</w:t>
        <w:br/>
        <w:t>A tutorial that teaches how to make cross-linked HyperFrames in an organized manner.</w:t>
        <w:br/>
        <w:t>Farcaster Frames: Deploying to Vercel</w:t>
        <w:br/>
        <w:t>A tutorial that teaches how to deploy a Farcaster Frame using Vercel.</w:t>
        <w:br/>
        <w:t>Farcaster Frames: Gating content and creating redirects</w:t>
        <w:br/>
        <w:t>A tutorial that teaches how to create Frames with more advanced behaviors such as gating content based on a user's follows, likes, or recasts, and creating redirect buttons.</w:t>
        <w:br/>
        <w:t>Farcaster Frames: Making transactions</w:t>
        <w:br/>
        <w:t>A tutorial that teaches how to invoke a wallet transaction from a Farcaster Frame.</w:t>
        <w:br/>
        <w:t>Use the Coinbase Smart Wallet and EOAs with OnchainKit</w:t>
        <w:br/>
        <w:t>Learn how to use OnchainKit to easily handle the Coinbase Smart Wallet and EOA wallets including the Coinbase wallet, at the same time.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https://docs.base.org/tutorials/tags/onchain-summer</w:t>
        <w:br/>
        <w:br/>
        <w:t>Ecosystem</w:t>
        <w:br/>
        <w:t>Bridge</w:t>
        <w:br/>
        <w:t>Builders</w:t>
        <w:br/>
        <w:t>About</w:t>
        <w:br/>
        <w:t>Socials</w:t>
        <w:br/>
        <w:t>Home</w:t>
        <w:br/>
        <w:t>Get Started</w:t>
        <w:br/>
        <w:t>Docs</w:t>
        <w:br/>
        <w:t>Learn</w:t>
        <w:br/>
        <w:t>Search</w:t>
        <w:br/>
        <w:t>K</w:t>
        <w:br/>
        <w:t>CONNECT</w:t>
        <w:br/>
        <w:t>One doc tagged with "onchain summer"</w:t>
        <w:br/>
        <w:t>View All Tags</w:t>
        <w:br/>
        <w:t>Deploy a Shopify Storefront with Coinbase Commerce</w:t>
        <w:br/>
        <w:t>Learn how to launch a Shopify storefront that uses Coinbase Commerce as a crypto payment gateway.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https://docs.base.org/tutorials/tags/oracles</w:t>
        <w:br/>
        <w:br/>
        <w:t>Ecosystem</w:t>
        <w:br/>
        <w:t>Bridge</w:t>
        <w:br/>
        <w:t>Builders</w:t>
        <w:br/>
        <w:t>About</w:t>
        <w:br/>
        <w:t>Socials</w:t>
        <w:br/>
        <w:t>Home</w:t>
        <w:br/>
        <w:t>Get Started</w:t>
        <w:br/>
        <w:t>Docs</w:t>
        <w:br/>
        <w:t>Learn</w:t>
        <w:br/>
        <w:t>Search</w:t>
        <w:br/>
        <w:t>K</w:t>
        <w:br/>
        <w:t>CONNECT</w:t>
        <w:br/>
        <w:t>3 docs tagged with "oracles"</w:t>
        <w:br/>
        <w:t>View All Tags</w:t>
        <w:br/>
        <w:t>Accessing real-time asset data using Pyth Price Feeds</w:t>
        <w:br/>
        <w:t>A tutorial that teaches how to use Pyth Price Feeds to access real-time asset data, directly from your smart contracts on the Base testnet.</w:t>
        <w:br/>
        <w:t>Accessing real-world data using Chainlink Data Feeds</w:t>
        <w:br/>
        <w:t>A tutorial that teaches how to use Chainlink Data Feeds to access real-world data, such as asset prices, directly from your smart contracts on the Base testnet.</w:t>
        <w:br/>
        <w:t>Generating random numbers contracts using Supra dVRF</w:t>
        <w:br/>
        <w:t>A tutorial that teaches how to use Supra dVRF to serve random numbers using an onchain randomness generation mechanism directly within your smart contracts on the Base testnet.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https://docs.base.org/tutorials/tags/paymaster</w:t>
        <w:br/>
        <w:br/>
        <w:t>Ecosystem</w:t>
        <w:br/>
        <w:t>Bridge</w:t>
        <w:br/>
        <w:t>Builders</w:t>
        <w:br/>
        <w:t>About</w:t>
        <w:br/>
        <w:t>Socials</w:t>
        <w:br/>
        <w:t>Home</w:t>
        <w:br/>
        <w:t>Get Started</w:t>
        <w:br/>
        <w:t>Docs</w:t>
        <w:br/>
        <w:t>Learn</w:t>
        <w:br/>
        <w:t>Search</w:t>
        <w:br/>
        <w:t>K</w:t>
        <w:br/>
        <w:t>CONNECT</w:t>
        <w:br/>
        <w:t>3 docs tagged with "Paymaster"</w:t>
        <w:br/>
        <w:t>View All Tags</w:t>
        <w:br/>
        <w:t>Add Frames to A Basename</w:t>
        <w:br/>
        <w:t>Learn how to customize your Basename by adding Frames, showcasing dynamic content with ease on Base.</w:t>
        <w:br/>
        <w:t>Coinbase Smart Wallet</w:t>
        <w:br/>
        <w:t>Learn to create an app that uses the Coinbase Smart Wallet and effectively manages assets and permissions for both native and new users of onchain apps</w:t>
        <w:br/>
        <w:t>Gasless Transactions on Base using a Paymaster</w:t>
        <w:br/>
        <w:t>Learn how to leverage the Base Paymaster for seamless, gasless transactions on the Coinbase Cloud Developer Platform.</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https://docs.base.org/tutorials/tags/shopify</w:t>
        <w:br/>
        <w:br/>
        <w:t>Ecosystem</w:t>
        <w:br/>
        <w:t>Bridge</w:t>
        <w:br/>
        <w:t>Builders</w:t>
        <w:br/>
        <w:t>About</w:t>
        <w:br/>
        <w:t>Socials</w:t>
        <w:br/>
        <w:t>Home</w:t>
        <w:br/>
        <w:t>Get Started</w:t>
        <w:br/>
        <w:t>Docs</w:t>
        <w:br/>
        <w:t>Learn</w:t>
        <w:br/>
        <w:t>Search</w:t>
        <w:br/>
        <w:t>K</w:t>
        <w:br/>
        <w:t>CONNECT</w:t>
        <w:br/>
        <w:t>One doc tagged with "shopify"</w:t>
        <w:br/>
        <w:t>View All Tags</w:t>
        <w:br/>
        <w:t>Deploy a Shopify Storefront with Coinbase Commerce</w:t>
        <w:br/>
        <w:t>Learn how to launch a Shopify storefront that uses Coinbase Commerce as a crypto payment gateway.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https://docs.base.org/tutorials/tags/smart-contracts</w:t>
        <w:br/>
        <w:br/>
        <w:t>Ecosystem</w:t>
        <w:br/>
        <w:t>Bridge</w:t>
        <w:br/>
        <w:t>Builders</w:t>
        <w:br/>
        <w:t>About</w:t>
        <w:br/>
        <w:t>Socials</w:t>
        <w:br/>
        <w:t>Home</w:t>
        <w:br/>
        <w:t>Get Started</w:t>
        <w:br/>
        <w:t>Docs</w:t>
        <w:br/>
        <w:t>Learn</w:t>
        <w:br/>
        <w:t>Search</w:t>
        <w:br/>
        <w:t>K</w:t>
        <w:br/>
        <w:t>CONNECT</w:t>
        <w:br/>
        <w:t>15 docs tagged with "smart contracts"</w:t>
        <w:br/>
        <w:t>View All Tags</w:t>
        <w:br/>
        <w:t>Building an onchain app using thirdweb</w:t>
        <w:br/>
        <w:t>A tutorial that teaches how to build an NFT gallery app using thirdweb, including steps for creating an NFT collection, minting NFTs, and configuring the app for the Base testnet.</w:t>
        <w:br/>
        <w:t>Deploying a smart contract using Foundry</w:t>
        <w:br/>
        <w:t>A tutorial that teaches how to deploy a smart contract on the Base test network using Foundry. Includes instructions for setting up the environment, compiling, and deploying the smart contract.</w:t>
        <w:br/>
        <w:t>Deploying a smart contract using Hardhat</w:t>
        <w:br/>
        <w:t>A tutorial that teaches how to deploy a smart contract on the Base test network using Hardhat. Includes instructions for setting up the environment, compiling, and deploying the smart contract.</w:t>
        <w:br/>
        <w:t>Deploying a smart contract using Remix</w:t>
        <w:br/>
        <w:t>A tutorial that teaches how to deploy a smart contract on the Base test network using Remix IDE. Includes instructions for setting up the environment, compiling, and deploying the smart contract.</w:t>
        <w:br/>
        <w:t>Deploying a smart contract using Tenderly</w:t>
        <w:br/>
        <w:t>A tutorial that teaches how to deploy smart contracts using Tenderly DevNets. This page covers setup, debugging, transaction simulations, and continuous integration for smart contract development on Base Network.</w:t>
        <w:br/>
        <w:t>Deploying a smart contract using thirdweb</w:t>
        <w:br/>
        <w:t>A tutorial that teaches how to deploy and interact with smart contracts using the thirdweb CLI and SDK. Includes instructions for project creation, contract deployment on the Base test network.</w:t>
        <w:br/>
        <w:t>Foundry: Setting up Foundry with Base</w:t>
        <w:br/>
        <w:t>A tutorial that teaches how to set up your development environment to work with Foundry.</w:t>
        <w:br/>
        <w:t>Foundry: Testing smart contracts</w:t>
        <w:br/>
        <w:t>A tutorial that teaches how to test your smart contracts using Foundry.</w:t>
        <w:br/>
        <w:t>Gate IRL Events with Nouns</w:t>
        <w:br/>
        <w:t>Learn how to gate entry to an IRL event for members of a Nounish DAO.</w:t>
        <w:br/>
        <w:t>Hardhat: Analyzing the test coverage of smart contracts</w:t>
        <w:br/>
        <w:t>A tutorial that teaches how to profile the test coverage of your smart contracts using Hardhat and the Solidity Coverage plugin.</w:t>
        <w:br/>
        <w:t>Hardhat: Debugging smart contracts</w:t>
        <w:br/>
        <w:t>A tutorial that teaches how to debug your smart contracts using Hardhat.</w:t>
        <w:br/>
        <w:t>Hardhat: Optimizing the gas usage of smart contracts</w:t>
        <w:br/>
        <w:t>A tutorial that teaches how to optimize the gas usage of your smart contracts using Hardhat.</w:t>
        <w:br/>
        <w:t>Hardhat: Optimizing the size of smart contracts</w:t>
        <w:br/>
        <w:t>A tutorial that teaches how to optimize the size of your smart contracts using Hardhat.</w:t>
        <w:br/>
        <w:t>Thirdweb and Unreal - NFT Items</w:t>
        <w:br/>
        <w:t>Learn how to use NFTs as in-game items using Thirdweb and Unreal.</w:t>
        <w:br/>
        <w:t>Verify a Smart Contract using Basescan API</w:t>
        <w:br/>
        <w:t>A tutorial that teaches how to verify a smart contract using Basescan APIs.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https://docs.base.org/tutorials/tags/smart-wallet</w:t>
        <w:br/>
        <w:br/>
        <w:t>Ecosystem</w:t>
        <w:br/>
        <w:t>Bridge</w:t>
        <w:br/>
        <w:t>Builders</w:t>
        <w:br/>
        <w:t>About</w:t>
        <w:br/>
        <w:t>Socials</w:t>
        <w:br/>
        <w:t>Home</w:t>
        <w:br/>
        <w:t>Get Started</w:t>
        <w:br/>
        <w:t>Docs</w:t>
        <w:br/>
        <w:t>Learn</w:t>
        <w:br/>
        <w:t>Search</w:t>
        <w:br/>
        <w:t>K</w:t>
        <w:br/>
        <w:t>CONNECT</w:t>
        <w:br/>
        <w:t>4 docs tagged with "Smart Wallet"</w:t>
        <w:br/>
        <w:t>View All Tags</w:t>
        <w:br/>
        <w:t>Coinbase Smart Wallet</w:t>
        <w:br/>
        <w:t>Learn to create an app that uses the Coinbase Smart Wallet and effectively manages assets and permissions for both native and new users of onchain apps</w:t>
        <w:br/>
        <w:t>Coinbase Smart Wallet with RainbowKit</w:t>
        <w:br/>
        <w:t>Learn how to configure RainbowKit to elegantly handle the Coinbase Smart Wallet and EOA wallets including the Coinbase wallet, at the same time.</w:t>
        <w:br/>
        <w:t>How to Mint on Zora with an App</w:t>
        <w:br/>
        <w:t>Learn to use Zora contracts inside your app to create secure, efficient, and feature-rich minting experiences for your users.</w:t>
        <w:br/>
        <w:t>Use the Coinbase Smart Wallet and EOAs with OnchainKit</w:t>
        <w:br/>
        <w:t>Learn how to use OnchainKit to easily handle the Coinbase Smart Wallet and EOA wallets including the Coinbase wallet, at the same time.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https://docs.base.org/tutorials/tags/vrf</w:t>
        <w:br/>
        <w:br/>
        <w:t>Ecosystem</w:t>
        <w:br/>
        <w:t>Bridge</w:t>
        <w:br/>
        <w:t>Builders</w:t>
        <w:br/>
        <w:t>About</w:t>
        <w:br/>
        <w:t>Socials</w:t>
        <w:br/>
        <w:t>Home</w:t>
        <w:br/>
        <w:t>Get Started</w:t>
        <w:br/>
        <w:t>Docs</w:t>
        <w:br/>
        <w:t>Learn</w:t>
        <w:br/>
        <w:t>Search</w:t>
        <w:br/>
        <w:t>K</w:t>
        <w:br/>
        <w:t>CONNECT</w:t>
        <w:br/>
        <w:t>One doc tagged with "vrf"</w:t>
        <w:br/>
        <w:t>View All Tags</w:t>
        <w:br/>
        <w:t>Generating random numbers contracts using Supra dVRF</w:t>
        <w:br/>
        <w:t>A tutorial that teaches how to use Supra dVRF to serve random numbers using an onchain randomness generation mechanism directly within your smart contracts on the Base testnet.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https://docs.base.org/base-learn/docs/address-and-payable/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Address and Payable in Solidity</w:t>
        <w:br/>
        <w:t>Token Development</w:t>
        <w:br/>
        <w:t>Hardhat Tools and Testing</w:t>
        <w:br/>
        <w:t>Onchain App Development (Frontend)</w:t>
        <w:br/>
        <w:t>Exercise Contracts</w:t>
        <w:br/>
        <w:t>Address and Payable in Solidity</w:t>
        <w:br/>
        <w:t>Understanding address and payable address types is crucial for managing Ether transfers and interactions within your Solidity contracts. This article will delve into their key distinctions and practical applications.</w:t>
        <w:br/>
        <w:t>Objectives</w:t>
        <w:br/>
        <w:t>By the end of this lesson, you should be able to:</w:t>
        <w:br/>
        <w:t>Differentiate between address and address payable types in Solidity</w:t>
        <w:br/>
        <w:t>Determine when to use each type appropriately in contract development</w:t>
        <w:br/>
        <w:t>Employ address payable to send Ether and interact with payable functions</w:t>
        <w:br/>
        <w:t>Ethereum Addresses</w:t>
        <w:br/>
        <w:t>In Solidity, Ethereum addresses play a crucial role in interacting with the Ethereum blockchain. An Ethereum address is a 20-byte hexadecimal string that represents the destination of transactions or the owner of a smart contract. These addresses are used to send and receive Ether and interact with smart contracts.</w:t>
        <w:br/>
        <w:t>Addresses</w:t>
        <w:br/>
        <w:t>Regular addresses in Solidity are used for various purposes, including:</w:t>
        <w:br/>
        <w:t>Identifying the owner of a smart contract</w:t>
        <w:br/>
        <w:t>Sending Ether from one address to another</w:t>
        <w:br/>
        <w:t>Checking the balance of an address Here's an example of declaring a regular address variable in Solidity:</w:t>
        <w:br/>
        <w:br/>
        <w:t>address public owner;</w:t>
        <w:br/>
        <w:t>Payable Addresses</w:t>
        <w:br/>
        <w:t>payable keyword is a language-level feature provided by Solidity to enable the handling of Ether within smart contracts, and it is not a feature of the Ethereum Virtual Machine itself, but rather a part of the Solidity language's syntax. They are used when you want a contract to be able to receive Ether from external sources, such as other contracts or user accounts.</w:t>
        <w:br/>
        <w:t>Payable addresses are often used when creating crowdfunding or token sale contracts, where users send Ether to the contract's address in exchange for tokens or to fund a project.</w:t>
        <w:br/>
        <w:t>Here's an example of declaring a payable address variable in Solidity:</w:t>
        <w:br/>
        <w:t>address payable public projectWallet;</w:t>
        <w:br/>
        <w:t>Payable Address are marked as payable, which means they can accept incoming Ether transactions. It's important to note that regular addresses cannot receive Ether directly.</w:t>
        <w:br/>
        <w:t>Receiving Ether with Payable Addresses</w:t>
        <w:br/>
        <w:t>To receive Ether in a contract using a payable address, you need to define a payable function that can accept incoming transactions. This function is typically named receive or fallback. Here's an example:</w:t>
        <w:br/>
        <w:t>fallback() external payable {</w:t>
        <w:br/>
        <w:t xml:space="preserve">    // Handle the incoming Ether here</w:t>
        <w:br/>
        <w:t>}</w:t>
        <w:br/>
        <w:t>In this example, the fallback function is marked as external and payable, which means it can receive Ether when someone sends it to the contract's address. You can then add custom logic to handle the received Ether, such as updating contract balances or triggering specific actions.</w:t>
        <w:br/>
        <w:t>Usage</w:t>
        <w:br/>
        <w:t>contract PaymentReceiver {</w:t>
        <w:br/>
        <w:t xml:space="preserve">    address payable owner;</w:t>
        <w:br/>
        <w:br/>
        <w:t xml:space="preserve">    constructor() payable {</w:t>
        <w:br/>
        <w:t xml:space="preserve">        owner = payable(msg.sender); // Convert msg.sender to payable</w:t>
        <w:br/>
        <w:t xml:space="preserve">    }</w:t>
        <w:br/>
        <w:br/>
        <w:t xml:space="preserve">    function receiveEther() public payable {</w:t>
        <w:br/>
        <w:t xml:space="preserve">        // This function can receive Ether</w:t>
        <w:br/>
        <w:t xml:space="preserve">    }</w:t>
        <w:br/>
        <w:br/>
        <w:t xml:space="preserve">    function withdrawEther() public {</w:t>
        <w:br/>
        <w:t xml:space="preserve">        owner.transfer(address(this).balance); // Send Ether to owner</w:t>
        <w:br/>
        <w:t xml:space="preserve">    }</w:t>
        <w:br/>
        <w:t>}</w:t>
        <w:br/>
        <w:t>Conclusion</w:t>
        <w:br/>
        <w:t>Appropriately using address and address payable types is essential for secure and efficient Solidity contract development. By understanding their distinctions and applying them correctly, you can effectively manage Ether transfers and interactions within your contracts.</w:t>
        <w:br/>
        <w:t>ON THIS PAGE</w:t>
        <w:br/>
        <w:t>Ethereum Addresses</w:t>
        <w:br/>
        <w:t>Receiving Ether with Payable Addresses</w:t>
        <w:br/>
        <w:t>Addresses</w:t>
        <w:br/>
        <w:t>Payable Addresses</w:t>
        <w:br/>
        <w:t>Usage</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https://docs.base.org/base-learn/docs/advanced-functions/function-modifiers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Function Visibility</w:t>
        <w:br/>
        <w:t>Function Visibility and State Mutability</w:t>
        <w:br/>
        <w:t>Function Modifiers</w:t>
        <w:br/>
        <w:t>Function Modifiers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Function Modifiers</w:t>
        <w:br/>
        <w:t>Function modifiers allow you to efficiently change the behavior of functions. In some ways, it's similar to inheritance, but there are restrictions, particularly in variable scope.</w:t>
        <w:br/>
        <w:t>Objectives</w:t>
        <w:br/>
        <w:t>By the end of this lesson you should be able to:</w:t>
        <w:br/>
        <w:t>Use modifiers to efficiently add functionality to multiple functions</w:t>
        <w:br/>
        <w:t>Adding a Simple OnlyOwner Modifier</w:t>
        <w:br/>
        <w:t>By default, public functions can be called by anyone, without restriction. Often this is desirable. You want any user to be able to see what NFTs are for sale on your platform, sign up for a service, or read various items stored in state.</w:t>
        <w:br/>
        <w:t>However, there will be many functions you don't want any user to be able to do, such as setting the fee for using the app, or withdrawing all of the funds in the contract! A common pattern to protect these functions is to use modifiers to make sure that only the owner can call these functions.</w:t>
        <w:br/>
        <w:t>CAUTION</w:t>
        <w:br/>
        <w:t>For a production app, you'll want to use a more robust implementation of onlyOwner, such as the one provided by OpenZeppelin.</w:t>
        <w:br/>
        <w:t>Adding an Owner</w:t>
        <w:br/>
        <w:t>The address of the deployer of a contract is not included as an accessible property. To make it available, add it as a state variable and assign msg.sender in the constructor.</w:t>
        <w:br/>
        <w:t>Reveal code</w:t>
        <w:br/>
        <w:br/>
        <w:br/>
        <w:br/>
        <w:br/>
        <w:br/>
        <w:br/>
        <w:br/>
        <w:br/>
        <w:t>Creating an onlyOwner Modifier</w:t>
        <w:br/>
        <w:t>[Modifiers] are very similar to functions and are declared with the modifier keyword. The modifier can run any Solidity code, including functions, and is allowed to modify state. Modifiers must have a special _ character, which serves as a placeholder for where the code contained within the modified function will run.</w:t>
        <w:br/>
        <w:t>Create a simple onlyOwner modifier, which returns an error of NotOwner with the sending address if the sender is not the owner.</w:t>
        <w:br/>
        <w:t>Reveal code</w:t>
        <w:br/>
        <w:br/>
        <w:br/>
        <w:br/>
        <w:br/>
        <w:br/>
        <w:br/>
        <w:br/>
        <w:br/>
        <w:t>Test your modifier by adding a function that uses it:</w:t>
        <w:br/>
        <w:t>Reveal code</w:t>
        <w:br/>
        <w:br/>
        <w:br/>
        <w:br/>
        <w:br/>
        <w:t>To test, deploy your contract and call the iOwnThis function. You should see the message "You own this!".</w:t>
        <w:br/>
        <w:t>Next, switch the Account, and try the function again. You should see an error in the console:</w:t>
        <w:br/>
        <w:t>call to Modifiers.iOwnThis errored: VM error: revert.</w:t>
        <w:br/>
        <w:br/>
        <w:t>revert</w:t>
        <w:br/>
        <w:t xml:space="preserve">    The transaction has been reverted to the initial state.</w:t>
        <w:br/>
        <w:t>Error provided by the contract:</w:t>
        <w:br/>
        <w:t>NotOwner</w:t>
        <w:br/>
        <w:t>Parameters:</w:t>
        <w:br/>
        <w:t>{</w:t>
        <w:br/>
        <w:t xml:space="preserve"> "_msgSender": {</w:t>
        <w:br/>
        <w:t xml:space="preserve">  "value": "0x4B20993Bc481177ec7E8f571ceCaE8A9e22C02db"</w:t>
        <w:br/>
        <w:t xml:space="preserve"> }</w:t>
        <w:br/>
        <w:t>}</w:t>
        <w:br/>
        <w:t>Debug the transaction to get more information.</w:t>
        <w:br/>
        <w:t>CAUTION</w:t>
        <w:br/>
        <w:t>Always verify the output of a function call in the console. The result that appears under the button for the function is convenient, but it does not clear or change if a subsequent call reverts.</w:t>
        <w:br/>
        <w:t>Modifiers and Variables</w:t>
        <w:br/>
        <w:t>Modifiers can have parameters, which essentially work the same as in functions. These parameters can be independent values, or they can overlap with the arguments provided to a function call.</w:t>
        <w:br/>
        <w:t>Modifiers with Parameters</w:t>
        <w:br/>
        <w:t>Modifier parameters can be the arguments provided to the functions they modify. You can perform calculations and trigger errors based on these values.</w:t>
        <w:br/>
        <w:t>error NotEven(uint number);</w:t>
        <w:br/>
        <w:br/>
        <w:t>modifier onlyEven(uint _number) {</w:t>
        <w:br/>
        <w:t xml:space="preserve">    if(_number % 2 != 0) {</w:t>
        <w:br/>
        <w:t xml:space="preserve">        revert NotEven(_number);</w:t>
        <w:br/>
        <w:t xml:space="preserve">    }</w:t>
        <w:br/>
        <w:t xml:space="preserve">    _;</w:t>
        <w:br/>
        <w:t>}</w:t>
        <w:br/>
        <w:br/>
        <w:t>function halver(uint _number) public pure onlyEven(_number) returns (uint) {</w:t>
        <w:br/>
        <w:t xml:space="preserve">    return _number / 2;</w:t>
        <w:br/>
        <w:t>}</w:t>
        <w:br/>
        <w:t>Independent Scope</w:t>
        <w:br/>
        <w:t>While modifiers are used to modify functions and can share inputs, they have separate scopes. The following example will not work:</w:t>
        <w:br/>
        <w:t>// Bad code example, does not work</w:t>
        <w:br/>
        <w:t>modifier doubler(uint _number) {</w:t>
        <w:br/>
        <w:t xml:space="preserve">    _number *= 2;</w:t>
        <w:br/>
        <w:t xml:space="preserve">    _;</w:t>
        <w:br/>
        <w:t>}</w:t>
        <w:br/>
        <w:br/>
        <w:t>function modifierDoubler(uint _number) public pure doubler(_number) returns (uint) {</w:t>
        <w:br/>
        <w:t xml:space="preserve">    return _number; // Returns the original number, NOT number * 2</w:t>
        <w:br/>
        <w:t>}</w:t>
        <w:br/>
        <w:t>Conclusion</w:t>
        <w:br/>
        <w:t>Function modifiers are an efficient and reusable way to add checks, trigger errors, and control function execution. In this lesson, you've seen examples of how they can be used to abort execution under certain conditions. You've also learned that they have separate scopes and cannot be used to modify variables within the function they modify.</w:t>
        <w:br/>
        <w:t>ON THIS PAGE</w:t>
        <w:br/>
        <w:t>Adding a Simple OnlyOwner Modifier</w:t>
        <w:br/>
        <w:t>Modifiers and Variables</w:t>
        <w:br/>
        <w:t>Modifiers with Parameters</w:t>
        <w:br/>
        <w:t>Independent Scope</w:t>
        <w:br/>
        <w:t>Conclusion</w:t>
        <w:br/>
        <w:t>Modifiers with Parameters</w:t>
        <w:br/>
        <w:t>Independent Scope</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https://docs.base.org/base-learn/docs/advanced-functions/function-modifiers-vid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Function Visibility</w:t>
        <w:br/>
        <w:t>Function Visibility and State Mutability</w:t>
        <w:br/>
        <w:t>Function Modifiers</w:t>
        <w:br/>
        <w:t>Function Modifiers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Function Modifiers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https://docs.base.org/base-learn/docs/advanced-functions/function-visibility</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Function Visibility</w:t>
        <w:br/>
        <w:t>Function Visibility and State Mutability</w:t>
        <w:br/>
        <w:t>Function Modifiers</w:t>
        <w:br/>
        <w:t>Function Modifiers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Function Visibility and State Mutability</w:t>
        <w:br/>
        <w:t>You've seen much of this before, but this document outlines and highlights the options for function visibility and state mutability all in one document.</w:t>
        <w:br/>
        <w:t>Objectives</w:t>
        <w:br/>
        <w:t>By the end of this lesson you should be able to:</w:t>
        <w:br/>
        <w:t>Categorize functions as public, private, internal, or external based on their usage</w:t>
        <w:br/>
        <w:t>Describe how pure and view functions are different than functions that modify storage</w:t>
        <w:br/>
        <w:t>Function Visibility</w:t>
        <w:br/>
        <w:t>There are four types of visibility for functions in Solidity: external, public, internal, and private. These labels represent a further division of the public and private labels you might use in another language.</w:t>
        <w:br/>
        <w:t>External</w:t>
        <w:br/>
        <w:t>Functions with external visibility are only callable from other contracts and cannot be called within their own contract. You may see older references stating you should use external over public because it forces the function to use calldata. This is no longer correct, because both function visibilities can now use calldata and memory for parameters. However, using calldata for either will cost less gas.</w:t>
        <w:br/>
        <w:t>contract Foo {</w:t>
        <w:br/>
        <w:t xml:space="preserve">    constructor() {</w:t>
        <w:br/>
        <w:t xml:space="preserve">        // Bad code example, will not work</w:t>
        <w:br/>
        <w:t xml:space="preserve">        uint bar = foo(3);</w:t>
        <w:br/>
        <w:t xml:space="preserve">        // ... other code</w:t>
        <w:br/>
        <w:t xml:space="preserve">    }</w:t>
        <w:br/>
        <w:br/>
        <w:t xml:space="preserve">    function foo(uint _number) external pure returns (uint) {</w:t>
        <w:br/>
        <w:t xml:space="preserve">         return _number*2;</w:t>
        <w:br/>
        <w:t xml:space="preserve">    }</w:t>
        <w:br/>
        <w:t>}</w:t>
        <w:br/>
        <w:t>Public</w:t>
        <w:br/>
        <w:t>Public functions work the same as external, except they may also be called within the contract that contains them.</w:t>
        <w:br/>
        <w:t>contract Foo {</w:t>
        <w:br/>
        <w:t xml:space="preserve">    constructor() {</w:t>
        <w:br/>
        <w:t xml:space="preserve">        // Public functions may be called within the contract</w:t>
        <w:br/>
        <w:t xml:space="preserve">        uint bar = foo(3);</w:t>
        <w:br/>
        <w:t xml:space="preserve">        // ... other code</w:t>
        <w:br/>
        <w:t xml:space="preserve">    }</w:t>
        <w:br/>
        <w:br/>
        <w:t xml:space="preserve">    function foo(uint _number) public pure returns (uint) {</w:t>
        <w:br/>
        <w:t xml:space="preserve">        return _number*2;</w:t>
        <w:br/>
        <w:t xml:space="preserve">    }</w:t>
        <w:br/>
        <w:t>}</w:t>
        <w:br/>
        <w:t>Private and Internal</w:t>
        <w:br/>
        <w:t>Functions visible as private and internal operate nearly identically. Beyond writing hygienic code, these have a very important effect. Because they are not a part of the contract's ABI, you can use mappings and storage variable references as parameters.</w:t>
        <w:br/>
        <w:t>The difference is that private functions can't be called from derived contracts. You'll learn more about that when we cover inheritance.</w:t>
        <w:br/>
        <w:t>Some developers prepend an underscore to private and internal functions.</w:t>
        <w:br/>
        <w:t>function _foo(uint _number) private returns (uint) {</w:t>
        <w:br/>
        <w:t xml:space="preserve">    return _number*2;</w:t>
        <w:br/>
        <w:t>}</w:t>
        <w:br/>
        <w:t>DANGER</w:t>
        <w:br/>
        <w:t>All data on a blockchain is public. Don't mistake hiding visibility while coding for hiding information from the world!</w:t>
        <w:br/>
        <w:t>Function State Mutability</w:t>
        <w:br/>
        <w:t>State mutability labels are relatively unique to Solidity. They determine how a function can interact with state, which has a substantial impact on gas costs.</w:t>
        <w:br/>
        <w:t>Pure</w:t>
        <w:br/>
        <w:t>pure functions promise to neither read nor write state. They're usually used for helper functions that support other functionality.</w:t>
        <w:br/>
        <w:t>function abs(int x) public pure returns (int) {</w:t>
        <w:br/>
        <w:t xml:space="preserve">    return x &gt;= 0 ? x : -x;</w:t>
        <w:br/>
        <w:t>}</w:t>
        <w:br/>
        <w:t>pure functions can be called from outside the blockchain without using gas, if they are also public or external.</w:t>
        <w:br/>
        <w:t>View</w:t>
        <w:br/>
        <w:t>view functions access state, but don't modify it. You've used these for tasks such as returning all the values in an array.</w:t>
        <w:br/>
        <w:t>function getArr() public view returns (uint[] memory) {</w:t>
        <w:br/>
        <w:t xml:space="preserve">    return arr;</w:t>
        <w:br/>
        <w:t>}</w:t>
        <w:br/>
        <w:t>view functions can be called from outside the blockchain without using gas, if they are also public or external.</w:t>
        <w:br/>
        <w:t>Unlabeled Functions</w:t>
        <w:br/>
        <w:t>Functions that are not labeled view or pure can modify state and the compiler will generate a warning if they do not.</w:t>
        <w:br/>
        <w:t>function addToArr(uint _number) public {</w:t>
        <w:br/>
        <w:t xml:space="preserve">    arr.push(_number);</w:t>
        <w:br/>
        <w:t>}</w:t>
        <w:br/>
        <w:t>They can have any visibility and will always cost gas when called.</w:t>
        <w:br/>
        <w:t>Conclusion</w:t>
        <w:br/>
        <w:t>The visibility and mutability keywords in Solidity help you organize your code and alert other developers to the properties of each of your functions. Use them to keep your code organized and readable.</w:t>
        <w:br/>
        <w:t>ON THIS PAGE</w:t>
        <w:br/>
        <w:t>Function Visibility</w:t>
        <w:br/>
        <w:t>Function State Mutability</w:t>
        <w:br/>
        <w:t>Pure</w:t>
        <w:br/>
        <w:t>View</w:t>
        <w:br/>
        <w:t>Unlabeled Functions</w:t>
        <w:br/>
        <w:t>Conclusion</w:t>
        <w:br/>
        <w:t>Pure</w:t>
        <w:br/>
        <w:t>View</w:t>
        <w:br/>
        <w:t>Unlabeled Functions</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https://docs.base.org/base-learn/docs/advanced-functions/function-visibility-vid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Function Visibility</w:t>
        <w:br/>
        <w:t>Function Visibility and State Mutability</w:t>
        <w:br/>
        <w:t>Function Modifiers</w:t>
        <w:br/>
        <w:t>Function Modifiers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Function Visibility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https://docs.base.org/base-learn/docs/arrays/array-storage-layout-vid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Arrays</w:t>
        <w:br/>
        <w:t>Writing Arrays</w:t>
        <w:br/>
        <w:t>Arrays</w:t>
        <w:br/>
        <w:t>Filtering an Array</w:t>
        <w:br/>
        <w:t>Fixed-Size Arrays</w:t>
        <w:br/>
        <w:t>Array Storage Layout</w:t>
        <w:br/>
        <w:t>Arrays Exercise</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Array Storage Layout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https://docs.base.org/base-learn/docs/arrays/arrays-exercise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Arrays</w:t>
        <w:br/>
        <w:t>Writing Arrays</w:t>
        <w:br/>
        <w:t>Arrays</w:t>
        <w:br/>
        <w:t>Filtering an Array</w:t>
        <w:br/>
        <w:t>Fixed-Size Arrays</w:t>
        <w:br/>
        <w:t>Array Storage Layout</w:t>
        <w:br/>
        <w:t>Arrays Exercise</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Arrays Exercise</w:t>
        <w:br/>
        <w:t>Create a contract that adheres to the following specifications.</w:t>
        <w:br/>
        <w:t>Contract</w:t>
        <w:br/>
        <w:t>Review the contract in the starter snippet called ArraysExercise. It contains an array called numbers that is initialized with the numbers 1–10. Copy and paste this into your file.</w:t>
        <w:br/>
        <w:t>contract ArraysExercise {</w:t>
        <w:br/>
        <w:t xml:space="preserve">    uint[] public numbers = [1,2,3,4,5,6,7,8,9,10];</w:t>
        <w:br/>
        <w:t>}</w:t>
        <w:br/>
        <w:t>Add the following functions:</w:t>
        <w:br/>
        <w:t>Return a Complete Array</w:t>
        <w:br/>
        <w:t>The compiler automatically adds a getter for individual elements in the array, but it does not automatically provide functionality to retrieve the entire array.</w:t>
        <w:br/>
        <w:t>Write a function called getNumbers that returns the entire numbers array.</w:t>
        <w:br/>
        <w:t>Reset Numbers</w:t>
        <w:br/>
        <w:t>Write a public function called resetNumbers that resets the numbers array to its initial value, holding the numbers from 1-10.</w:t>
        <w:br/>
        <w:t>NOTE</w:t>
        <w:br/>
        <w:t>We'll award the pin for any solution that works, but one that doesn't use .push() is more gas-efficient!</w:t>
        <w:br/>
        <w:t>CAUTION</w:t>
        <w:br/>
        <w:t>Remember, anyone can call a public function! You'll learn how to protect functionality in another lesson.</w:t>
        <w:br/>
        <w:t>Append to an Existing Array</w:t>
        <w:br/>
        <w:t>Write a function called appendToNumbers that takes a uint[] calldata array called _toAppend, and adds that array to the storage array called numbers, already present in the starter.</w:t>
        <w:br/>
        <w:t>Timestamp Saving</w:t>
        <w:br/>
        <w:t>At the contract level, add an address array called senders and a uint array called timestamps.</w:t>
        <w:br/>
        <w:t>Write a function called saveTimestamp that takes a uint called _unixTimestamp as an argument. When called, it should add the address of the caller to the end of senders and the _unixTimeStamp to timestamps.</w:t>
        <w:br/>
        <w:t>TIP</w:t>
        <w:br/>
        <w:t>You'll need to research on your own to discover the correct Special Variables and Functions that can help you with this challenge!</w:t>
        <w:br/>
        <w:t>Timestamp Filtering</w:t>
        <w:br/>
        <w:t>Write a function called afterY2K that takes no arguments. When called, it should return two arrays.</w:t>
        <w:br/>
        <w:t>The first should return all timestamps that are more recent than January 1, 2000, 12:00am. To save you a click, the Unix timestamp for this date and time is 946702800.</w:t>
        <w:br/>
        <w:t>The second should return a list of senders addresses corresponding to those timestamps.</w:t>
        <w:br/>
        <w:t>Resets</w:t>
        <w:br/>
        <w:t>Add public functions called resetSenders and resetTimestamps that reset those storage variables.</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t>ON THIS PAGE</w:t>
        <w:br/>
        <w:t>Contract</w:t>
        <w:br/>
        <w:t>Return a Complete Array</w:t>
        <w:br/>
        <w:t>Reset Numbers</w:t>
        <w:br/>
        <w:t>Append to an Existing Array</w:t>
        <w:br/>
        <w:t>Timestamp Saving</w:t>
        <w:br/>
        <w:t>Timestamp Filtering</w:t>
        <w:br/>
        <w:t>Resets</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https://docs.base.org/base-learn/docs/arrays/arrays-in-solidity</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Arrays</w:t>
        <w:br/>
        <w:t>Writing Arrays</w:t>
        <w:br/>
        <w:t>Arrays</w:t>
        <w:br/>
        <w:t>Filtering an Array</w:t>
        <w:br/>
        <w:t>Fixed-Size Arrays</w:t>
        <w:br/>
        <w:t>Array Storage Layout</w:t>
        <w:br/>
        <w:t>Arrays Exercise</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Arrays</w:t>
        <w:br/>
        <w:t>Solidity arrays are collections of the same type, accessed via an index, the same as any other language. Unlike other languages, there are three types of arrays - storage, memory, and calldata. Each has their own properties and constraints.</w:t>
        <w:br/>
        <w:t>Objectives</w:t>
        <w:br/>
        <w:t>By the end of this lesson you should be able to:</w:t>
        <w:br/>
        <w:t>Describe the difference between storage, memory, and calldata arrays</w:t>
        <w:br/>
        <w:t>Storage, Memory, and Calldata</w:t>
        <w:br/>
        <w:t>The storage, memory, or calldata keywords are required when declaring a new reference type variable. This keyword determines the data location where the variable is stored and how long it will persist.</w:t>
        <w:br/>
        <w:t>Storage</w:t>
        <w:br/>
        <w:t>The storage keyword is used to assign state variables that become a part of the blockchain as a part of the storage for your contract. These remain as assigned until modified, for the lifetime of the contract.</w:t>
        <w:br/>
        <w:t>Storage is very expensive compared to most other environments. It costs a minimum of 20000 gas to store a value in a new storage slot, though it's cheaper to update that value after the initial assignment (~5000+ gas).</w:t>
        <w:br/>
        <w:t>This cost isn't a reason to be afraid of using storage. In the long run, writing clear, maintainable, and logical code will always cost less than jumping through hoops to save gas here and there. Just be as thoughtful with storage on the EVM as you would be with computation in most other environments.</w:t>
        <w:br/>
        <w:t>Memory</w:t>
        <w:br/>
        <w:t>The memory keyword creates temporary variables that only exist within the scope in which they are created. Memory is less expensive than storage, although this is relative. There are often circumstances where it is cheaper to work directly in storage rather than convert to memory and back. Copying from one location to another can be quite expensive!</w:t>
        <w:br/>
        <w:t>Calldata</w:t>
        <w:br/>
        <w:t>The calldata storage location is where function arguments are stored. It is non-modifiable and the Solidity docs recommend using it where possible to avoid unnecessary copying, because it can't be modified. You'll learn more about this later, but doing so can help prevent confusing bugs when calling a function from another contract that takes in values from that contract's storage.</w:t>
        <w:br/>
        <w:t>Array Data Locations</w:t>
        <w:br/>
        <w:t>Arrays behave differently based on their data location. Assignment behavior also depends on data location. To quote the docs:</w:t>
        <w:br/>
        <w:t>Assignments between storage and memory (or from calldata) always create an independent copy.</w:t>
        <w:br/>
        <w:t>Assignments from memory to memory only create references. This means that changes to one memory variable are also visible in all other memory variables that refer to the same data.</w:t>
        <w:br/>
        <w:t>Assignments from storage to a local storage variable also only assign a reference.</w:t>
        <w:br/>
        <w:t>All other assignments to storage always copy. Examples for this case are assignments to state variables or to members of local variables of storage struct type, even if the local variable itself is just a reference.</w:t>
        <w:br/>
        <w:t>Storage Arrays</w:t>
        <w:br/>
        <w:t>Arrays in storage are passed by reference. In other words, if you assign a storage array half a dozen names, any changes you make will always modify the original, underlying storage array.</w:t>
        <w:br/>
        <w:t>contract StorageArray {</w:t>
        <w:br/>
        <w:t xml:space="preserve">    // Variables declared at the class level are always `storage`</w:t>
        <w:br/>
        <w:t xml:space="preserve">    uint[] arr = [1, 2, 3, 4, 5];</w:t>
        <w:br/>
        <w:br/>
        <w:t xml:space="preserve">    function function_1() public {</w:t>
        <w:br/>
        <w:t xml:space="preserve">        uint[] storage arr2 = arr;</w:t>
        <w:br/>
        <w:br/>
        <w:t xml:space="preserve">        arr2[0] = 99; // &lt;- arr is now [99, 2, 3, 4, 5];</w:t>
        <w:br/>
        <w:t xml:space="preserve">    }</w:t>
        <w:br/>
        <w:t>}</w:t>
        <w:br/>
        <w:t>You cannot use a storage array as a function parameter, and you cannot write a function that returns a storage array.</w:t>
        <w:br/>
        <w:t>Storage arrays are dynamic, unless they are declared with an explicit size. However, their functionality is limited compared to other languages. The .push(value) function works as expected. the .pop() function removes the last value of an array, but it does not return that value. You also may not use .pop() with an index to remove an element from the middle of an array, or to remove more than one element.</w:t>
        <w:br/>
        <w:t>You can use the delete keyword with an array. Doing so on an entire array will reset the array to zero length. Calling it on an element within the array will reset that value to its default. It will not resize the array!</w:t>
        <w:br/>
        <w:t>uint[] arr_2 = [1, 2, 3, 4, 5];</w:t>
        <w:br/>
        <w:t>function function_2(uint _num) public returns(uint[] memory) {</w:t>
        <w:br/>
        <w:t xml:space="preserve">    arr_2.push(_num); // &lt;- arr_2 is [1, 2, 3, 4, 5, &lt;_num&gt;]</w:t>
        <w:br/>
        <w:br/>
        <w:t xml:space="preserve">    delete arr_2[2];  // &lt;- arr_2 is [1, 2, 0, 4, 5, &lt;_num&gt;]</w:t>
        <w:br/>
        <w:br/>
        <w:t xml:space="preserve">    arr_2.pop();  // &lt;- arr_2 is [1, 2, 0, 4, 5] (_num IS NOT returned by .pop())</w:t>
        <w:br/>
        <w:br/>
        <w:t xml:space="preserve">    delete arr_2; // &lt;- arr_2 is []</w:t>
        <w:br/>
        <w:br/>
        <w:t xml:space="preserve">    return arr_2; // &lt;- returns []</w:t>
        <w:br/>
        <w:t>}</w:t>
        <w:br/>
        <w:t>Storage arrays are implicitly convertible to memory arrays.</w:t>
        <w:br/>
        <w:t>Memory Arrays</w:t>
        <w:br/>
        <w:t>Arrays declared as memory are temporary and only exist within the scope in which they are created. Arrays in memory are not dynamic and must be declared with a fixed size. This can be done at compile time, by declaring a size inside the [] or during runtime by using the new keyword. Finally, memory arrays can be implicitly cast from storage arrays.</w:t>
        <w:br/>
        <w:t>function function_3(uint _arrSize) public {</w:t>
        <w:br/>
        <w:t xml:space="preserve">    uint[5] memory arrSizeFive;</w:t>
        <w:br/>
        <w:t xml:space="preserve">    uint[] memory arrWithCustomSize = new uint[](_arrSize);</w:t>
        <w:br/>
        <w:t xml:space="preserve">    uint[] memory localCopyOfArr = arr;</w:t>
        <w:br/>
        <w:t xml:space="preserve">    // ...do something</w:t>
        <w:br/>
        <w:t>}</w:t>
        <w:br/>
        <w:t>The declaration pattern impacts gas cost, though keep in mind that the first two examples are empty, and would cost additional gas depending on how they are eventually filled.</w:t>
        <w:br/>
        <w:t>function declareMemoryArrays() public view {</w:t>
        <w:br/>
        <w:t xml:space="preserve">    uint[5] memory simpleArr; // this line costs 135 gas</w:t>
        <w:br/>
        <w:t xml:space="preserve">    uint[] memory emptyArr = new uint[](5); // This line costs 194 gas</w:t>
        <w:br/>
        <w:t xml:space="preserve">    uint[] memory arrCopy = arr; // This line costs 13166 gas</w:t>
        <w:br/>
        <w:t>}</w:t>
        <w:br/>
        <w:t>The lack of dynamic memory arrays can require some gymnastics if you need to create an array where the size is not initially known. Depending on the specific needs of the problem, valid solutions for filtering an array and returning a smaller array could include:</w:t>
        <w:br/>
        <w:t>Looping through a larger array twice, first to count the number, then to copy the appropriate elements</w:t>
        <w:br/>
        <w:t>Tracking the number of elements that meet condition X with a storage variable, then instantiating the array with &lt;type&gt;[] memory filteredArray = new &lt;type&gt;[](numX);</w:t>
        <w:br/>
        <w:t>Using multiple data structures to track references to different subsets</w:t>
        <w:br/>
        <w:t>Calldata Arrays</w:t>
        <w:br/>
        <w:t>Arrays in calldata are read only. Otherwise, they function the same as any other array.</w:t>
        <w:br/>
        <w:t>Array slices are currently only implemented for calldata arrays.</w:t>
        <w:br/>
        <w:t>Conclusion</w:t>
        <w:br/>
        <w:t>In this lesson, you've learned the differences between the memory, storage, and calldata data locations. You've also learned how they apply to arrays, with each having its own properties, restrictions, and costs.</w:t>
        <w:br/>
        <w:t>ON THIS PAGE</w:t>
        <w:br/>
        <w:t>Storage, Memory, and Calldata</w:t>
        <w:br/>
        <w:t>Array Data Locations</w:t>
        <w:br/>
        <w:t>Storage Arrays</w:t>
        <w:br/>
        <w:t>Memory Arrays</w:t>
        <w:br/>
        <w:t>Calldata Arrays</w:t>
        <w:br/>
        <w:t>Conclusion</w:t>
        <w:br/>
        <w:t>Storage Arrays</w:t>
        <w:br/>
        <w:t>Memory Arrays</w:t>
        <w:br/>
        <w:t>Calldata Arrays</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https://docs.base.org/base-learn/docs/arrays/arrays-in-solidity-vid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Arrays</w:t>
        <w:br/>
        <w:t>Writing Arrays</w:t>
        <w:br/>
        <w:t>Arrays</w:t>
        <w:br/>
        <w:t>Filtering an Array</w:t>
        <w:br/>
        <w:t>Fixed-Size Arrays</w:t>
        <w:br/>
        <w:t>Array Storage Layout</w:t>
        <w:br/>
        <w:t>Arrays Exercise</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Arrays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https://docs.base.org/base-learn/docs/arrays/filtering-an-array-sbs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Arrays</w:t>
        <w:br/>
        <w:t>Writing Arrays</w:t>
        <w:br/>
        <w:t>Arrays</w:t>
        <w:br/>
        <w:t>Filtering an Array</w:t>
        <w:br/>
        <w:t>Fixed-Size Arrays</w:t>
        <w:br/>
        <w:t>Array Storage Layout</w:t>
        <w:br/>
        <w:t>Arrays Exercise</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Filtering an Array</w:t>
        <w:br/>
        <w:t>In this exercise, you'll explore two different solutions for filtering an array in Solidity. By doing so, you'll gain a better understanding of the constraints present while working with arrays, and have the chance to learn and compare the gas costs of different approaches.</w:t>
        <w:br/>
        <w:t>Objectives</w:t>
        <w:br/>
        <w:t>By the end of this lesson you should be able to:</w:t>
        <w:br/>
        <w:t>Write a function that can return a filtered subset of an array</w:t>
        <w:br/>
        <w:t>First Pass Solution</w:t>
        <w:br/>
        <w:t>Setup</w:t>
        <w:br/>
        <w:t>Create a new workspace in Remix and add a file called ArrayDemo.sol containing a contract called ArrayDemo. Initialize an array containing the numbers from 1 to 10. Add a stub for a function called getEvenNumbers that returns a uint[] memory.</w:t>
        <w:br/>
        <w:t>contract ArrayDemo {</w:t>
        <w:br/>
        <w:t xml:space="preserve">    uint[] public numbers = [1,2,3,4,5,6,7,8,9,10];</w:t>
        <w:br/>
        <w:br/>
        <w:t xml:space="preserve">    function getEvenNumbers() external view returns(uint[] memory) {</w:t>
        <w:br/>
        <w:t xml:space="preserve">        // TODO</w:t>
        <w:br/>
        <w:t xml:space="preserve">    }</w:t>
        <w:br/>
        <w:t>}</w:t>
        <w:br/>
        <w:t>CAUTION</w:t>
        <w:br/>
        <w:t>You don't have to declare the size of the memory array to be returned. You usually don't want to either, unless the results will always be the same, known size.</w:t>
        <w:br/>
        <w:t>Finding the Number of Even Numbers</w:t>
        <w:br/>
        <w:t>We need to initialize a memory array to hold the results, but to do so, we need to know how big to make the array. Don't be tempted to count the number of evens in numbers, as what happens if we modify it later?</w:t>
        <w:br/>
        <w:t>The simple and obvious solution is to simply iterate through numbers and count how many even numbers are present. You could add that functionality in getEvenNumbers(), but it might be useful elsewhere, so a better practice would be to separate these concerns into another function.</w:t>
        <w:br/>
        <w:t>Go ahead and write it on your own. It needs to:</w:t>
        <w:br/>
        <w:t>Instantiate a uint to hold the results</w:t>
        <w:br/>
        <w:t>Iterate through all of the values in numbers and increment that number if the value is even</w:t>
        <w:br/>
        <w:t>Return the result</w:t>
        <w:br/>
        <w:t>You should end up with something like:</w:t>
        <w:br/>
        <w:t>Reveal code</w:t>
        <w:br/>
        <w:br/>
        <w:br/>
        <w:br/>
        <w:br/>
        <w:br/>
        <w:br/>
        <w:br/>
        <w:br/>
        <w:br/>
        <w:br/>
        <w:br/>
        <w:br/>
        <w:t>The _ in front of the function name is a practice used by some developers, in Solidity and in other languages, to indicate visually that this function is intended for internal use only.</w:t>
        <w:br/>
        <w:t>Returning Only Even Numbers</w:t>
        <w:br/>
        <w:t>Now that we have a method to find out how big the return array needs to be in getEvenNumbers(), we can simply loop through numbers, and add the even numbers to the array to be returned.</w:t>
        <w:br/>
        <w:t>Finish the function on your own. It needs to:</w:t>
        <w:br/>
        <w:t>Determine the number of results and instantiate an array that size</w:t>
        <w:br/>
        <w:t>Loop through the numbers array and if a given number is even, add it to the next unused index in the results array</w:t>
        <w:br/>
        <w:t>You should end up with something like:</w:t>
        <w:br/>
        <w:t>Reveal code</w:t>
        <w:br/>
        <w:br/>
        <w:br/>
        <w:br/>
        <w:br/>
        <w:br/>
        <w:br/>
        <w:br/>
        <w:br/>
        <w:br/>
        <w:br/>
        <w:br/>
        <w:br/>
        <w:br/>
        <w:br/>
        <w:br/>
        <w:br/>
        <w:br/>
        <w:t>Did you catch the compiler warning about view? You aren't modifying state, so you should mark it as such.</w:t>
        <w:br/>
        <w:t>Testing the Function</w:t>
        <w:br/>
        <w:t>Deploy your contract and test the function. You should get a return of [2,4,6,8,10]. The total gas cost will be about 63,947, depending on if you used the same helper variables, etc.</w:t>
        <w:br/>
        <w:t>Optimizing the Function</w:t>
        <w:br/>
        <w:t>It does seem inefficient to loop through the same array twice. What if we instead kept track of how many even numbers to expect. That way, we would only need to loop once, thus saving gas! Right?</w:t>
        <w:br/>
        <w:t>Only one way to find out.</w:t>
        <w:br/>
        <w:t>Tracking Relevant Data</w:t>
        <w:br/>
        <w:t>Add a contract-level variable called numEven, and initialize it with 5, the number of even numbers in the array. Modify getEvenNumbers() to use numEven instead of the _countEvenNumbers() function. It should now look like:</w:t>
        <w:br/>
        <w:t>Reveal code</w:t>
        <w:br/>
        <w:br/>
        <w:br/>
        <w:br/>
        <w:br/>
        <w:br/>
        <w:br/>
        <w:br/>
        <w:br/>
        <w:br/>
        <w:br/>
        <w:br/>
        <w:br/>
        <w:br/>
        <w:br/>
        <w:br/>
        <w:t>Redeploy and test again. Success, the function now only costs about 57,484 gas to run! Except there is a catch. Remember, it's going to cost about 5000 gas to update numEven each time the array adds an even number.</w:t>
        <w:br/>
        <w:t>A More Realistic Accounting</w:t>
        <w:br/>
        <w:t>As we considered above, in a real-world example, we wouldn't declare the array up front, it would be modified over time. A slightly more realistic example would be to fill the array with a function.</w:t>
        <w:br/>
        <w:t>Change the declaration for numbers and numEven so that they have their respective default values to begin with.</w:t>
        <w:br/>
        <w:t>uint[] public numbers;</w:t>
        <w:br/>
        <w:t>uint numEven;</w:t>
        <w:br/>
        <w:t>Add a new function called debugLoadArray that takes a uint called _number as an argument, and fills the array by looping through _numbers times, pushing each number into the array. For now, don't update numEven.</w:t>
        <w:br/>
        <w:t>Reveal code</w:t>
        <w:br/>
        <w:br/>
        <w:br/>
        <w:br/>
        <w:br/>
        <w:br/>
        <w:br/>
        <w:t>Test out the function by loading in 10 numbers. It costs about 249,610 gas to load the array. Now, add functionality to also increment numEven when the number added is even. We can't just calculate it, because although the numbers are sequential in the debug function, they might not be in real world use.</w:t>
        <w:br/>
        <w:t>Reveal code</w:t>
        <w:br/>
        <w:br/>
        <w:br/>
        <w:br/>
        <w:br/>
        <w:br/>
        <w:br/>
        <w:br/>
        <w:br/>
        <w:br/>
        <w:t>Be sure to redeploy and try again with 10 numbers. This time, the cost was about 275,335 gas. That's almost 26,000 more gas in an effort to save the 5,000 gas needed to run _countEvenNumbers().</w:t>
        <w:br/>
        <w:t>Looking at the Big Picture</w:t>
        <w:br/>
        <w:t>What about more? What if there are a thousand numbers in the array? What about a million?</w:t>
        <w:br/>
        <w:t>Let's start with 500, any more will break the Remix EVM simulation, and/or would trigger an out of gas error because we're approaching the gas limit for the entire block.</w:t>
        <w:br/>
        <w:t>Comment out the if statement in debugLoadArray that checks for even numbers and load 500 numbers. The Remix EVM should be able to handle this, but it might hang up for a moment, or even crash. (You can also do this experiment with 250 numbers instead.)</w:t>
        <w:br/>
        <w:t>function debugLoadArray(uint _number) external {</w:t>
        <w:br/>
        <w:t xml:space="preserve">    for(uint i = 0; i &lt; _number; i++) {</w:t>
        <w:br/>
        <w:t xml:space="preserve">        numbers.push(i);</w:t>
        <w:br/>
        <w:t xml:space="preserve">        // if(i % 2 == 0) {</w:t>
        <w:br/>
        <w:t xml:space="preserve">        //    numEven++;</w:t>
        <w:br/>
        <w:t xml:space="preserve">        //}</w:t>
        <w:br/>
        <w:t xml:space="preserve">    }</w:t>
        <w:br/>
        <w:t>}</w:t>
        <w:br/>
        <w:t>You'll get a result of about 11,323,132 gas to load the array. That's a lot! The target total gas for a single block is 15 million, and the limit is 30 million.</w:t>
        <w:br/>
        <w:t>Try again with the code to increment numEven. You should get about 11,536,282, or an increase of about 213,150 gas.</w:t>
        <w:br/>
        <w:t>Now, test out getEvenNumbers() using numEven vs. using _countEvenNumbers(). With numEven, it should cost about 1,578,741 gas to find the even numbers. Using _countEvenNumbers(), that cost increases to 1,995,579 gas, an increase of 416,838 gas.</w:t>
        <w:br/>
        <w:t>Which is Better?</w:t>
        <w:br/>
        <w:t>As is often the case with code, it depends. You might think that the experiment makes things obvious. Paying 213k gas up front to track _numEven results in a savings of over 400k gas when filtering for even numbers. Even better, you might realize that the upfront cost difference will be spread across all of your users over time, making them almost trivial. You also might think that it's possible that the filter function could be called dozens of times for each time 500 numbers are loaded.</w:t>
        <w:br/>
        <w:t>These are all valid considerations that you should evaluate as you are developing your code solution to a business problem. One last critical element to consider is that there is only a gas cost to read from the blockchain if it's another contract calling the function. It doesn't cost any gas to call view or pure functions from a front end or app.</w:t>
        <w:br/>
        <w:t>If getEvenNumbers will never be called by another contract, then using numEven might cost more for no benefit!</w:t>
        <w:br/>
        <w:t>Conclusion</w:t>
        <w:br/>
        <w:t>In this lesson, you've explored a few different approaches to a problem. You've learned how to filter an array, but more importantly, you've learned some of the specific considerations in blockchain development. Finally, you've seen that pushing 500 integers to an array, usually a trivial operation, is very large and very expensive on the EVM.</w:t>
        <w:br/>
        <w:t>ON THIS PAGE</w:t>
        <w:br/>
        <w:t>First Pass Solution</w:t>
        <w:br/>
        <w:t>Optimizing the Function</w:t>
        <w:br/>
        <w:t>Tracking Relevant Data</w:t>
        <w:br/>
        <w:t>A More Realistic Accounting</w:t>
        <w:br/>
        <w:t>Looking at the Big Picture</w:t>
        <w:br/>
        <w:t>Which is Better?</w:t>
        <w:br/>
        <w:t>Conclusion</w:t>
        <w:br/>
        <w:t>Tracking Relevant Data</w:t>
        <w:br/>
        <w:t>A More Realistic Accounting</w:t>
        <w:br/>
        <w:t>Looking at the Big Picture</w:t>
        <w:br/>
        <w:t>Which is Better?</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https://docs.base.org/base-learn/docs/arrays/fixed-size-arrays-vid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Arrays</w:t>
        <w:br/>
        <w:t>Writing Arrays</w:t>
        <w:br/>
        <w:t>Arrays</w:t>
        <w:br/>
        <w:t>Filtering an Array</w:t>
        <w:br/>
        <w:t>Fixed-Size Arrays</w:t>
        <w:br/>
        <w:t>Array Storage Layout</w:t>
        <w:br/>
        <w:t>Arrays Exercise</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Fixed-Size Arrays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https://docs.base.org/base-learn/docs/arrays/writing-arrays-in-solidity-vid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Arrays</w:t>
        <w:br/>
        <w:t>Writing Arrays</w:t>
        <w:br/>
        <w:t>Arrays</w:t>
        <w:br/>
        <w:t>Filtering an Array</w:t>
        <w:br/>
        <w:t>Fixed-Size Arrays</w:t>
        <w:br/>
        <w:t>Array Storage Layout</w:t>
        <w:br/>
        <w:t>Arrays Exercise</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Writing Arrays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https://docs.base.org/base-learn/docs/contracts-and-basic-functions/basic-functions-exercise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Introduction to Contracts</w:t>
        <w:br/>
        <w:t>Hello World</w:t>
        <w:br/>
        <w:t>Basic Types</w:t>
        <w:br/>
        <w:t>Basic Functions Exercise</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Basic Functions Exercise</w:t>
        <w:br/>
        <w:t>Each module in this course will contain exercises in which you are given a specification for a contract without being given specific instructions on how to build the contract. You must use what you've learned to figure out the best solution on your own!</w:t>
        <w:br/>
        <w:t>INFO</w:t>
        <w:br/>
        <w:t>Once you've learned how to deploy your contracts to a test network, you'll be given the opportunity to submit your contract address for review by an onchain unit test. If it passes, you'll receive an NFT pin recognizing your accomplishment.</w:t>
        <w:br/>
        <w:t>You'll deploy and submit this contract in the next module.</w:t>
        <w:br/>
        <w:t>The following exercise asks you to create a contract that adheres to the following stated specifications.</w:t>
        <w:br/>
        <w:t>Contract</w:t>
        <w:br/>
        <w:t>Create a contract called BasicMath. It should not inherit from any other contracts and does not need a constructor. It should have the following two functions:</w:t>
        <w:br/>
        <w:t>Adder</w:t>
        <w:br/>
        <w:t>A function called adder. It must:</w:t>
        <w:br/>
        <w:t>Accept two uint arguments, called _a and _b</w:t>
        <w:br/>
        <w:t>Return a uint sum and a bool error</w:t>
        <w:br/>
        <w:t>If _a + _b do not overflow, it should return the sum and an error of false</w:t>
        <w:br/>
        <w:t>If _a + _b overflow, it should return 0 as the sum, and an error of true</w:t>
        <w:br/>
        <w:t>Subtractor</w:t>
        <w:br/>
        <w:t>A function called subtractor. It must:</w:t>
        <w:br/>
        <w:t>Accept two uint arguments, called _a and _b</w:t>
        <w:br/>
        <w:t>Return a uint difference and a bool error</w:t>
        <w:br/>
        <w:t>If _a - _b does not underflow, it should return the difference and an error of false</w:t>
        <w:br/>
        <w:t>If _a - _b underflows, it should return 0 as the difference, and an error of true</w:t>
        <w:br/>
        <w:t>ON THIS PAGE</w:t>
        <w:br/>
        <w:t>Contract</w:t>
        <w:br/>
        <w:t>Adder</w:t>
        <w:br/>
        <w:t>Subtractor</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https://docs.base.org/base-learn/docs/contracts-and-basic-functions/basic-types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Introduction to Contracts</w:t>
        <w:br/>
        <w:t>Hello World</w:t>
        <w:br/>
        <w:t>Basic Types</w:t>
        <w:br/>
        <w:t>Basic Functions Exercise</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Basic Types</w:t>
        <w:br/>
        <w:t>Solidity contains most of the basic types you are used to from other languages, but their properties and usage are often a little different than other languages and are likely much more restrictive. In particular, Solidity is a very explicit language and will not allow you to make inferences most of the time.</w:t>
        <w:br/>
        <w:t>Objectives</w:t>
        <w:br/>
        <w:t>By the end of this lesson you should be able to:</w:t>
        <w:br/>
        <w:t>Categorize basic data types</w:t>
        <w:br/>
        <w:t>List the major differences between data types in Solidity as compared to other languages</w:t>
        <w:br/>
        <w:t>Compare and contrast signed and unsigned integers</w:t>
        <w:br/>
        <w:t>Common Properties</w:t>
        <w:br/>
        <w:t>In Solidity, types must always have a value and are never undefined, null, or none. Because of this, each type has a default value. If you declare a variable without assigning a value, it will instead have the default value for that type. This property can lead to some tricky bugs until you get used to it.</w:t>
        <w:br/>
        <w:t>uint defaultValue;</w:t>
        <w:br/>
        <w:t>uint explicitValue = 0;</w:t>
        <w:br/>
        <w:br/>
        <w:t>// (defaultValue == explicitValue) &lt;-- true</w:t>
        <w:br/>
        <w:t>Types can be cast from one type to another, but not as freely as you may expect. For example, to convert a uint256 into a int8, you need to cast twice:</w:t>
        <w:br/>
        <w:t>uint256 first = 1;</w:t>
        <w:br/>
        <w:t>int8 second = int8(int256(first));</w:t>
        <w:br/>
        <w:t>DANGER</w:t>
        <w:br/>
        <w:t>Overflow/underflow protection (described below), does not provide protection when casting.</w:t>
        <w:br/>
        <w:t>uint256 first = 256;</w:t>
        <w:br/>
        <w:t>int8 second = int8(int256(first)); // &lt;- The value stored in second is 0</w:t>
        <w:br/>
        <w:t>Boolean</w:t>
        <w:br/>
        <w:t>Booleans can have a value of true or false. Solidity does not have the concept of truthy or falsey, and non-boolean values cannot be cast to bools by design. The short conversation in this issue explains why, and explains the philosophy why.</w:t>
        <w:br/>
        <w:t>Logical Operators</w:t>
        <w:br/>
        <w:t>Standard logical operators (!, &amp;&amp;, ||, ==, !=) apply to booleans. Short-circuiting rules do apply, which can sometimes be used for gas savings since if the first operator in an &amp;&amp; is false or || is true, the second will not be evaluated. For example, the following code will execute without an error, despite the divide by zero in the second statement.</w:t>
        <w:br/>
        <w:t>// Bad code for example.  Do not use.</w:t>
        <w:br/>
        <w:t>uint divisor = 0;</w:t>
        <w:br/>
        <w:t>if(1 &lt; 2 || 1 / divisor &gt; 0) {</w:t>
        <w:br/>
        <w:t xml:space="preserve">    // Do something...</w:t>
        <w:br/>
        <w:t>}</w:t>
        <w:br/>
        <w:t>You cannot use any variant of &gt; or &lt; with booleans, because they cannot be implicitly or explicitly cast to a type that uses those operators.</w:t>
        <w:br/>
        <w:t>Numbers</w:t>
        <w:br/>
        <w:t>Solidity has a number of types for signed and unsigned integers, which are not ignored as much as they are in other languages, due to potential gas-savings when storing smaller numbers. Support for fixed point numbers is under development, but is not fully implemented as of version 0.8.17.</w:t>
        <w:br/>
        <w:t>Floating point numbers are not supported and are not likely to be. Floating precision includes an inherent element of ambiguity that doesn't work for explicit environments like blockchains.</w:t>
        <w:br/>
        <w:t>Min, Max, and Overflow</w:t>
        <w:br/>
        <w:t>Minimum and maximum values for each type can be accessed with type(&lt;type&gt;).min and type(&lt;type&gt;).max. For example, type(uint).min is 0, and type(uint).max is equal to 2^256-1.</w:t>
        <w:br/>
        <w:t>An overflow or underflow will cause a transaction to revert, unless it occurs in a code block that is marked as unchecked.</w:t>
        <w:br/>
        <w:t>uint vs. int</w:t>
        <w:br/>
        <w:t>In Solidity, it is common practice to favor uint over int when it is known that a value will never (or should never) be below zero. This practice helps you write more secure code by requiring you to declare whether or not a given value should be allowed to be negative. Use uint for values that should not, such as array indexes, account balances, etc. and int for a value that does need to be negative.</w:t>
        <w:br/>
        <w:t>Integer Variants</w:t>
        <w:br/>
        <w:t>Smaller and larger variants of integers exist in many languages but have fallen out of favor in many instances, in part because memory and storage are relatively cheap. Solidity supports sizes in steps of eight from uint8 to uint256, and the same for int.</w:t>
        <w:br/>
        <w:t>Smaller sized integers are used to optimize gas usage in storage operations, but there is a cost. The EVM operates with 256 bit words, so operations involving smaller data types must be cast first, which costs gas.</w:t>
        <w:br/>
        <w:t>uint is an alias for uint256 and can be considered the default.</w:t>
        <w:br/>
        <w:t>Operators</w:t>
        <w:br/>
        <w:t>Comparisons (&lt;=, &lt;, ==, !=, &gt;=, &gt;) and arithmetic (+, -, *, /, %, **) operators are present and work as expected. You can also use bit and shift operators.</w:t>
        <w:br/>
        <w:t>uint and int variants can be compared directly, such as uint8 and uint256, but you must cast one value to compare a uint to an int.</w:t>
        <w:br/>
        <w:t>uint first = 1;</w:t>
        <w:br/>
        <w:t>int8 second = 1;</w:t>
        <w:br/>
        <w:br/>
        <w:t>if(first == uint8(second)) {</w:t>
        <w:br/>
        <w:t xml:space="preserve">    // Do something...</w:t>
        <w:br/>
        <w:t>}</w:t>
        <w:br/>
        <w:t>Addresses</w:t>
        <w:br/>
        <w:t>The address type is a relatively unique type representing a wallet or contract address. It holds a 20-byte value, similar to the one we explored when you deployed your Hello World contract in Remix. address payable is a variant of address that allows you to use the transfer and send methods. This distinction helps prevent sending Ether, or other tokens, to a contract that is not designed to receive it. If that were to happen, the Ether would be lost.</w:t>
        <w:br/>
        <w:t>Addresses are not strings and do not need quotes when represented literally, but conversions from bytes20 and uint160 are allowed.</w:t>
        <w:br/>
        <w:t>address existingWallet = 0xd9145CCE52D386f254917e481eB44e9943F39138;</w:t>
        <w:br/>
        <w:t>Members of Addresses</w:t>
        <w:br/>
        <w:t>Addresses contain a number of functions. balance returns the balance of an address, and transfer, mentioned above, can be used to send ether.</w:t>
        <w:br/>
        <w:t>function getBalance(address _address) public view returns(uint) {</w:t>
        <w:br/>
        <w:t xml:space="preserve">    return _address.balance;</w:t>
        <w:br/>
        <w:t>}</w:t>
        <w:br/>
        <w:t>Later on, you'll learn about call, delegatecall, and staticcall, which can be used to call functions deployed in other contracts.</w:t>
        <w:br/>
        <w:t>Contracts</w:t>
        <w:br/>
        <w:t>When you declare a contract, you are defining a type. This type can be used to instantiate one contract as a local variable inside a second contract, allowing the second to interact with the first.</w:t>
        <w:br/>
        <w:t>Byte Arrays and Strings</w:t>
        <w:br/>
        <w:t>Byte arrays come as both fixed-size and dynamically-sized. They hold a sequence of bytes. Arrays are a little more complicated than in other languages and will be covered in-depth later.</w:t>
        <w:br/>
        <w:t>Strings</w:t>
        <w:br/>
        <w:t>Strings are arrays in Solidity, not a type. You cannot concat them with +, but as of 0.8.12, you can use string.concat(first, second). They are limited to printable characters and escaped characters. Casting other data types to string is at best tricky, and sometimes impossible.</w:t>
        <w:br/>
        <w:t>Generally speaking, you should be deliberate when working with strings inside of a smart contract. Don't be afraid to use them when appropriate, but if possible, craft and display messages on the front end rather than spending gas to assemble them on the back end.</w:t>
        <w:br/>
        <w:t>Enums</w:t>
        <w:br/>
        <w:t>Enums allow you to apply human-readable labels to a list of unsigned integers.</w:t>
        <w:br/>
        <w:t>enum Flavors { Vanilla, Chocolate, Strawberry, Coffee }</w:t>
        <w:br/>
        <w:br/>
        <w:t>Flavors chosenFlavor = Flavors.Coffee;</w:t>
        <w:br/>
        <w:t>Enums can be explicitly cast to and from uint, but not implicitly. They are limited to 256 members.</w:t>
        <w:br/>
        <w:t>Constant and Immutable</w:t>
        <w:br/>
        <w:t>The constant and immutable keywords allow you to declare variables that cannot be changed. Both result in gas savings because the compiler does not need to reserve a storage slot for these values.</w:t>
        <w:br/>
        <w:t>As of 0.8.17, constant and immutable are not fully implemented. Both are supported on value types, and constant can also be used with strings.</w:t>
        <w:br/>
        <w:t>Constant</w:t>
        <w:br/>
        <w:t>Constants can be declared at the file level, or at the contract level. In Solidity, modifiers come after the type declaration. You must initialize a value when declaring a constant. Convention is to use SCREAMING_SNAKE_CASE for constants.</w:t>
        <w:br/>
        <w:t>uint constant NUMBER_OF_TEAMS = 10;</w:t>
        <w:br/>
        <w:br/>
        <w:t>contract Cars {</w:t>
        <w:br/>
        <w:t xml:space="preserve">    uint constant NUMBER_OF_CARS = 20;</w:t>
        <w:br/>
        <w:t>}</w:t>
        <w:br/>
        <w:t>At compilation, the compiler replaces every instance of the constant variable with its literal value.</w:t>
        <w:br/>
        <w:t>Immutable</w:t>
        <w:br/>
        <w:t>The immutable keyword is used to declare variables that are set once within the constructor, which are then never changed:</w:t>
        <w:br/>
        <w:t>contract Season {</w:t>
        <w:br/>
        <w:t xml:space="preserve">    immutable numberOfRaces;</w:t>
        <w:br/>
        <w:br/>
        <w:t xml:space="preserve">    constructor(uint _numberOfRaces) {</w:t>
        <w:br/>
        <w:t xml:space="preserve">        numberOfRaces = _numberOfRaces;</w:t>
        <w:br/>
        <w:t xml:space="preserve">    }</w:t>
        <w:br/>
        <w:t>}</w:t>
        <w:br/>
        <w:t>Conclusion</w:t>
        <w:br/>
        <w:t>You've learned the usage and some of the unique quirks of common variable types in Solidity. You've seen how overflow and underflow are handled and how that behavior can be overridden. You've learned why unsigned integers are used more commonly than in other languages, why floats are not present, and have been introduced to some of the quirks of working with strings. Finally, you've been introduced to the address and contract data types.</w:t>
        <w:br/>
        <w:t>ON THIS PAGE</w:t>
        <w:br/>
        <w:t>Common Properties</w:t>
        <w:br/>
        <w:t>Boolean</w:t>
        <w:br/>
        <w:t>Numbers</w:t>
        <w:br/>
        <w:t>Min, Max, and Overflow</w:t>
        <w:br/>
        <w:t>Addresses</w:t>
        <w:br/>
        <w:t>Members of Addresses</w:t>
        <w:br/>
        <w:t>uint vs. int</w:t>
        <w:br/>
        <w:t>Integer Variants</w:t>
        <w:br/>
        <w:t>Operators</w:t>
        <w:br/>
        <w:t>Contracts</w:t>
        <w:br/>
        <w:t>Members of Addresses</w:t>
        <w:br/>
        <w:t>Byte Arrays and Strings</w:t>
        <w:br/>
        <w:t>Enums</w:t>
        <w:br/>
        <w:t>Strings</w:t>
        <w:br/>
        <w:t>Constant and Immutable</w:t>
        <w:br/>
        <w:t>Conclusion</w:t>
        <w:br/>
        <w:t>Constant</w:t>
        <w:br/>
        <w:t>Immutable</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https://docs.base.org/base-learn/docs/contracts-and-basic-functions/hello-world-step-by-step</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Introduction to Contracts</w:t>
        <w:br/>
        <w:t>Hello World</w:t>
        <w:br/>
        <w:t>Basic Types</w:t>
        <w:br/>
        <w:t>Basic Functions Exercise</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Hello World</w:t>
        <w:br/>
        <w:t>As is tradition, we'll begin coding with a variant of "Hello World" written as a smart contract. There isn't really a console to write to*, so instead, we'll write a contract that says hello to the sender, using the name they provide.</w:t>
        <w:br/>
        <w:t>*You will be able to use console.log with Hardhat, with some restrictions.</w:t>
        <w:br/>
        <w:t>Objectives</w:t>
        <w:br/>
        <w:t>By the end of this lesson you should be able to:</w:t>
        <w:br/>
        <w:t>Construct a simple "Hello World" contract</w:t>
        <w:br/>
        <w:t>List the major differences between data types in Solidity as compared to other languages</w:t>
        <w:br/>
        <w:t>Select the appropriate visibility for a function</w:t>
        <w:br/>
        <w:t>Hello World</w:t>
        <w:br/>
        <w:t>Writing "Hello World" in a smart contract requires a little more consideration than in other languages. Your code is deployed remotely, but it isn't running on a server where you can access logs, or on your local machine where you have access to a console. One way to do it is to write a function that returns "Hello World".</w:t>
        <w:br/>
        <w:t>Creating the Contract</w:t>
        <w:br/>
        <w:t>To create a contract:</w:t>
        <w:br/>
        <w:t>Create a new workspace in Remix.</w:t>
        <w:br/>
        <w:t>Name it Hello World and delete the .deps folder.</w:t>
        <w:br/>
        <w:t>Leave .prettierrc.json and click the settings gear in the bottom left.</w:t>
        <w:br/>
        <w:t>Uncheck the top option to Generate contract metadata...</w:t>
        <w:br/>
        <w:t>Open the Solidity Compiler plugin and enable Auto compile.</w:t>
        <w:br/>
        <w:t>Create a new folder called contracts, and within that folder, create a file called hello-world.sol.</w:t>
        <w:br/>
        <w:t>Solidity files usually start with a comment containing an SPDX-License-Identifier. It's not a requirement, but there are a couple of advantages to doing this. First, everything you deploy on the blockchain is public. This doesn't mean you are giving away everything you deploy for free, nor does it mean you have the right to use the code from any deployed contract. The license determines allowed usage and is generally protected by international copyright laws, the same as any other code.</w:t>
        <w:br/>
        <w:t>If you don't want to give a license, you can put UNLICENSED. Common open source licenses, such as MIT and GPL-3.0 are popular as well. Add your license identifier:</w:t>
        <w:br/>
        <w:t>// SPDX-License-Identifier: MIT</w:t>
        <w:br/>
        <w:t>Below the license identifier, you need to specify which version of Solidity the compiler should use to compile your code. If by the time you read this, the version has advanced, you should try to use the most current version. Doing so may cause you to run into unexpected errors, but it's great practice for working in real-world conditions!</w:t>
        <w:br/>
        <w:t>pragma solidity 0.8.17;</w:t>
        <w:br/>
        <w:t>Finally, add a contract called HelloWorld. You should end up with:</w:t>
        <w:br/>
        <w:t>// SPDX-License-Identifier: MIT</w:t>
        <w:br/>
        <w:br/>
        <w:t>pragma solidity 0.8.17;</w:t>
        <w:br/>
        <w:br/>
        <w:t>contract HelloWorld {</w:t>
        <w:br/>
        <w:br/>
        <w:t>}</w:t>
        <w:br/>
        <w:t>SayHello Function</w:t>
        <w:br/>
        <w:t>Add a function to your contract called SayHello:</w:t>
        <w:br/>
        <w:t>function SayHello() {</w:t>
        <w:br/>
        <w:br/>
        <w:t>}</w:t>
        <w:br/>
        <w:t>You'll get a compiler syntax error for No visibility specified. Did you intend to add "public"?.</w:t>
        <w:br/>
        <w:t>Is public the most appropriate visibility specifier?</w:t>
        <w:br/>
        <w:t>It would work, but you won't be calling this function from within the contract, so external is more appropriate.</w:t>
        <w:br/>
        <w:t>You also need to specify a return type, and we've decided this function should return a string. You'll learn more about this later, but in Solidity, many of the more complex types require you to specify if they are storage or memory. You can then have your function return a string of "Hello World!.</w:t>
        <w:br/>
        <w:t>Don't forget your semicolon. They're mandatory in Solidity!</w:t>
        <w:br/>
        <w:t>You should have:</w:t>
        <w:br/>
        <w:t>function SayHello() external returns (string memory) {</w:t>
        <w:br/>
        <w:t xml:space="preserve">    return "Hello World!";</w:t>
        <w:br/>
        <w:t>}</w:t>
        <w:br/>
        <w:t>Before you deploy, check the Compiler plugin. You've got one last warning:</w:t>
        <w:br/>
        <w:t>Warning: Function state mutability can be restricted to pure</w:t>
        <w:br/>
        <w:t>Modifiers are used to modify the behavior of a function. The pure modifier prevents the function from modifying, or even accessing state. While not mandatory, using these modifiers can help you and other programmers know the intention and impact of the functions you write. Your final function should be similar to:</w:t>
        <w:br/>
        <w:t>function SayHello() external pure returns (string memory) {</w:t>
        <w:br/>
        <w:t xml:space="preserve">    return "Hello World!";</w:t>
        <w:br/>
        <w:t>}</w:t>
        <w:br/>
        <w:t>Deployment and Testing</w:t>
        <w:br/>
        <w:t>Confirm that there is a green checkmark on the icon for the compiler plugin, and then switch to the Deploy &amp; Run Transactions plugin.</w:t>
        <w:br/>
        <w:t>Click the Deploy button and your contract should appear in Deployed Contracts. Open it up and then click the SayHello button. Did it work?</w:t>
        <w:br/>
        <w:t>You should see your message below the button. Another option to see the return for your HelloWorld function is to expand the entry in the console. You should see a decoded output of:</w:t>
        <w:br/>
        <w:t>{</w:t>
        <w:br/>
        <w:t xml:space="preserve">    "0": "string: Hello World!"</w:t>
        <w:br/>
        <w:t>}</w:t>
        <w:br/>
        <w:t>Greeter</w:t>
        <w:br/>
        <w:t>Now, let's modify your say hello function to greet a user by name, instead of just saying "Hello World!"</w:t>
        <w:br/>
        <w:t>First Pass Attempt</w:t>
        <w:br/>
        <w:t>You'd probably expect this to be pretty easy. Start by changing the name of the function (or adding a new one) to Greeter and giving it a parameter for a string memory _name. The underscore is a common convention to mark functions and variables as internal to their scope. Doing so helps you tell the difference between a storage variable, and a memory variable that only exists within the call.</w:t>
        <w:br/>
        <w:t>Finally, try creating a return string similar to how you might in another language with "Hello " + _name. You should have:</w:t>
        <w:br/>
        <w:t>// Bad code example: Does not work</w:t>
        <w:br/>
        <w:t>function Greeter(string memory _name) external pure returns (string memory) {</w:t>
        <w:br/>
        <w:t xml:space="preserve">    return "Hello " + _name + "!";</w:t>
        <w:br/>
        <w:t>}</w:t>
        <w:br/>
        <w:t>Unfortunately, this does not work in Solidity. The error message you receive is a little confusing:</w:t>
        <w:br/>
        <w:t>TypeError: Operator + not compatible with types literal_string "Hello " and string memory.</w:t>
        <w:br/>
        <w:t>You might think that there is some sort of type casting or conversion error that could be solved by explicitly casting the string literal to string memory, or vice versa. This is a great instinct. Solidity is a very explicit language.</w:t>
        <w:br/>
        <w:t>However, you receive a similar error with "Hello " + "world".</w:t>
        <w:br/>
        <w:t>String concatenation is possible in Solidity, but it's a bit more complicated than most languages, for good reason. Working with string costs a large amount of gas, so it's usually better to handle this sort of processing on the front end.</w:t>
        <w:br/>
        <w:t>Plan B</w:t>
        <w:br/>
        <w:t>We still want to return something with the name provided by the user, so let's try something a little different. Solidity is a variadic language, which means it allows functions to return more than one value.</w:t>
        <w:br/>
        <w:t>Modify your return declaration: returns (string memory, string memory)</w:t>
        <w:br/>
        <w:t>Now, your function can return a tuple containing two strings!</w:t>
        <w:br/>
        <w:t>return ("Hello", _name);</w:t>
        <w:br/>
        <w:t>Deploy and test your contract. You should get a decoded output with:</w:t>
        <w:br/>
        <w:t>{</w:t>
        <w:br/>
        <w:t xml:space="preserve">    "string _name": "Your Name"</w:t>
        <w:br/>
        <w:t>}</w:t>
        <w:br/>
        <w:t>Full Example Code</w:t>
        <w:br/>
        <w:t>// SPDX-License-Identifier: MIT</w:t>
        <w:br/>
        <w:br/>
        <w:t>pragma solidity 0.8.17;</w:t>
        <w:br/>
        <w:br/>
        <w:t>contract HelloWorld {</w:t>
        <w:br/>
        <w:br/>
        <w:t xml:space="preserve">    function SayHello() external pure returns (string memory) {</w:t>
        <w:br/>
        <w:t xml:space="preserve">        return "Hello World!";</w:t>
        <w:br/>
        <w:t xml:space="preserve">    }</w:t>
        <w:br/>
        <w:br/>
        <w:t xml:space="preserve">    // Bad code example: Does not work</w:t>
        <w:br/>
        <w:t xml:space="preserve">    // function Greeter(string memory _name) external pure returns (string memory) {</w:t>
        <w:br/>
        <w:t xml:space="preserve">    //     return "Hello " + _name;</w:t>
        <w:br/>
        <w:t xml:space="preserve">    // }</w:t>
        <w:br/>
        <w:br/>
        <w:t xml:space="preserve">    function Greeter(string memory _name) external pure returns (string memory, string memory) {</w:t>
        <w:br/>
        <w:t xml:space="preserve">        return ("Hello", _name);</w:t>
        <w:br/>
        <w:t xml:space="preserve">    }</w:t>
        <w:br/>
        <w:t>}</w:t>
        <w:br/>
        <w:t>Conclusion</w:t>
        <w:br/>
        <w:t>Congratulations! You've written and tested your first smart contract! You selected a license and a version of Solidity. You declared a contract and added a function that returns a value.</w:t>
        <w:br/>
        <w:t>You also learned more about some of the ways in which Solidity is more challenging to work with than other languages, and the additional elements you sometimes need to declare functions and types.</w:t>
        <w:br/>
        <w:t>ON THIS PAGE</w:t>
        <w:br/>
        <w:t>Hello World</w:t>
        <w:br/>
        <w:t>Greeter</w:t>
        <w:br/>
        <w:t>First Pass Attempt</w:t>
        <w:br/>
        <w:t>Plan B</w:t>
        <w:br/>
        <w:t>Full Example Code</w:t>
        <w:br/>
        <w:t>Conclusion</w:t>
        <w:br/>
        <w:t>First Pass Attempt</w:t>
        <w:br/>
        <w:t>Plan B</w:t>
        <w:br/>
        <w:t>Full Example Code</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https://docs.base.org/base-learn/docs/contracts-and-basic-functions/intro-to-contracts-vid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Introduction to Contracts</w:t>
        <w:br/>
        <w:t>Hello World</w:t>
        <w:br/>
        <w:t>Basic Types</w:t>
        <w:br/>
        <w:t>Basic Functions Exercise</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Introduction to Contracts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https://docs.base.org/base-learn/docs/control-structures/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If, Else, and Else If</w:t>
        <w:br/>
        <w:t>Loops</w:t>
        <w:br/>
        <w:t>Require, Revert, and Error</w:t>
        <w:br/>
        <w:t>Control Structures</w:t>
        <w:br/>
        <w:t>Control Structures Exercise</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Control Structures</w:t>
        <w:br/>
        <w:t>Solidity supports many familiar control structures, but these come with additional restrictions and considerations due to the cost of gas and the necessity of setting a maximum amount of gas that can be spent in a given transaction.</w:t>
        <w:br/>
        <w:t>Objectives</w:t>
        <w:br/>
        <w:t>By the end of this lesson you should be able to:</w:t>
        <w:br/>
        <w:t>Control code flow with if, else, while, and for</w:t>
        <w:br/>
        <w:t>List the unique constraints for control flow in Solidity</w:t>
        <w:br/>
        <w:t>Utilize require to write a function that can only be used when a variable is set to true</w:t>
        <w:br/>
        <w:t>Write a revert statement to abort execution of a function in a specific state</w:t>
        <w:br/>
        <w:t>Utilize error to control flow more efficiently than with require</w:t>
        <w:br/>
        <w:t>Control Structures</w:t>
        <w:br/>
        <w:t>Solidity supports the basic conditional and iterative control structures found in other curly bracket languages, but it does not support more advanced statements such as switch, forEach, in, of, etc.</w:t>
        <w:br/>
        <w:t>Solidity does support try/catch, but only for calls to other contracts.</w:t>
        <w:br/>
        <w:t>CAUTION</w:t>
        <w:br/>
        <w:t>Yul is an intermediate-level language that can be embedded in Solidity contracts and is documented within the docs for Solidity. Yul does contain the switch statement, which can confuse search results.</w:t>
        <w:br/>
        <w:t>Conditional Control Structure Examples</w:t>
        <w:br/>
        <w:t>The if, else if, and else, statements work as expected. Curly brackets may be omitted for single-line bodies, but we recommend avoiding this as it is less explicit.</w:t>
        <w:br/>
        <w:t>function ConditionalExample(uint _number) external pure returns (string memory) {</w:t>
        <w:br/>
        <w:t xml:space="preserve">    if(_number == 0) {</w:t>
        <w:br/>
        <w:t xml:space="preserve">        return "The number is zero.";</w:t>
        <w:br/>
        <w:t xml:space="preserve">    } else if(_number % 2 == 0) {</w:t>
        <w:br/>
        <w:t xml:space="preserve">        return "The number is even and greater than zero.";</w:t>
        <w:br/>
        <w:t xml:space="preserve">    } else {</w:t>
        <w:br/>
        <w:t xml:space="preserve">        return "The number is odd and is greater than zero.";</w:t>
        <w:br/>
        <w:t xml:space="preserve">    }</w:t>
        <w:br/>
        <w:t>}</w:t>
        <w:br/>
        <w:t>Iterative Control Structures</w:t>
        <w:br/>
        <w:t>The while, for, and do, keywords function the same as in other languages. You can use continue to skip the rest of a loop and start the next iteration. break will terminate execution of the loop, and you can use return to exit the function and return a value at any point.</w:t>
        <w:br/>
        <w:t>INFO</w:t>
        <w:br/>
        <w:t>You can use console.log by importing import "hardhat/console.sol";. Doing so will require you to mark otherwise pure contracts as view.</w:t>
        <w:br/>
        <w:t>uint times; // Default value is 0!</w:t>
        <w:br/>
        <w:t>for(uint i = 0; i &lt;= times; i++) {</w:t>
        <w:br/>
        <w:t xml:space="preserve">    console.log(i);</w:t>
        <w:br/>
        <w:t>}</w:t>
        <w:br/>
        <w:br/>
        <w:t>uint timesWithContinue;</w:t>
        <w:br/>
        <w:t>for(uint i = 0; i &lt;= timesWithContinue; i++) {</w:t>
        <w:br/>
        <w:t xml:space="preserve">    if(i % 2 == 1) {</w:t>
        <w:br/>
        <w:t xml:space="preserve">        continue;</w:t>
        <w:br/>
        <w:t xml:space="preserve">    }</w:t>
        <w:br/>
        <w:t xml:space="preserve">    console.log(i);</w:t>
        <w:br/>
        <w:t>}</w:t>
        <w:br/>
        <w:br/>
        <w:t>uint timesWithBreak;</w:t>
        <w:br/>
        <w:t>for(uint i = 0; i &lt;= timesWithBreak; i++) {</w:t>
        <w:br/>
        <w:t xml:space="preserve">    // Always stop at 7</w:t>
        <w:br/>
        <w:t xml:space="preserve">    if(i == 7) {</w:t>
        <w:br/>
        <w:t xml:space="preserve">        break;</w:t>
        <w:br/>
        <w:t xml:space="preserve">    }</w:t>
        <w:br/>
        <w:t xml:space="preserve">    console.log(i);</w:t>
        <w:br/>
        <w:t>}</w:t>
        <w:br/>
        <w:br/>
        <w:t>uint stopAt = 10;</w:t>
        <w:br/>
        <w:t>while(stopAt &lt;= 10) {</w:t>
        <w:br/>
        <w:t xml:space="preserve">    console.log(i);</w:t>
        <w:br/>
        <w:t xml:space="preserve">    stopAt++;</w:t>
        <w:br/>
        <w:t>}</w:t>
        <w:br/>
        <w:br/>
        <w:t>uint doFor = 10;</w:t>
        <w:br/>
        <w:t>do {</w:t>
        <w:br/>
        <w:t xml:space="preserve">    console.log(i);</w:t>
        <w:br/>
        <w:t xml:space="preserve">    doFor++;</w:t>
        <w:br/>
        <w:t>} while(doFor &lt;= 10);</w:t>
        <w:br/>
        <w:t>Error Handling</w:t>
        <w:br/>
        <w:t>Solidity contains a set of relatively unique, built-in functions and keywords to handle errors. They ensure certain requirements are met, and completely abort all execution of the function and revert any state changes that occurred during function execution. You can use these functions to help protect the security of your contracts and limit their execution.</w:t>
        <w:br/>
        <w:t>The approach may seem different than in other environments. If an error occurs partly through a high-stakes transaction such as transferring millions of dollars of tokens, you do not want execution to carry on, partially complete, or swallow any errors.</w:t>
        <w:br/>
        <w:t>Revert and Error</w:t>
        <w:br/>
        <w:t>The revert keyword halts and reverses execution. It must be paired with a custom error. Revert should be used to prevent operations that are logically valid, but should not be allowed for business reasons. It is not a bug if a revert is triggered. Examples where revert and error would be used to control operations include:</w:t>
        <w:br/>
        <w:t>Allowing only certain senders to access functionality</w:t>
        <w:br/>
        <w:t>Preventing the withdrawal of a deposit before a certain date</w:t>
        <w:br/>
        <w:t>Allowing inputs under certain state conditions and denying them under others</w:t>
        <w:br/>
        <w:t>Custom errors can be declared without parameters, but they are much more useful if you include them:</w:t>
        <w:br/>
        <w:t>error OddNumberSubmitted(uint _first, uint _second);</w:t>
        <w:br/>
        <w:t>function onlyAddEvenNumbers(uint _first, uint _second) public pure returns (uint) {</w:t>
        <w:br/>
        <w:t xml:space="preserve">    if(_first % 2 != 0 || _second % 2 != 0) {</w:t>
        <w:br/>
        <w:t xml:space="preserve">        revert OddNumberSubmitted(_first, _second);</w:t>
        <w:br/>
        <w:t xml:space="preserve">    }</w:t>
        <w:br/>
        <w:t xml:space="preserve">    return _first + _second;</w:t>
        <w:br/>
        <w:t>}</w:t>
        <w:br/>
        <w:t>When triggered, the error provides the values in the parameters provided. This information is very useful when debugging, and/or to transmit information to the front end to share what has happened with the user:</w:t>
        <w:br/>
        <w:t>call to HelloWorld.onlyAddEvenNumbers errored: VM error: revert.</w:t>
        <w:br/>
        <w:br/>
        <w:t>revert</w:t>
        <w:br/>
        <w:t xml:space="preserve">    The transaction has been reverted to the initial state.</w:t>
        <w:br/>
        <w:t>Error provided by the contract:</w:t>
        <w:br/>
        <w:t>OddNumberSubmitted</w:t>
        <w:br/>
        <w:t>Parameters:</w:t>
        <w:br/>
        <w:t>{</w:t>
        <w:br/>
        <w:t xml:space="preserve"> "_first": {</w:t>
        <w:br/>
        <w:t xml:space="preserve">  "value": "1"</w:t>
        <w:br/>
        <w:t xml:space="preserve"> },</w:t>
        <w:br/>
        <w:t xml:space="preserve"> "_second": {</w:t>
        <w:br/>
        <w:t xml:space="preserve">  "value": "2"</w:t>
        <w:br/>
        <w:t xml:space="preserve"> }</w:t>
        <w:br/>
        <w:t>}</w:t>
        <w:br/>
        <w:t>Debug the transaction to get more information.</w:t>
        <w:br/>
        <w:t>You'll also encounter revert used as a function, returning a string error. This legacy pattern has been retained to maintain compatibility with older contracts:</w:t>
        <w:br/>
        <w:t>function oldRevertAddEvenNumbers(uint _first, uint _second) public pure returns (uint) {</w:t>
        <w:br/>
        <w:t xml:space="preserve">    if(_first % 2 != 0 || _second % 2 != 0) {</w:t>
        <w:br/>
        <w:t xml:space="preserve">        // Legacy use of revert, do not use</w:t>
        <w:br/>
        <w:t xml:space="preserve">        revert("One of the numbers is odd");</w:t>
        <w:br/>
        <w:t xml:space="preserve">    }</w:t>
        <w:br/>
        <w:t xml:space="preserve">    return _first + _second;</w:t>
        <w:br/>
        <w:t>}</w:t>
        <w:br/>
        <w:t>The error provided is less helpful:</w:t>
        <w:br/>
        <w:t>call to HelloWorld.oldRevertAddEvenNumbers errored: VM error: revert.</w:t>
        <w:br/>
        <w:br/>
        <w:t>revert</w:t>
        <w:br/>
        <w:t xml:space="preserve">    The transaction has been reverted to the initial state.</w:t>
        <w:br/>
        <w:t>The reason provided by the contract: "One of the numbers is odd".</w:t>
        <w:br/>
        <w:t>Debug the transaction to get more information.</w:t>
        <w:br/>
        <w:t>Require</w:t>
        <w:br/>
        <w:t>The require function is falling out of favor because it uses more gas than the pattern above. You should still become familiar with it because it is present in innumerable contracts, tutorials, and examples.</w:t>
        <w:br/>
        <w:t>require takes a logical condition and a string error as arguments. It is more gas efficient to separate logical statements if they are not interdependent. In other words, don't use &amp;&amp; or || in a require if you can avoid it.</w:t>
        <w:br/>
        <w:t>For example:</w:t>
        <w:br/>
        <w:t>function requireAddEvenNumbers(uint _first, uint _second) public pure returns (uint) {</w:t>
        <w:br/>
        <w:t xml:space="preserve">    // Legacy pattern, do not use</w:t>
        <w:br/>
        <w:t xml:space="preserve">    require(_first % 2 == 0, "First number is not even");</w:t>
        <w:br/>
        <w:t xml:space="preserve">    require(_second % 2 != 0, "Second number is not even");</w:t>
        <w:br/>
        <w:br/>
        <w:t xml:space="preserve">    return _first + _second;</w:t>
        <w:br/>
        <w:t>}</w:t>
        <w:br/>
        <w:t>The output error message will be the first one that fails. If you were to submit 1, and 3 to this function, the error will only contain the first message:</w:t>
        <w:br/>
        <w:t>call to HelloWorld.requireAddEvenNumbers errored: VM error: revert.</w:t>
        <w:br/>
        <w:br/>
        <w:t>revert</w:t>
        <w:br/>
        <w:t xml:space="preserve">    The transaction has been reverted to the initial state.</w:t>
        <w:br/>
        <w:t>The reason provided by the contract: "First number is not even".</w:t>
        <w:br/>
        <w:t>Debug the transaction to get more information.</w:t>
        <w:br/>
        <w:t>Assert and Panic</w:t>
        <w:br/>
        <w:t>The assert keyword throws a panic error if triggered. A panic is the same type of error that is thrown if you try to divide by zero or access an array out-of-bounds. It is used for testing internal errors and should never be triggered by normal operations, even with flawed input. You have a bug that should be resolved if an assert throws an exception:</w:t>
        <w:br/>
        <w:t>function ProcessEvenNumber(uint _validatedInput) public pure {</w:t>
        <w:br/>
        <w:t xml:space="preserve">    // If assert triggers, input validation has failed.  This should never</w:t>
        <w:br/>
        <w:t xml:space="preserve">    // happen!</w:t>
        <w:br/>
        <w:t xml:space="preserve">    assert(_validatedInput % 2 == 0);</w:t>
        <w:br/>
        <w:t xml:space="preserve">    // Do something...</w:t>
        <w:br/>
        <w:t>}</w:t>
        <w:br/>
        <w:t>The output here isn't as helpful, so you may wish to use one of the patterns above instead.</w:t>
        <w:br/>
        <w:t>call to HelloWorld.ProcessEvenNumber errored: VM error: revert.</w:t>
        <w:br/>
        <w:br/>
        <w:t>revert</w:t>
        <w:br/>
        <w:t xml:space="preserve">    The transaction has been reverted to the initial state.</w:t>
        <w:br/>
        <w:t>Note: The called function should be payable if you send value and the value you send should be less than your current balance.</w:t>
        <w:br/>
        <w:t>Debug the transaction to get more information.</w:t>
        <w:br/>
        <w:t>Conclusion</w:t>
        <w:br/>
        <w:t>In this lesson, you've learned how to control code flow with standard conditional and iterative operators. You've also learned about the unique keywords Solidity uses to generate errors and reset changes if one of them has been triggered. You've been exposed to both newer and legacy methods of writing errors, and learned the difference between assert and require.</w:t>
        <w:br/>
        <w:t>ON THIS PAGE</w:t>
        <w:br/>
        <w:t>Control Structures</w:t>
        <w:br/>
        <w:t>Error Handling</w:t>
        <w:br/>
        <w:t>Revert and Error</w:t>
        <w:br/>
        <w:t>Require</w:t>
        <w:br/>
        <w:t>Conclusion</w:t>
        <w:br/>
        <w:t>Revert and Error</w:t>
        <w:br/>
        <w:t>Require</w:t>
        <w:br/>
        <w:t>Assert and Panic</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https://docs.base.org/base-learn/docs/control-structures/control-structures-exercise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If, Else, and Else If</w:t>
        <w:br/>
        <w:t>Loops</w:t>
        <w:br/>
        <w:t>Require, Revert, and Error</w:t>
        <w:br/>
        <w:t>Control Structures</w:t>
        <w:br/>
        <w:t>Control Structures Exercise</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Control Structures Exercise</w:t>
        <w:br/>
        <w:t>Create a contract that adheres to the following specifications:</w:t>
        <w:br/>
        <w:t>Contract</w:t>
        <w:br/>
        <w:t>Create a single contract called ControlStructures. It should not inherit from any other contracts and does not need a constructor. It should have the following functions:</w:t>
        <w:br/>
        <w:t>Smart Contract FizzBuzz</w:t>
        <w:br/>
        <w:t>Create a function called fizzBuzz that accepts a uint called _number and returns a string memory. The function should return:</w:t>
        <w:br/>
        <w:t>"Fizz" if the _number is divisible by 3</w:t>
        <w:br/>
        <w:t>"Buzz" if the _number is divisible by 5</w:t>
        <w:br/>
        <w:t>"FizzBuzz" if the _number is divisible by 3 and 5</w:t>
        <w:br/>
        <w:t>"Splat" if none of the above conditions are true</w:t>
        <w:br/>
        <w:t>Do Not Disturb</w:t>
        <w:br/>
        <w:t>Create a function called doNotDisturb that accepts a uint called _time, and returns a string memory. It should adhere to the following properties:</w:t>
        <w:br/>
        <w:t>If _time is greater than or equal to 2400, trigger a panic</w:t>
        <w:br/>
        <w:t>If _time is greater than 2200 or less than 800, revert with a custom error of AfterHours, and include the time provided</w:t>
        <w:br/>
        <w:t>If _time is between 1200 and 1259, revert with a string message "At lunch!"</w:t>
        <w:br/>
        <w:t>If _time is between 800 and 1199, return "Morning!"</w:t>
        <w:br/>
        <w:t>If _time is between 1300 and 1799, return "Afternoon!"</w:t>
        <w:br/>
        <w:t>If _time is between 1800 and 2200, return "Evening!"</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t>ON THIS PAGE</w:t>
        <w:br/>
        <w:t>Contract</w:t>
        <w:br/>
        <w:t>Smart Contract FizzBuzz</w:t>
        <w:br/>
        <w:t>Do Not Disturb</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https://docs.base.org/base-learn/docs/control-structures/loops-vid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If, Else, and Else If</w:t>
        <w:br/>
        <w:t>Loops</w:t>
        <w:br/>
        <w:t>Require, Revert, and Error</w:t>
        <w:br/>
        <w:t>Control Structures</w:t>
        <w:br/>
        <w:t>Control Structures Exercise</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Loops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https://docs.base.org/base-learn/docs/control-structures/require-revert-error-vid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If, Else, and Else If</w:t>
        <w:br/>
        <w:t>Loops</w:t>
        <w:br/>
        <w:t>Require, Revert, and Error</w:t>
        <w:br/>
        <w:t>Control Structures</w:t>
        <w:br/>
        <w:t>Control Structures Exercise</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Require, Revert, and Error</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https://docs.base.org/base-learn/docs/control-structures/standard-control-structures-vid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If, Else, and Else If</w:t>
        <w:br/>
        <w:t>Loops</w:t>
        <w:br/>
        <w:t>Require, Revert, and Error</w:t>
        <w:br/>
        <w:t>Control Structures</w:t>
        <w:br/>
        <w:t>Control Structures Exercise</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If, Else, and Else If</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https://docs.base.org/base-learn/docs/deployment-to-testnet/contract-verification-sbs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Overview of Test Networks</w:t>
        <w:br/>
        <w:t>Test Networks</w:t>
        <w:br/>
        <w:t>Deployment to Base Sepolia</w:t>
        <w:br/>
        <w:t>Contract Verification</w:t>
        <w:br/>
        <w:t>Deployment Exercise</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Contract Verification</w:t>
        <w:br/>
        <w:t>Once your contract is deployed, you can verify it using a number of popular services. Doing so will let you users have confidence that your contract does what you claim, and will allow you to interact with it using a similar interface to what you used in Remix.</w:t>
        <w:br/>
        <w:t>Objectives</w:t>
        <w:br/>
        <w:t>By the end of this lesson you should be able to:</w:t>
        <w:br/>
        <w:t>Verify a contract on the Base Sepolia testnet and interact with it in BaseScan</w:t>
        <w:br/>
        <w:t>Verify the Contract</w:t>
        <w:br/>
        <w:t>Make sure you still have the address of the contract you deployed in the last article copied to the clipboard.</w:t>
        <w:br/>
        <w:t>You can interact with your deployed contract using Remix, the same as before, but it's also possible to interact with it through BaseScan. Paste your address in the search field to find it.</w:t>
        <w:br/>
        <w:t>On this page, you can review the balance, information about, and all the transactions that have ever occurred with your contract.</w:t>
        <w:br/>
        <w:t>Click the Contract tab in the main panel. At the top is a message asking you to Verify and Publish your contract source code.</w:t>
        <w:br/>
        <w:t>Verifying your contract maps the names of your functions and variables to the compiled byte code, which makes it possible to interact with the contract using a human-readable interface.</w:t>
        <w:br/>
        <w:t>Click the link. Your contract address is already entered.</w:t>
        <w:br/>
        <w:t>Under Please select Compiler Type choose _Solidity (Single file)</w:t>
        <w:br/>
        <w:t>For Please Select Compiler Version select the version matching the pragma at the top of your source file. Our examples are currently using v0.8.17+commit.8df45f5f.</w:t>
        <w:br/>
        <w:t>For Please select Open Source License Type pick the license that matches what you selected for your contract as the SPDX-License-Identifier. Pick None if you followed the Solidity-recommended practice of using UNLICENSED.</w:t>
        <w:br/>
        <w:t>On the next page, copy and paste your source code in the window. Verify that you are not a robot, and click Verify and Publish. You should see a success message.</w:t>
        <w:br/>
        <w:t>Click the linked address to your contract to return to the contract page. You'll now see your code!</w:t>
        <w:br/>
        <w:t>TIP</w:t>
        <w:br/>
        <w:t>If you have imports, you'll need to right click on the name of the file and choose Flatten. Submit the newly generated filename_flattened.sol for verification.</w:t>
        <w:br/>
        <w:t>Interact with the Contract</w:t>
        <w:br/>
        <w:t>You can now interact with your contract using BaseScan. Click the Read Contract button. Both of your functions will be listed here and can be tested using the web interface.</w:t>
        <w:br/>
        <w:t>You won't have anything under Write Contract because this contract doesn't have any functions that save data to state.</w:t>
        <w:br/>
        <w:t>Conclusion</w:t>
        <w:br/>
        <w:t>With your contracts verified, you can interact with them using online tools and your users can be secure that your code does what you claim.</w:t>
        <w:br/>
        <w:t>ON THIS PAGE</w:t>
        <w:br/>
        <w:t>Conclusion</w:t>
        <w:br/>
        <w:t>Verify the Contract</w:t>
        <w:br/>
        <w:t>Interact with the Contract</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https://docs.base.org/base-learn/docs/deployment-to-testnet/deployment-to-base-sepolia-sbs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Overview of Test Networks</w:t>
        <w:br/>
        <w:t>Test Networks</w:t>
        <w:br/>
        <w:t>Deployment to Base Sepolia</w:t>
        <w:br/>
        <w:t>Contract Verification</w:t>
        <w:br/>
        <w:t>Deployment Exercise</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Deployment to Base Sepolia</w:t>
        <w:br/>
        <w:t>Remix contains a simulation of a blockchain that you can use to rapidly deploy and test your contracts. This simulation only exists within your browser so you can't share it with others, use external tools, or a front end to interact with it. However, you can also deploy to a variety of testnets from within Remix. Doing so will allow you to share your contract with others, at the cost of making it public.</w:t>
        <w:br/>
        <w:t>Objectives</w:t>
        <w:br/>
        <w:t>By the end of this lesson you should be able to:</w:t>
        <w:br/>
        <w:t>Deploy a contract to the Base Sepolia testnet and interact with it in BaseScan</w:t>
        <w:br/>
        <w:t>Prepare for Deployment</w:t>
        <w:br/>
        <w:t>Testnets operate in a similar, but not exactly the same manner as the main networks they shadow. You need a wallet with the appropriate token to interact with them by deploying a new contract or calling functions in a deployed contract.</w:t>
        <w:br/>
        <w:t>Set Up a Wallet</w:t>
        <w:br/>
        <w:t>If you already have a wallet set up exclusively for development, you can skip to the next section. Otherwise, now is the time to jump in!</w:t>
        <w:br/>
        <w:t>DANGER</w:t>
        <w:br/>
        <w:t>It is very dangerous to use a wallet with valuable assets for development. You could easily write code with a bug that transfers the wrong amount of the wrong token to the wrong address. Transactions cannot be reversed once sent!</w:t>
        <w:br/>
        <w:t>Be safe and use separate wallets for separate purposes.</w:t>
        <w:br/>
        <w:t>First, add the Coinbase or Metamask wallet to your browser, and then set up a new wallet. As a developer, you need to be doubly careful about the security of your wallet! Many apps grant special powers to the wallet address that is the owner of the contract, such as allowing the withdrawal of all the Ether that customers have paid to the contract or changing critical settings.</w:t>
        <w:br/>
        <w:t>Once you've completed the wallet setup, enable developer settings and turn on testnets (Coinbase Settings, Metamask Settings).</w:t>
        <w:br/>
        <w:t>Add Base Sepolia to your Wallet</w:t>
        <w:br/>
        <w:t>Use the faucet to add Base Sepolia ETH to your wallet. You can also ask Base personnel on Discord or other social media for some!</w:t>
        <w:br/>
        <w:t>Get Testnet Ether</w:t>
        <w:br/>
        <w:t>Testnet tokens have no real value, but the supply is not unlimited. You can use a faucet to get a small amount of Sepolia Ether to pay gas fees for testing. Most faucets allow you to ask for a small amount each day, and some won't send you more if your balance is too high.</w:t>
        <w:br/>
        <w:t>You can find many faucets by searching, and it's good to keep a few bookmarked because they have a tendency to go down from time to time. Faucet providers are constantly combating bad actors and sometimes need to disable their faucets while doing so.</w:t>
        <w:br/>
        <w:t>You can also access the faucets on the web.</w:t>
        <w:br/>
        <w:t>Once you have testnet Base Sepolia Ether, you can view your balance under the Testnets tab in the Coinbase wallet or by selecting the testnet from the network dropdown in Metamask. Sadly, it's not actually worth the amount listed!</w:t>
        <w:br/>
        <w:t>Deploying to Testnet</w:t>
        <w:br/>
        <w:t>Once you have testnet Ether, you can deploy your BasicMath contract!</w:t>
        <w:br/>
        <w:t>Selecting the Environment</w:t>
        <w:br/>
        <w:t>Open the Deploy &amp; Run Transactions tab. Under Environment, select Injected Provider. It will list Coinbase, Metamask, or any other wallet you have activated here.</w:t>
        <w:br/>
        <w:t>If that option is not available, you can add it by choosing Customize this list...</w:t>
        <w:br/>
        <w:t>The first time you do this, your wallet will ask you to confirm that you want to connect this app (Remix) to your wallet.</w:t>
        <w:br/>
        <w:t>Once you are connected, you'll see the name of the network below the Environment dropdown.</w:t>
        <w:br/>
        <w:t>For Base Sepolia, you should see Custom (84532) network. The old network, Goerli, was 84531. If you don't see the correct network, change the active network in your wallet.</w:t>
        <w:br/>
        <w:t>Deploy the Contract</w:t>
        <w:br/>
        <w:t>Click the orange Deploy button. Because it costs gas to deploy a contract, you'll be asked to review and confirm a transaction.</w:t>
        <w:br/>
        <w:t>DANGER</w:t>
        <w:br/>
        <w:t>Always carefully review all transactions, confirming the transaction cost, assets transferred, and network. As a developer, you'll get used to approving transactions regularly. Do the best you can to avoid getting into the habit of clicking Confirm without reviewing the transaction carefully. If you feel pressured to Confirm before you run out of time, it is almost certainly a scam.</w:t>
        <w:br/>
        <w:t>After you click the Confirm button, return to Remix and wait for the transaction to deploy. Copy its address and navigate to sepolia.basescan.org.</w:t>
        <w:br/>
        <w:t>Conclusion</w:t>
        <w:br/>
        <w:t>You now have the power to put smart contracts on the blockchain! You've only deployed to a test network, but the process for real networks is exactly the same - just more expensive!</w:t>
        <w:br/>
        <w:t>ON THIS PAGE</w:t>
        <w:br/>
        <w:t>Prepare for Deployment</w:t>
        <w:br/>
        <w:t>Deploying to Testnet</w:t>
        <w:br/>
        <w:t>Selecting the Environment</w:t>
        <w:br/>
        <w:t>Deploy the Contract</w:t>
        <w:br/>
        <w:t>Get Testnet Ether</w:t>
        <w:br/>
        <w:t>Conclusion</w:t>
        <w:br/>
        <w:t>Selecting the Environment</w:t>
        <w:br/>
        <w:t>Deploy the Contract</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https://docs.base.org/base-learn/docs/deployment-to-testnet/deployment-to-testnet-exercise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Overview of Test Networks</w:t>
        <w:br/>
        <w:t>Test Networks</w:t>
        <w:br/>
        <w:t>Deployment to Base Sepolia</w:t>
        <w:br/>
        <w:t>Contract Verification</w:t>
        <w:br/>
        <w:t>Deployment Exercise</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Deployment Exercise</w:t>
        <w:br/>
        <w:t>You've already built and deployed your Basic Math contract for this exercise. Now it's time to submit the address and earn an NFT pin to commemorate your accomplishment!</w:t>
        <w:br/>
        <w:t>CAUTION</w:t>
        <w:br/>
        <w:t>We're currently in beta, so you'll only need to pay testnet funds to submit your contract, but this means you'll be getting a testnet NFT.</w:t>
        <w:br/>
        <w:t>Stay tuned for updates!</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t>ON THIS PAGE</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https://docs.base.org/base-learn/docs/deployment-to-testnet/overview-of-test-networks-vid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Overview of Test Networks</w:t>
        <w:br/>
        <w:t>Test Networks</w:t>
        <w:br/>
        <w:t>Deployment to Base Sepolia</w:t>
        <w:br/>
        <w:t>Contract Verification</w:t>
        <w:br/>
        <w:t>Deployment Exercise</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Overview of Test Networks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https://docs.base.org/base-learn/docs/deployment-to-testnet/test-networks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Overview of Test Networks</w:t>
        <w:br/>
        <w:t>Test Networks</w:t>
        <w:br/>
        <w:t>Deployment to Base Sepolia</w:t>
        <w:br/>
        <w:t>Contract Verification</w:t>
        <w:br/>
        <w:t>Deployment Exercise</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Test Networks</w:t>
        <w:br/>
        <w:t>This article provides a concise overview of Base test networks, highlighting their advantages, potential challenges, and comparing some of the most popular testnets.</w:t>
        <w:br/>
        <w:t>Objectives:</w:t>
        <w:br/>
        <w:t>By the end of this lesson you should be able to:</w:t>
        <w:br/>
        <w:t>Describe the uses and properties of the Base testnet</w:t>
        <w:br/>
        <w:t>Compare and contrast Ropsten, Rinkeby, Goerli, and Sepolia</w:t>
        <w:br/>
        <w:t>Why Testnets?</w:t>
        <w:br/>
        <w:t>As you dive into the development of smart contracts and onchain apps on Base, mainnet, or other networks, you'll need a safe, controlled, and efficient environment for testing and experimentation. Test networks, or testnets, serve as essential tools for you to test your smart contracts before deploying them to the mainnet, minimizing the risk of failures or vulnerabilities in live applications.</w:t>
        <w:br/>
        <w:t>By simulating the mainnet environment, testnets offer a realistic representation of real-world conditions, complete with network latency, gas fees, and other factors that impact the performance of smart contracts. This accurate representation enables you to identify potential issues, optimize your applications, and ensure the best possible user experience for your end-users. Moreover, testnets allow you to familiarize yourself with the Base ecosystem and gain valuable hands-on experience, making them indispensable tools for both seasoned developers and newcomers to the world of blockchain development.</w:t>
        <w:br/>
        <w:t>The Advantages of Using Testnets</w:t>
        <w:br/>
        <w:t>Testnets offer several key advantages to developers:</w:t>
        <w:br/>
        <w:t>Real-time feedback: Developers can quickly identify and fix errors or vulnerabilities in their smart contracts, ensuring robust and secure applications.</w:t>
        <w:br/>
        <w:t>No cost or risk: Testnets use "fake" ether, enabling developers to deploy and interact with smart contracts without incurring any financial cost or risk.</w:t>
        <w:br/>
        <w:t>Easy accessibility: Testnets are readily available for developers to join, allowing them to focus on development rather than infrastructure setup.</w:t>
        <w:br/>
        <w:t>Stress testing: Testnets provide a suitable environment to stress test the Ethereum network infrastructure under various conditions. By simulating high transaction volumes, developers can evaluate how their applications perform under load and optimize them accordingly.</w:t>
        <w:br/>
        <w:t>Protocol upgrades and improvements: Testnets allow developers to test new protocol updates, improvements, and potential forks before implementing them on the mainnet. This process helps identify any issues or incompatibilities and ensures a smoother transition to new features and optimizations.</w:t>
        <w:br/>
        <w:t>Challenges Associated with Testnets</w:t>
        <w:br/>
        <w:t>While Ethereum testnets provide a valuable testing environment for developers, there are some challenges and limitations you should be aware of when using them:</w:t>
        <w:br/>
        <w:t>Network congestion: Just like the mainnet, testnets can experience periods of network congestion due to high transaction volumes or other factors. During these periods, developers might face slow transaction processing times, which could impact their testing process and potentially delay development.</w:t>
        <w:br/>
        <w:t>Testnet instability: Testnets may occasionally face downtime or network issues, which can disrupt the testing process. While these events are relatively rare, it's essential to be prepared for such occurrences and have a backup plan, such as switching to another testnet or using a local development environment.</w:t>
        <w:br/>
        <w:t>Differences in network behavior: Although testnets simulate the mainnet environment, there might be subtle differences in network behavior, gas fees, or transaction processing times between the two. These differences could potentially impact the performance of your smart contracts on the mainnet. It's crucial to be aware of these discrepancies and make any necessary adjustments before deploying your smart contracts to the mainnet.</w:t>
        <w:br/>
        <w:t>Limited resources: Testnet Ether is generally available for free through faucets, but these sources might have daily limits or other restrictions on the amount of testnet Ether that can be obtained. This limitation could affect your ability to perform extensive testing or carry out large-scale experiments on the testnet.</w:t>
        <w:br/>
        <w:t>Popular Testnets</w:t>
        <w:br/>
        <w:t>Several well-known testnets have emerged over the years, each with its own set of features and benefits.</w:t>
        <w:br/>
        <w:t>L1 Testnets</w:t>
        <w:br/>
        <w:t>Ropsten: Ropsten played a significant role in Ethereum's history but was effectively deprecated by late 2022 when the Merge took place. The Merge marked the transition from proof-of-work to proof-of-stake consensus for the Ethereum mainnet. Ropsten's vulnerability to spam attacks and network instability made it unreliable for testing purposes.</w:t>
        <w:br/>
        <w:t>Rinkeby: Rinkeby offered better security than Ropsten and used a proof-of-authority consensus mechanism. However, it lacked decentralization and client diversity, which ultimately led to its decline in popularity. After the Merge, Rinkeby is no longer a recommended test network.</w:t>
        <w:br/>
        <w:t>Goerli: Launched in early 2019, Goerli initially utilized a multi-client proof-of-authority consensus model to improve stability and security. Following the Merge, it transitioned to a proof-of-stake consensus mechanism, maintaining its cross-client compatibility and making it an ideal choice for developers. As of January 2024, Goerli is being sunset in favor of Sepolia.</w:t>
        <w:br/>
        <w:t>Sepolia: As one of the two original primary testnets alongside Goerli, Sepolia is designed for developers seeking a lighter weight chain for faster synchronization and interaction. As of January 2024, it is now the preferred testnet and developers should migrate to using it.</w:t>
        <w:br/>
        <w:t>L2 Testnets</w:t>
        <w:br/>
        <w:t>Base Sepolia: As new Layer-2 networks emerged that settled on Ethereum's Layer-1, the need for testnets dedicated to these L2 networks also arose. For instance, the L2 network Base has its own testnet, known as Base Sepolia. This testnet settles on the Ethereum Sepolia L1 testnet, providing an environment for testing L2-specific features and smart contracts.</w:t>
        <w:br/>
        <w:t>Optimism Sepolia: Optimism, an Ethereum Layer-2 scaling solution utilizing Optimistic Rollups, has its own testnet called Optimism Sepolia. This testnet is also built on the Ethereum Sepolia L1 testnet and offers a testing environment for developers to experiment with Optimism's Layer-2 features, smart contracts, and apps.</w:t>
        <w:br/>
        <w:t>Conclusion</w:t>
        <w:br/>
        <w:t>Ethereum and L2 testnets are essential for the safe and efficient development of smart contracts and apps, offering numerous advantages such as real-time feedback, cost-free testing, easy accessibility, stress testing, and protocol upgrade testing. Despite certain challenges associated with testnets, developers continue to rely on them for a robust testing environment. Among the various options, Sepolia has emerged as preferred choices for Ethereum developers due to enhanced security, stability, and strong community support. As the Ethereum ecosystem evolves, incorporating Layer-2 networks and other innovations, testnets will continue to play a crucial role in fostering blockchain development and contributing to the overall success and growth of the space.</w:t>
        <w:br/>
        <w:t>See Also</w:t>
        <w:br/>
        <w:t>Networks</w:t>
        <w:br/>
        <w:t>The History of Ethereum Testnets</w:t>
        <w:br/>
        <w:t>ON THIS PAGE</w:t>
        <w:br/>
        <w:t>Why Testnets?</w:t>
        <w:br/>
        <w:t>The Advantages of Using Testnets</w:t>
        <w:br/>
        <w:t>Challenges Associated with Testnets</w:t>
        <w:br/>
        <w:t>Popular Testnets</w:t>
        <w:br/>
        <w:t>Conclusion</w:t>
        <w:br/>
        <w:t>L1 Testnets</w:t>
        <w:br/>
        <w:t>L2 Testnets</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https://docs.base.org/base-learn/docs/development-tools/overview</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Overview</w:t>
        <w:br/>
        <w:t>Development with Hardhat</w:t>
        <w:br/>
        <w:t>Development With Foundry</w:t>
        <w:br/>
        <w:t>Smart Contract Development</w:t>
        <w:br/>
        <w:t>Token Development</w:t>
        <w:br/>
        <w:t>Hardhat Tools and Testing</w:t>
        <w:br/>
        <w:t>Onchain App Development (Frontend)</w:t>
        <w:br/>
        <w:t>Exercise Contracts</w:t>
        <w:br/>
        <w:t>Overview</w:t>
        <w:br/>
        <w:t>As the popularity and possibilities of building onchain have increased, so has the number, quality, and ease of setup for a variety of smart contract development environments. Most of the smart contract development content in Base Learn is done in Remix, an online IDE that allows you to dive right into learning without worrying about setup.</w:t>
        <w:br/>
        <w:t>However, the setup of professional tools for local development is far less burdensome than it used to be. Foundry and Hardhat are two popular choices, both with excellent communities.</w:t>
        <w:br/>
        <w:t>You may wish to select and install one of these now, but feel free to skip those sections and go to right Smart Contract Development if you're happy learning with an online editor!</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https://docs.base.org/base-learn/docs/erc-20-token/analyzing-erc-20-vid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Analyzing the ERC-20 Standard</w:t>
        <w:br/>
        <w:t>The ERC-20 Token Standard</w:t>
        <w:br/>
        <w:t>OpenZeppelin ERC-20 Implementation</w:t>
        <w:br/>
        <w:t>ERC-20 Testing</w:t>
        <w:br/>
        <w:t>ERC-20 Implementation</w:t>
        <w:br/>
        <w:t>ERC-20 Tokens Exercise</w:t>
        <w:br/>
        <w:t>ERC-721 Tokens</w:t>
        <w:br/>
        <w:t>Hardhat Tools and Testing</w:t>
        <w:br/>
        <w:t>Onchain App Development (Frontend)</w:t>
        <w:br/>
        <w:t>Exercise Contracts</w:t>
        <w:br/>
        <w:t>Analyzing the ERC-20 Standard</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https://docs.base.org/base-learn/docs/erc-20-token/erc-20-exercise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Analyzing the ERC-20 Standard</w:t>
        <w:br/>
        <w:t>The ERC-20 Token Standard</w:t>
        <w:br/>
        <w:t>OpenZeppelin ERC-20 Implementation</w:t>
        <w:br/>
        <w:t>ERC-20 Testing</w:t>
        <w:br/>
        <w:t>ERC-20 Implementation</w:t>
        <w:br/>
        <w:t>ERC-20 Tokens Exercise</w:t>
        <w:br/>
        <w:t>ERC-721 Tokens</w:t>
        <w:br/>
        <w:t>Hardhat Tools and Testing</w:t>
        <w:br/>
        <w:t>Onchain App Development (Frontend)</w:t>
        <w:br/>
        <w:t>Exercise Contracts</w:t>
        <w:br/>
        <w:t>ERC-20 Tokens Exercise</w:t>
        <w:br/>
        <w:t>Create a contract that adheres to the following specifications.</w:t>
        <w:br/>
        <w:t>Contract</w:t>
        <w:br/>
        <w:t>Create a contract called WeightedVoting. Add the following:</w:t>
        <w:br/>
        <w:t>A maxSupply of 1,000,000</w:t>
        <w:br/>
        <w:t>Errors for:</w:t>
        <w:br/>
        <w:t>TokensClaimed</w:t>
        <w:br/>
        <w:t>AllTokensClaimed</w:t>
        <w:br/>
        <w:t>NoTokensHeld</w:t>
        <w:br/>
        <w:t>QuorumTooHigh, returning the quorum amount proposed</w:t>
        <w:br/>
        <w:t>AlreadyVoted</w:t>
        <w:br/>
        <w:t>VotingClosed</w:t>
        <w:br/>
        <w:t>A struct called Issue containing:</w:t>
        <w:br/>
        <w:t>An OpenZeppelin Enumerable Set storing addresses called voters</w:t>
        <w:br/>
        <w:t>A string issueDesc</w:t>
        <w:br/>
        <w:t>Storage for the number of votesFor, votesAgainst, votesAbstain, totalVotes, and quorum</w:t>
        <w:br/>
        <w:t>Bools storing if the issue is passed and closed</w:t>
        <w:br/>
        <w:t>CAUTION</w:t>
        <w:br/>
        <w:t>The unit tests require this struct to be constructed with the variables in the order above.</w:t>
        <w:br/>
        <w:t>An array of Issues called issues</w:t>
        <w:br/>
        <w:t>An enum for Vote containing:</w:t>
        <w:br/>
        <w:t>AGAINST</w:t>
        <w:br/>
        <w:t>FOR</w:t>
        <w:br/>
        <w:t>ABSTAIN</w:t>
        <w:br/>
        <w:t>Anything else needed to complete the tasks</w:t>
        <w:br/>
        <w:t>Add the following functions.</w:t>
        <w:br/>
        <w:t>Constructor</w:t>
        <w:br/>
        <w:t>Initialize the ERC-20 token and burn the zeroeth element of issues.</w:t>
        <w:br/>
        <w:t>Claim</w:t>
        <w:br/>
        <w:t>Add a public function called claim. When called, so long as a number of tokens equalling the maximumSupply have not yet been distributed, any wallet that has not made a claim previously should be able to claim 100 tokens. If a wallet tries to claim a second time, it should revert with TokensClaimed.</w:t>
        <w:br/>
        <w:t>Once all tokens have been claimed, this function should revert with an error AllTokensClaimed.</w:t>
        <w:br/>
        <w:t>CAUTION</w:t>
        <w:br/>
        <w:t>In our simple token, we used totalSupply to mint our tokens up front. The ERC20 implementation we're using also tracks totalSupply, but does it differently.</w:t>
        <w:br/>
        <w:t>Review the docs and code comments to learn how.</w:t>
        <w:br/>
        <w:t>Create Issue</w:t>
        <w:br/>
        <w:t>Implement an external function called createIssue. It should add a new Issue to issues, allowing the user to set the description of the issue, and quorum - which is how many votes are needed to close the issue.</w:t>
        <w:br/>
        <w:t>Only token holders are allowed to create issues, and issues cannot be created that require a quorum greater than the current total number of tokens.</w:t>
        <w:br/>
        <w:t>This function must return the index of the newly-created issue.</w:t>
        <w:br/>
        <w:t>CAUTION</w:t>
        <w:br/>
        <w:t>One of the unit tests will break if you place your check for quorum before the check that the user holds a token. The test compares encoded error names, which are not human-readable. If you are getting -&gt; AssertionError: �s is not equal to �9� or similar, this is likely the issue.</w:t>
        <w:br/>
        <w:t>Get Issue</w:t>
        <w:br/>
        <w:t>Add an external function called getIssue that can return all of the data for the issue of the provided _id.</w:t>
        <w:br/>
        <w:t>EnumerableSet has a mapping underneath, so it can't be returned outside of the contract. You'll have to figure something else out.</w:t>
        <w:br/>
        <w:t>HINT</w:t>
        <w:br/>
        <w:t>The return type for this function should be a struct very similar to the one that stores the issues.</w:t>
        <w:br/>
        <w:t>Vote</w:t>
        <w:br/>
        <w:t>Add a public function called vote that accepts an _issueId and the token holder's vote. The function should revert if the issue is closed, or the wallet has already voted on this issue.</w:t>
        <w:br/>
        <w:t>Holders must vote all of their tokens for, against, or abstaining from the issue. This amount should be added to the appropriate member of the issue and the total number of votes collected.</w:t>
        <w:br/>
        <w:t>If this vote takes the total number of votes to or above the quorum for that vote, then:</w:t>
        <w:br/>
        <w:t>The issue should be set so that closed is true</w:t>
        <w:br/>
        <w:t>If there are more votes for than against, set passed to true</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CAUTION</w:t>
        <w:br/>
        <w:t>The contract specification contains actions that can only be performed once by a given address. As a result, the unit tests for a passing contract will only be successful the first time you test.</w:t>
        <w:br/>
        <w:t>You may need to submit a fresh deployment to pass</w:t>
        <w:br/>
        <w:t>Connect Wallet</w:t>
        <w:br/>
        <w:t>Please connect your wallet.</w:t>
        <w:br/>
        <w:t>If you need a wallet, you can get the Coinbase Wallet here.</w:t>
        <w:br/>
        <w:t>You can also use MetaMask and other popular wallets.</w:t>
        <w:br/>
        <w:t>ON THIS PAGE</w:t>
        <w:br/>
        <w:t>Contract</w:t>
        <w:br/>
        <w:t>Constructor</w:t>
        <w:br/>
        <w:t>Claim</w:t>
        <w:br/>
        <w:t>Create Issue</w:t>
        <w:br/>
        <w:t>Get Issue</w:t>
        <w:br/>
        <w:t>Vote</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https://docs.base.org/base-learn/docs/erc-20-token/erc-20-standard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Analyzing the ERC-20 Standard</w:t>
        <w:br/>
        <w:t>The ERC-20 Token Standard</w:t>
        <w:br/>
        <w:t>OpenZeppelin ERC-20 Implementation</w:t>
        <w:br/>
        <w:t>ERC-20 Testing</w:t>
        <w:br/>
        <w:t>ERC-20 Implementation</w:t>
        <w:br/>
        <w:t>ERC-20 Tokens Exercise</w:t>
        <w:br/>
        <w:t>ERC-721 Tokens</w:t>
        <w:br/>
        <w:t>Hardhat Tools and Testing</w:t>
        <w:br/>
        <w:t>Onchain App Development (Frontend)</w:t>
        <w:br/>
        <w:t>Exercise Contracts</w:t>
        <w:br/>
        <w:t>The ERC-20 Token Standard</w:t>
        <w:br/>
        <w:t>In this article, we'll delve into the structure and specifications of ERC-20 tokens, uncovering the key elements that contribute to their widespread adoption and diverse use cases.</w:t>
        <w:br/>
        <w:t>Objectives:</w:t>
        <w:br/>
        <w:t>By the end of this lesson you should be able to:</w:t>
        <w:br/>
        <w:t>Analyze the anatomy of an ERC-20 token</w:t>
        <w:br/>
        <w:t>Review the formal specification for ERC-20</w:t>
        <w:br/>
        <w:t>Introduction</w:t>
        <w:br/>
        <w:t>The emergence of the ERC-20 token standard marked a significant milestone in the evolution of the Ethereum ecosystem, providing a unified and adaptable framework for creating and managing fungible tokens. As the backbone for a vast array of applications in decentralized finance and beyond, ERC-20 tokens facilitate seamless collaboration and interoperability within the Ethereum ecosystem. Their adaptable nature and standardized structure have made them the go-to choice for developers and users alike, laying the groundwork for continued innovation and growth in the Ethereum space.</w:t>
        <w:br/>
        <w:t>The ERC-20 token standard has not only streamlined the creation of new tokens but also bolstered the overall user experience by establishing a consistent set of rules and functions. As a result, it has garnered widespread adoption and solidified its position as the de facto standard for fungible tokens on Ethereum, driving the expansion of the decentralized economy and fostering the development of novel applications and services.</w:t>
        <w:br/>
        <w:t>ERC-20 Specification</w:t>
        <w:br/>
        <w:t>EIP-20 (Ethereum Improvement Proposal 20) is the formal specification for ERC-20, defining the requirements to create compliant tokens on the Ethereum blockchain. EIP-20 prescribes the mandatory functions, optional functions, and events a token must implement to achieve ERC-20 compliance. Adherence to EIP-20 allows developers to create tokens compatible with existing Ethereum applications and services, streamlining integration.</w:t>
        <w:br/>
        <w:t>Anatomy of an ERC-20 Token</w:t>
        <w:br/>
        <w:t>An ERC-20 token consists of a smart contract that implements the standardized interface, which comprises a set of six mandatory functions:</w:t>
        <w:br/>
        <w:t>totalSupply(): Returns the total supply of the token.</w:t>
        <w:br/>
        <w:t>balanceOf(address): Provides the balance of tokens held by a specific address.</w:t>
        <w:br/>
        <w:t>transfer(address, uint256): Transfers a specified amount of tokens from the sender's address to the specified recipient's address.</w:t>
        <w:br/>
        <w:t>transferFrom(address, address, uint256): Enables a third party to transfer tokens on behalf of the token owner, given that the owner has approved the transaction.</w:t>
        <w:br/>
        <w:t>approve(address, uint256): Allows the token owner to grant permission to a third party to spend a specified amount of tokens on their behalf.</w:t>
        <w:br/>
        <w:t>allowance(address, address): Returns the amount of tokens the token owner has allowed a third party to spend on their behalf.</w:t>
        <w:br/>
        <w:t>Additionally, ERC-20 tokens can include optional functions that provide descriptive information about the token:</w:t>
        <w:br/>
        <w:t>name(): Returns the name of the token, for example, "Uniswap."</w:t>
        <w:br/>
        <w:t>symbol(): Provides the token's symbol, like "UNI."</w:t>
        <w:br/>
        <w:t>decimals(): Indicates the number of decimal places the token can be divided into, typically 18 for most tokens.</w:t>
        <w:br/>
        <w:t>Benefits of ERC-20 Standardization</w:t>
        <w:br/>
        <w:t>The standardization of ERC-20 tokens provides several benefits for both developers and users. For developers, it simplifies the process of creating new tokens by providing a consistent set of functions and conventions. This reduces the likelihood of errors and ensures a smooth integration with existing applications and services in the Ethereum ecosystem.</w:t>
        <w:br/>
        <w:t>For users, the standardized interface makes it easier to interact with a wide variety of tokens, regardless of their specific purpose or implementation. This means that users can effortlessly check their token balance, transfer tokens, or approve transactions using the same set of functions, whether they are interacting with a governance token like UNI or a stablecoin like USDC.</w:t>
        <w:br/>
        <w:t>Applications</w:t>
        <w:br/>
        <w:t>ERC-20 tokens find wide-ranging applications in various categories, each with its unique purpose and functionality:</w:t>
        <w:br/>
        <w:t>Utility tokens: These tokens can be used to access specific services or features within a platform. Examples include Filecoin (FIL) for decentralized storage, Basic Attention Token (BAT) for digital advertising, and Decentraland's MANA for purchasing virtual land and assets.</w:t>
        <w:br/>
        <w:t>Governance tokens: These tokens grant voting rights and influence over the development of a project, allowing holders to participate in decision-making processes. Examples include Uniswap (UNI), Aave (AAVE), and Compound (COMP).</w:t>
        <w:br/>
        <w:t>Stablecoins: These tokens maintain a relatively stable value pegged to a reserve of assets or fiat currency, providing a less volatile option for transactions and trading. Examples include USD Coin (USDC), Tether (USDT), and MakerDAO's DAI.</w:t>
        <w:br/>
        <w:t>Liquidity tokens: Liquidity providers on DeFi platforms often receive ERC-20 tokens as a representation of their share in a liquidity pool. These tokens can be staked or traded, and they enable users to earn rewards for providing liquidity. Examples include Uniswap LP tokens and Curve LP tokens.</w:t>
        <w:br/>
        <w:t>Rewards tokens: Some platforms issue ERC-20 tokens as incentives for users to participate in their ecosystem, such as staking, lending, or providing liquidity. These tokens can be earned as passive income or used to access additional platform features. Examples include Synthetix (SNX) and SushiSwap (SUSHI).</w:t>
        <w:br/>
        <w:t>Each of these use cases demonstrates the adaptability of ERC-20 tokens to serve different needs within the blockchain ecosystem.</w:t>
        <w:br/>
        <w:t>Conclusion</w:t>
        <w:br/>
        <w:t>By providing a consistent framework for fungible tokens and adhering to the formal EIP-20 specification, ERC-20 has enabled the development of countless projects and applications that have revolutionized how value is exchanged and managed on Ethereum. Analyzing the anatomy of an ERC-20 token and reviewing its formal specification reveal the versatility and importance of this token standard.</w:t>
        <w:br/>
        <w:t>See Also</w:t>
        <w:br/>
        <w:t>Introduction to Ethereum Improvement Proposals (EIPs)</w:t>
        <w:br/>
        <w:t>EIP-20: ERC-20 Token Standard</w:t>
        <w:br/>
        <w:t>ERC-20 Token Standard</w:t>
        <w:br/>
        <w:t>ON THIS PAGE</w:t>
        <w:br/>
        <w:t>Introduction</w:t>
        <w:br/>
        <w:t>ERC-20 Specification</w:t>
        <w:br/>
        <w:t>Anatomy of an ERC-20 Token</w:t>
        <w:br/>
        <w:t>Benefits of ERC-20 Standardization</w:t>
        <w:br/>
        <w:t>Applications</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https://docs.base.org/base-learn/docs/erc-20-token/erc-20-testing-vid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Analyzing the ERC-20 Standard</w:t>
        <w:br/>
        <w:t>The ERC-20 Token Standard</w:t>
        <w:br/>
        <w:t>OpenZeppelin ERC-20 Implementation</w:t>
        <w:br/>
        <w:t>ERC-20 Testing</w:t>
        <w:br/>
        <w:t>ERC-20 Implementation</w:t>
        <w:br/>
        <w:t>ERC-20 Tokens Exercise</w:t>
        <w:br/>
        <w:t>ERC-721 Tokens</w:t>
        <w:br/>
        <w:t>Hardhat Tools and Testing</w:t>
        <w:br/>
        <w:t>Onchain App Development (Frontend)</w:t>
        <w:br/>
        <w:t>Exercise Contracts</w:t>
        <w:br/>
        <w:t>ERC-20 Testing</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https://docs.base.org/base-learn/docs/erc-20-token/erc-20-token-sbs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Analyzing the ERC-20 Standard</w:t>
        <w:br/>
        <w:t>The ERC-20 Token Standard</w:t>
        <w:br/>
        <w:t>OpenZeppelin ERC-20 Implementation</w:t>
        <w:br/>
        <w:t>ERC-20 Testing</w:t>
        <w:br/>
        <w:t>ERC-20 Implementation</w:t>
        <w:br/>
        <w:t>ERC-20 Tokens Exercise</w:t>
        <w:br/>
        <w:t>ERC-721 Tokens</w:t>
        <w:br/>
        <w:t>Hardhat Tools and Testing</w:t>
        <w:br/>
        <w:t>Onchain App Development (Frontend)</w:t>
        <w:br/>
        <w:t>Exercise Contracts</w:t>
        <w:br/>
        <w:t>ERC-20 Implementation</w:t>
        <w:br/>
        <w:t>The ERC-20 is a standard that allows for the development of fungible tokens and helps sites and apps, such as exchanges, know how to find and display information about these tokens. You can leverage existing implementations, such as the one by OpenZeppelin to develop your own tokens.</w:t>
        <w:br/>
        <w:t>Objectives</w:t>
        <w:br/>
        <w:t>By the end of this lesson you should be able to:</w:t>
        <w:br/>
        <w:t>Describe OpenZepplin</w:t>
        <w:br/>
        <w:t>Import the OpenZepplin ERC-20 implementation</w:t>
        <w:br/>
        <w:t>Describe the difference between the ERC-20 standard and OpenZeppelin's ERC20.sol</w:t>
        <w:br/>
        <w:t>Build and deploy an ERC-20 compliant token</w:t>
        <w:br/>
        <w:t>Setting Up the Contract</w:t>
        <w:br/>
        <w:t>Create a new Solidity file, add the license and pragma, and import the ERC-20 implementation linked above.</w:t>
        <w:br/>
        <w:t>Add a contract called MyERC20Token that inherits from ERC20.</w:t>
        <w:br/>
        <w:t>// SPDX-License-Identifier: MIT</w:t>
        <w:br/>
        <w:br/>
        <w:t>pragma solidity ^0.8.17;</w:t>
        <w:br/>
        <w:br/>
        <w:t>import "https://github.com/OpenZeppelin/openzeppelin-contracts/blob/master/contracts/token/ERC20/ERC20.sol";</w:t>
        <w:br/>
        <w:br/>
        <w:t>contract MyERC20Token is ERC20 {</w:t>
        <w:br/>
        <w:br/>
        <w:t>}</w:t>
        <w:br/>
        <w:t>Adding a Constructor</w:t>
        <w:br/>
        <w:t>Review the constructor on line 53 of the OpenZeppelin implementation. It requires strings for the name and symbol you wish to use for your token. They're using a slightly different naming convention by putting the _ after the name of the parameters. Like any other function, you can pass variables of any name as long as they're the right type, so feel free to continue adding the _ in front in your contract's constructor:</w:t>
        <w:br/>
        <w:t>constructor(string memory _name, string memory _symbol) ERC20(_name, _symbol) {</w:t>
        <w:br/>
        <w:br/>
        <w:t>}</w:t>
        <w:br/>
        <w:t>CAUTION</w:t>
        <w:br/>
        <w:t>There is neither a governing body nor built-in programmatic rules preventing you, or anyone else, from using the same name and symbol as an already in-use token. Scammers often take advantage of this fact, and even well-meaning developers can cause confusion by not being careful here.</w:t>
        <w:br/>
        <w:t>That's it. You're done! Deploy and test, and you should see all of the functionality called for by the standard and provided by the OpenZeppelin implementation.</w:t>
        <w:br/>
        <w:t>Do some testing. You'll see that the totalSupply and all balances are zero.</w:t>
        <w:br/>
        <w:t>By default, the decimal for the token will be 18, which is the most common choice. Remember, there aren't decimal types yet, so 1.0 ETH is really a uint holding 1 * 10**18, or 1000000000000000000.</w:t>
        <w:br/>
        <w:t>ERC-20 Further Testing</w:t>
        <w:br/>
        <w:t>Line 251 of the OpenZeppelin implementation contains a _mint function, but it's internal. As a result, you'll need to figure out a minting mechanism and add it via your own contract.</w:t>
        <w:br/>
        <w:t>Minting in the Constructor</w:t>
        <w:br/>
        <w:t>One method of using the _mint function is to create an initial supply of tokens in the constructor. Add a call to _mint that awards 1 full token to the contract creator. Remember, the decimal is 18. Minting literally 1 is creating a tiny speck of dust.</w:t>
        <w:br/>
        <w:t>constructor(string memory _name, string memory _symbol) ERC20(_name, _symbol) {</w:t>
        <w:br/>
        <w:t xml:space="preserve">    _mint(msg.sender, 1 * 10**18);</w:t>
        <w:br/>
        <w:t>}</w:t>
        <w:br/>
        <w:t>Redeploy. Without you needing to do anything, you should find that the totalSupply is now 1000000000000000000, as is the balanceOf the deploying address.</w:t>
        <w:br/>
        <w:t>You can also use this to mint to other users. Go ahead and add the second and third accounts:</w:t>
        <w:br/>
        <w:t>Reveal code</w:t>
        <w:br/>
        <w:br/>
        <w:br/>
        <w:br/>
        <w:br/>
        <w:br/>
        <w:br/>
        <w:t>Switch back to the first account and redeploy. Test to confirm that each account has the appropriate amount of tokens.</w:t>
        <w:br/>
        <w:t>Testing the Transfer Function</w:t>
        <w:br/>
        <w:t>Try using the transfer function to move tokens around.</w:t>
        <w:br/>
        <w:t>What happens if you try to burn a token by sending it to the zero address? Give it a try!</w:t>
        <w:br/>
        <w:t>You'll get an error, because protecting from burning is built into the _transfer function.</w:t>
        <w:br/>
        <w:t>transact to MyERC20Token.transfer pending ...</w:t>
        <w:br/>
        <w:t>transact to MyERC20Token.transfer errored: VM error: revert.</w:t>
        <w:br/>
        <w:br/>
        <w:t>revert</w:t>
        <w:br/>
        <w:t xml:space="preserve">    The transaction has been reverted to the initial state.</w:t>
        <w:br/>
        <w:t>Reason provided by the contract: "ERC20: transfer to the zero address".</w:t>
        <w:br/>
        <w:t>Debug the transaction to get more information.</w:t>
        <w:br/>
        <w:t>Testing the Transfer From Function</w:t>
        <w:br/>
        <w:t>You might have noticed that there's another function called transferFrom. What's that for? Check the documentation in the contract to find out!</w:t>
        <w:br/>
        <w:t>This function works with the allowance function to give the owner of one wallet permission to spend up to a specified amount of tokens owned by another. Exchanges can make use of this to allow a user to post tokens for sale at a given price without needing to take possession of them.</w:t>
        <w:br/>
        <w:t>ERC-20 Final Thoughts</w:t>
        <w:br/>
        <w:t>The world is still figuring out how to handle all of the new possibilities tokens provide. Old laws are being applied in new ways, and new laws are being written. Different jurisdictions are doing this in unique and sometimes conflicting ways.</w:t>
        <w:br/>
        <w:t>You should consult with a lawyer in your jurisdiction before releasing your own tokens.</w:t>
        <w:br/>
        <w:t>Conclusion</w:t>
        <w:br/>
        <w:t>In this lesson, you've learned how easy it is to create an ERC-20 compliant token by using the OpenZeppelin implementation. You've reviewed at least one method to mint an initial supply of tokens, and that it's up to you to figure out the best way to create your tokens and follow all relevant laws and regulations.</w:t>
        <w:br/>
        <w:t>ON THIS PAGE</w:t>
        <w:br/>
        <w:t>Setting Up the Contract</w:t>
        <w:br/>
        <w:t>ERC-20 Further Testing</w:t>
        <w:br/>
        <w:t>Minting in the Constructor</w:t>
        <w:br/>
        <w:t>ERC-20 Final Thoughts</w:t>
        <w:br/>
        <w:t>Minting in the Constructor</w:t>
        <w:br/>
        <w:t>Testing the Transfer Function</w:t>
        <w:br/>
        <w:t>Testing the Transfer From Function</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https://docs.base.org/base-learn/docs/erc-20-token/openzeppelin-erc-20-vid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Analyzing the ERC-20 Standard</w:t>
        <w:br/>
        <w:t>The ERC-20 Token Standard</w:t>
        <w:br/>
        <w:t>OpenZeppelin ERC-20 Implementation</w:t>
        <w:br/>
        <w:t>ERC-20 Testing</w:t>
        <w:br/>
        <w:t>ERC-20 Implementation</w:t>
        <w:br/>
        <w:t>ERC-20 Tokens Exercise</w:t>
        <w:br/>
        <w:t>ERC-721 Tokens</w:t>
        <w:br/>
        <w:t>Hardhat Tools and Testing</w:t>
        <w:br/>
        <w:t>Onchain App Development (Frontend)</w:t>
        <w:br/>
        <w:t>Exercise Contracts</w:t>
        <w:br/>
        <w:t>OpenZeppelin ERC-20 Implementation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https://docs.base.org/base-learn/docs/erc-721-token/erc-721-exercise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ERC-721 Tokens</w:t>
        <w:br/>
        <w:t>ERC-721 Token Standard</w:t>
        <w:br/>
        <w:t>The ERC-721 Token Standard</w:t>
        <w:br/>
        <w:t>ERC-721 Token On Opensea</w:t>
        <w:br/>
        <w:t>OpenZeppelin ERC-721 Implementation</w:t>
        <w:br/>
        <w:t>Implementing an ERC-721</w:t>
        <w:br/>
        <w:t>ERC-721 Token</w:t>
        <w:br/>
        <w:t>ERC-721 Tokens Exercise</w:t>
        <w:br/>
        <w:t>Hardhat Tools and Testing</w:t>
        <w:br/>
        <w:t>Onchain App Development (Frontend)</w:t>
        <w:br/>
        <w:t>Exercise Contracts</w:t>
        <w:br/>
        <w:t>ERC-721 Tokens Exercise</w:t>
        <w:br/>
        <w:t>Create a contract that adheres to the following specifications.</w:t>
        <w:br/>
        <w:t>Contract</w:t>
        <w:br/>
        <w:t>Create a contract called HaikuNFT. Add the following to the contract:</w:t>
        <w:br/>
        <w:t>A struct called Haiku to store the address of the author and line1, line2, and line3</w:t>
        <w:br/>
        <w:t>A public array to store these haikus</w:t>
        <w:br/>
        <w:t>A public mapping to relate sharedHaikus from the address of the wallet shared with, to the id of the Haiku NFT shared</w:t>
        <w:br/>
        <w:t>A public counter to use as the id and to track and share the total number of Haikus minted</w:t>
        <w:br/>
        <w:t>If 10 Haikus have been minted, the counter should be at 11, to serve as the next id</w:t>
        <w:br/>
        <w:t>Do NOT assign an id of 0 to a haiku</w:t>
        <w:br/>
        <w:t>Other variables as necessary to complete the task</w:t>
        <w:br/>
        <w:t>Add the following functions.</w:t>
        <w:br/>
        <w:t>Constructor</w:t>
        <w:br/>
        <w:t>As appropriate.</w:t>
        <w:br/>
        <w:t>Mint Haiku</w:t>
        <w:br/>
        <w:t>Add an external function called mintHaiku that takes in the three lines of the poem. This function should mint an NFT for the minter and save their Haiku.</w:t>
        <w:br/>
        <w:t>Haikus must be unique! If any line in the Haiku has been used as any line of a previous Haiku, revert with HaikuNotUnique().</w:t>
        <w:br/>
        <w:t>You don't have to count syllables, but it would be neat if you did! (No promises on whether or not we counted the same as you did)</w:t>
        <w:br/>
        <w:t>Share Haiku</w:t>
        <w:br/>
        <w:t>Add a public function called shareHaiku that allows the owner of a Haiku NFT to share that Haiku with the designated address they are sending it _to. Doing so should add it to that address's entry in sharedHaikus.</w:t>
        <w:br/>
        <w:t>If the sender isn't the owner of the Haiku, instead revert with an error of NotYourHaiku. Include the id of the Haiku in the error.</w:t>
        <w:br/>
        <w:t>DANGER</w:t>
        <w:br/>
        <w:t>Remember, everything on the blockchain is public. This sharing functionality can be expanded for features similar to allowing an app user to display the selected shared haiku on their profile.</w:t>
        <w:br/>
        <w:t>It does nothing to prevent anyone and everyone from seeing or copy/pasting the haiku!</w:t>
        <w:br/>
        <w:t>Get Your Shared Haikus</w:t>
        <w:br/>
        <w:t>Add a public function called getMySharedHaikus. When called, it should return an array containing all of the haikus shared with the caller.</w:t>
        <w:br/>
        <w:t>If there are no haikus shared with the caller's wallet, it should revert with a custom error of NoHaikusShared, with no arguments.</w:t>
        <w:br/>
        <w:t>CAUTION</w:t>
        <w:br/>
        <w:t>The contract specification contains actions that can only be performed once by a given address. As a result, the unit tests for a passing contract will only be successful the first time you test.</w:t>
        <w:br/>
        <w:t>You may need to submit a fresh deployment to pass</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t>ON THIS PAGE</w:t>
        <w:br/>
        <w:t>Contract</w:t>
        <w:br/>
        <w:t>Constructor</w:t>
        <w:br/>
        <w:t>Mint Haiku</w:t>
        <w:br/>
        <w:t>Share Haiku</w:t>
        <w:br/>
        <w:t>Get Your Shared Haikus</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https://docs.base.org/base-learn/docs/erc-721-token/erc-721-on-opensea-vid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ERC-721 Tokens</w:t>
        <w:br/>
        <w:t>ERC-721 Token Standard</w:t>
        <w:br/>
        <w:t>The ERC-721 Token Standard</w:t>
        <w:br/>
        <w:t>ERC-721 Token On Opensea</w:t>
        <w:br/>
        <w:t>OpenZeppelin ERC-721 Implementation</w:t>
        <w:br/>
        <w:t>Implementing an ERC-721</w:t>
        <w:br/>
        <w:t>ERC-721 Token</w:t>
        <w:br/>
        <w:t>ERC-721 Tokens Exercise</w:t>
        <w:br/>
        <w:t>Hardhat Tools and Testing</w:t>
        <w:br/>
        <w:t>Onchain App Development (Frontend)</w:t>
        <w:br/>
        <w:t>Exercise Contracts</w:t>
        <w:br/>
        <w:t>ERC-721 Token On Opensea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https://docs.base.org/base-learn/docs/erc-721-token/erc-721-sbs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ERC-721 Tokens</w:t>
        <w:br/>
        <w:t>ERC-721 Token Standard</w:t>
        <w:br/>
        <w:t>The ERC-721 Token Standard</w:t>
        <w:br/>
        <w:t>ERC-721 Token On Opensea</w:t>
        <w:br/>
        <w:t>OpenZeppelin ERC-721 Implementation</w:t>
        <w:br/>
        <w:t>Implementing an ERC-721</w:t>
        <w:br/>
        <w:t>ERC-721 Token</w:t>
        <w:br/>
        <w:t>ERC-721 Tokens Exercise</w:t>
        <w:br/>
        <w:t>Hardhat Tools and Testing</w:t>
        <w:br/>
        <w:t>Onchain App Development (Frontend)</w:t>
        <w:br/>
        <w:t>Exercise Contracts</w:t>
        <w:br/>
        <w:t>ERC-721 Token</w:t>
        <w:br/>
        <w:t>Punks, Apes, and birds of all kinds. You've heard about them, seen them, and may even be lucky enough to own a famous NFT. Or maybe you've just bought into a random collection and aren't sure what to do with your NFT. NFTs aren't really pictures, or anything else specific. They're a method of proving ownership of a digital asset. Anyone can right-click on a picture of a monkey and set it as their profile picture, but only the owner can use it with apps that utilize web3 ownership.</w:t>
        <w:br/>
        <w:t>The ERC-721 token standard is the underlying technical specification that not only makes digital ownership possible, it provides a standardized way for marketplaces, galleries, and other sites to know how to interact with these digital items.</w:t>
        <w:br/>
        <w:t>Objectives</w:t>
        <w:br/>
        <w:t>By the end of this lesson you should be able to:</w:t>
        <w:br/>
        <w:t>Analyze the anatomy of an ERC-721 token</w:t>
        <w:br/>
        <w:t>Compare and contrast the technical specifications of ERC-20 and ERC-721</w:t>
        <w:br/>
        <w:t>Review the formal specification for ERC-721</w:t>
        <w:br/>
        <w:t>Build and deploy an ERC-721 compliant token</w:t>
        <w:br/>
        <w:t>Use an ERC-721 token to control ownership of another data structure</w:t>
        <w:br/>
        <w:t>Implementing the OpenZeppelin ERC-721 Token</w:t>
        <w:br/>
        <w:t>JPGs may be all the rage right now but in the future, the selfie you post on social media, a text message you send to your mother, and the +4 battleaxe you wield in your favorite MMO might all be NFTs.</w:t>
        <w:br/>
        <w:t>Import and Setup</w:t>
        <w:br/>
        <w:t>Start by opening the OpenZeppelin ERC-721 in Github. Copy the link and use it to import the ERC-721 contract. Create your own contract, called MyERC721, that inherits from ERC721Token. Add a constructor that initializes the _name and _symbol.</w:t>
        <w:br/>
        <w:t>Reveal code</w:t>
        <w:br/>
        <w:br/>
        <w:br/>
        <w:br/>
        <w:br/>
        <w:br/>
        <w:br/>
        <w:br/>
        <w:br/>
        <w:br/>
        <w:br/>
        <w:br/>
        <w:br/>
        <w:t>Minting NFTs</w:t>
        <w:br/>
        <w:t>The minting function that is provided by OpenZeppelin, _safeMint, is internal. To use it to let your customers mint NFTs, you'll need to implement a function in your contract that calls the one in the imported contract.</w:t>
        <w:br/>
        <w:t>Before you can do that, you need a way to supply the two parameters needed for _safeMint:</w:t>
        <w:br/>
        <w:t>address to - the owner of the new NFT</w:t>
        <w:br/>
        <w:t>uint256 tokenId - the ID number for the new NFT</w:t>
        <w:br/>
        <w:t>The owner is easy, you can simply use msg.sender to grant ownership to the wallet doing the minting.</w:t>
        <w:br/>
        <w:t>ID is slightly more challenging. A common practice is to simply assign the total number of NFTs, including the one being minted, as the tokenId. Doing so is straightforward, makes it easier to find all of the NFTs within a collection, and helps lean in to the common community perception that lower-number NFTs are better, just like other limited-edition collectibles.</w:t>
        <w:br/>
        <w:t>CAUTION</w:t>
        <w:br/>
        <w:t>Obfuscating certain information, such as customer IDs, is often considered a best practice. Doing so might make it harder for an attacker who has circumvented other security functions from getting access to more data. If 134 is a valid customer_id, it is likely that 135 is too. The same can't be said for bfcb51bd-c04f-42d5-8116-3def754e8c32.</w:t>
        <w:br/>
        <w:t>This practice is not as useful on the blockchain, because all information is public.</w:t>
        <w:br/>
        <w:t>To implement ID generation, simply add a uint called counter to storage and initialize it as 1, either at declaration or in the constructor.</w:t>
        <w:br/>
        <w:t>Now, you can add a function called redeemNFT that calls safeMint using the msg.sender and counter, and then increments the counter:</w:t>
        <w:br/>
        <w:t>Reveal code</w:t>
        <w:br/>
        <w:br/>
        <w:br/>
        <w:br/>
        <w:br/>
        <w:br/>
        <w:t>DANGER</w:t>
        <w:br/>
        <w:t>As a programmer, you've probably gone through great pains to internalize the idea of zero-indexing. Arrays start at 0. The pixel in the top-left corner of your screen is located at 0, 0.</w:t>
        <w:br/>
        <w:t>As a result, you need to be very careful when working with Solidity because there isn't the concept of undefined, and "deleted" values return to their default value, which is 0 for numbers.</w:t>
        <w:br/>
        <w:t>To prevent security risks, you'll need to make sure that you never give an ID or array index of 0 to anything. Otherwise, attempting to delete a value, such as a struct member called authorizedSellerID might give the wallet address stored at index 0 access to that resource.</w:t>
        <w:br/>
        <w:t>Deploy and test. Be sure to:</w:t>
        <w:br/>
        <w:t>Mint several NFTs</w:t>
        <w:br/>
        <w:t>Transfer an NFT from one Remix account to another</w:t>
        <w:br/>
        <w:t>Try to transfer an NFT to 0x0000000000000000000000000000000000000000</w:t>
        <w:br/>
        <w:t>ERC-721 URIs</w:t>
        <w:br/>
        <w:t>The ERC-721 standard includes the option to define a URI associated with each NFT. These are intended to point to a json file following the ERC721 Metadata JSON Schema</w:t>
        <w:br/>
        <w:t>{</w:t>
        <w:br/>
        <w:t xml:space="preserve">  "title": "Asset Metadata",</w:t>
        <w:br/>
        <w:t xml:space="preserve">  "type": "object",</w:t>
        <w:br/>
        <w:t xml:space="preserve">  "properties": {</w:t>
        <w:br/>
        <w:t xml:space="preserve">    "name": {</w:t>
        <w:br/>
        <w:t xml:space="preserve">      "type": "string",</w:t>
        <w:br/>
        <w:t xml:space="preserve">      "description": "Identifies the asset to which this NFT represents"</w:t>
        <w:br/>
        <w:t xml:space="preserve">    },</w:t>
        <w:br/>
        <w:t xml:space="preserve">    "description": {</w:t>
        <w:br/>
        <w:t xml:space="preserve">      "type": "string",</w:t>
        <w:br/>
        <w:t xml:space="preserve">      "description": "Describes the asset to which this NFT represents"</w:t>
        <w:br/>
        <w:t xml:space="preserve">    },</w:t>
        <w:br/>
        <w:t xml:space="preserve">    "image": {</w:t>
        <w:br/>
        <w:t xml:space="preserve">      "type": "string",</w:t>
        <w:br/>
        <w:t xml:space="preserve">      "description": "A URI pointing to a resource with mime type image/* representing the asset to which this NFT represents. Consider making any images at a width between 320 and 1080 pixels and aspect ratio between 1.91:1 and 4:5 inclusive."</w:t>
        <w:br/>
        <w:t xml:space="preserve">    }</w:t>
        <w:br/>
        <w:t xml:space="preserve">  }</w:t>
        <w:br/>
        <w:t>}</w:t>
        <w:br/>
        <w:t>Note that they don't have to. In the OpenZeppelin implementation, the function that returns the _baseURI is virtual and must be overridden by an inheriting contract.</w:t>
        <w:br/>
        <w:t>// OpenZeppelin ERC-721</w:t>
        <w:br/>
        <w:t>/**</w:t>
        <w:br/>
        <w:t xml:space="preserve">    * @dev Base URI for computing {tokenURI}. If set, the resulting URI for each</w:t>
        <w:br/>
        <w:t xml:space="preserve">    * token will be the concatenation of the `baseURI` and the `tokenId`. Empty</w:t>
        <w:br/>
        <w:t xml:space="preserve">    * by default, can be overridden in child contracts.</w:t>
        <w:br/>
        <w:t xml:space="preserve">    */</w:t>
        <w:br/>
        <w:t>function _baseURI() internal view virtual returns (string memory) {</w:t>
        <w:br/>
        <w:t xml:space="preserve">    return "";</w:t>
        <w:br/>
        <w:t>}</w:t>
        <w:br/>
        <w:t>The owner of the contract can therefore choose what the value is and when, how, or if it is changeable. For example, the [Bored Ape Yacht Club] contract has a function allowing the owner to set or change the _baseURI, changing where the metadata is stored, and potentially what is in it.</w:t>
        <w:br/>
        <w:t>// From boredapeyachtclub.sol</w:t>
        <w:br/>
        <w:t>function setBaseURI(string memory baseURI) public onlyOwner {</w:t>
        <w:br/>
        <w:t xml:space="preserve">    _setBaseURI(baseURI);</w:t>
        <w:br/>
        <w:t>}</w:t>
        <w:br/>
        <w:t>The metadata for BAYC is stored on IPFS, but some projects even use centralized, web2 storage options!</w:t>
        <w:br/>
        <w:t>NFT Switcheroo</w:t>
        <w:br/>
        <w:t>Doodles is another NFT collection that uses IPFS to store metadata. Let's modify our contract to swap metadata back and forth from one collection to the other.</w:t>
        <w:br/>
        <w:t>Start by saving the IPFS metadata bases as constants, at the contract level. Add an enum to enable selection between these two choices, and an instance of that enum.</w:t>
        <w:br/>
        <w:t>Reveal code</w:t>
        <w:br/>
        <w:br/>
        <w:br/>
        <w:br/>
        <w:br/>
        <w:br/>
        <w:br/>
        <w:t>Finally, add an override of _baseURI that returns the appropriate selection based on which collection is active, and a function to swap the URI.</w:t>
        <w:br/>
        <w:t>Reveal code</w:t>
        <w:br/>
        <w:br/>
        <w:br/>
        <w:br/>
        <w:br/>
        <w:br/>
        <w:br/>
        <w:br/>
        <w:br/>
        <w:br/>
        <w:br/>
        <w:br/>
        <w:br/>
        <w:br/>
        <w:br/>
        <w:br/>
        <w:t>Deploy, mint some NFTs, and call tokenURI to find the information for token number 1. You should get:</w:t>
        <w:br/>
        <w:t>https://ipfs.io/ipfs/QmeSjSinHpPnmXmspMjwiXyN6zS4E9zccariGR3jxcaWtq/1</w:t>
        <w:br/>
        <w:t>This links to the metadata json file for the first Bored Ape:</w:t>
        <w:br/>
        <w:t>{</w:t>
        <w:br/>
        <w:t xml:space="preserve">  "image": "ipfs://QmPbxeGcXhYQQNgsC6a36dDyYUcHgMLnGKnF8pVFmGsvqi",</w:t>
        <w:br/>
        <w:t xml:space="preserve">  "attributes": [</w:t>
        <w:br/>
        <w:t xml:space="preserve">    {</w:t>
        <w:br/>
        <w:t xml:space="preserve">      "trait_type": "Mouth",</w:t>
        <w:br/>
        <w:t xml:space="preserve">      "value": "Grin"</w:t>
        <w:br/>
        <w:t xml:space="preserve">    },</w:t>
        <w:br/>
        <w:t xml:space="preserve">    {</w:t>
        <w:br/>
        <w:t xml:space="preserve">      "trait_type": "Clothes",</w:t>
        <w:br/>
        <w:t xml:space="preserve">      "value": "Vietnam Jacket"</w:t>
        <w:br/>
        <w:t xml:space="preserve">    },</w:t>
        <w:br/>
        <w:t xml:space="preserve">    {</w:t>
        <w:br/>
        <w:t xml:space="preserve">      "trait_type": "Background",</w:t>
        <w:br/>
        <w:t xml:space="preserve">      "value": "Orange"</w:t>
        <w:br/>
        <w:t xml:space="preserve">    },</w:t>
        <w:br/>
        <w:t xml:space="preserve">    {</w:t>
        <w:br/>
        <w:t xml:space="preserve">      "trait_type": "Eyes",</w:t>
        <w:br/>
        <w:t xml:space="preserve">      "value": "Blue Beams"</w:t>
        <w:br/>
        <w:t xml:space="preserve">    },</w:t>
        <w:br/>
        <w:t xml:space="preserve">    {</w:t>
        <w:br/>
        <w:t xml:space="preserve">      "trait_type": "Fur",</w:t>
        <w:br/>
        <w:t xml:space="preserve">      "value": "Robot"</w:t>
        <w:br/>
        <w:t xml:space="preserve">    }</w:t>
        <w:br/>
        <w:t xml:space="preserve">  ]</w:t>
        <w:br/>
        <w:t>}</w:t>
        <w:br/>
        <w:t>IPFS links don't work natively directly in the browser, but you can see the image here:</w:t>
        <w:br/>
        <w:t>https://ipfs.io/ipfs/QmPbxeGcXhYQQNgsC6a36dDyYUcHgMLnGKnF8pVFmGsvqi/</w:t>
        <w:br/>
        <w:t>Now, call your switchURI function and then call tokenURI again for token 1.</w:t>
        <w:br/>
        <w:t>Now, you'll get a new link for metadata:</w:t>
        <w:br/>
        <w:t>https://ipfs.io/ipfs/QmPMc4tcBsMqLRuCQtPmPe84bpSjrC3Ky7t3JWuHXYB4aS/1</w:t>
        <w:br/>
        <w:t>Which contains the metadata for Doodle 1 instead of BAYC 1:</w:t>
        <w:br/>
        <w:t>{</w:t>
        <w:br/>
        <w:t xml:space="preserve">  "image": "ipfs://QmTDxnzcvj2p3xBrKcGv1wxoyhAn2yzCQnZZ9LmFjReuH9",</w:t>
        <w:br/>
        <w:t xml:space="preserve">  "name": "Doodle #1",</w:t>
        <w:br/>
        <w:t xml:space="preserve">  "description": "A community-driven collectibles project featuring art by Burnt Toast. Doodles come in a joyful range of colors, traits and sizes with a collection size of 10,000. Each Doodle allows its owner to vote for experiences and activations paid for by the Doodles Community Treasury. Burnt Toast is the working alias for Scott Martin, a Canadian\u2013based illustrator, designer, animator and muralist.",</w:t>
        <w:br/>
        <w:t xml:space="preserve">  "attributes": [</w:t>
        <w:br/>
        <w:t xml:space="preserve">    {</w:t>
        <w:br/>
        <w:t xml:space="preserve">      "trait_type": "face",</w:t>
        <w:br/>
        <w:t xml:space="preserve">      "value": "holographic beard"</w:t>
        <w:br/>
        <w:t xml:space="preserve">    },</w:t>
        <w:br/>
        <w:t xml:space="preserve">    {</w:t>
        <w:br/>
        <w:t xml:space="preserve">      "trait_type": "hair",</w:t>
        <w:br/>
        <w:t xml:space="preserve">      "value": "white bucket cap"</w:t>
        <w:br/>
        <w:t xml:space="preserve">    },</w:t>
        <w:br/>
        <w:t xml:space="preserve">    {</w:t>
        <w:br/>
        <w:t xml:space="preserve">      "trait_type": "body",</w:t>
        <w:br/>
        <w:t xml:space="preserve">      "value": "purple sweater with satchel"</w:t>
        <w:br/>
        <w:t xml:space="preserve">    },</w:t>
        <w:br/>
        <w:t xml:space="preserve">    {</w:t>
        <w:br/>
        <w:t xml:space="preserve">      "trait_type": "background",</w:t>
        <w:br/>
        <w:t xml:space="preserve">      "value": "grey"</w:t>
        <w:br/>
        <w:t xml:space="preserve">    },</w:t>
        <w:br/>
        <w:t xml:space="preserve">    {</w:t>
        <w:br/>
        <w:t xml:space="preserve">      "trait_type": "head",</w:t>
        <w:br/>
        <w:t xml:space="preserve">      "value": "gradient 2"</w:t>
        <w:br/>
        <w:t xml:space="preserve">    }</w:t>
        <w:br/>
        <w:t xml:space="preserve">  ]</w:t>
        <w:br/>
        <w:t>}</w:t>
        <w:br/>
        <w:t>Your robot ape is now a person with a rainbow beard!</w:t>
        <w:br/>
        <w:t>https://ipfs.io/ipfs/QmTDxnzcvj2p3xBrKcGv1wxoyhAn2yzCQnZZ9LmFjReuH9</w:t>
        <w:br/>
        <w:t>Conclusion</w:t>
        <w:br/>
        <w:t>In this lesson, you've learned how to use OpenZeppelin's ERC-721 implementation to create your own NFT contract. You've also learned how NFT metadata is stored, and that it is not necessarily immutable.</w:t>
        <w:br/>
        <w:t>ON THIS PAGE</w:t>
        <w:br/>
        <w:t>Implementing the OpenZeppelin ERC-721 Token</w:t>
        <w:br/>
        <w:t>ERC-721 URIs</w:t>
        <w:br/>
        <w:t>NFT Switcheroo</w:t>
        <w:br/>
        <w:t>Minting NFTs</w:t>
        <w:br/>
        <w:t>Conclusion</w:t>
        <w:br/>
        <w:t>NFT Switcheroo</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https://docs.base.org/base-learn/docs/erc-721-token/erc-721-standard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ERC-721 Tokens</w:t>
        <w:br/>
        <w:t>ERC-721 Token Standard</w:t>
        <w:br/>
        <w:t>The ERC-721 Token Standard</w:t>
        <w:br/>
        <w:t>ERC-721 Token On Opensea</w:t>
        <w:br/>
        <w:t>OpenZeppelin ERC-721 Implementation</w:t>
        <w:br/>
        <w:t>Implementing an ERC-721</w:t>
        <w:br/>
        <w:t>ERC-721 Token</w:t>
        <w:br/>
        <w:t>ERC-721 Tokens Exercise</w:t>
        <w:br/>
        <w:t>Hardhat Tools and Testing</w:t>
        <w:br/>
        <w:t>Onchain App Development (Frontend)</w:t>
        <w:br/>
        <w:t>Exercise Contracts</w:t>
        <w:br/>
        <w:t>The ERC-721 Token Standard</w:t>
        <w:br/>
        <w:t>In this article, we'll delve into the ERC-721 token standard, exploring its technical specs, applications, and how it differs from the ERC-20 standard.</w:t>
        <w:br/>
        <w:t>Objectives:</w:t>
        <w:br/>
        <w:t>By the end of this lesson you should be able to:</w:t>
        <w:br/>
        <w:t>Analyze the anatomy of an ERC-721 token</w:t>
        <w:br/>
        <w:t>Compare and contrast the technical specifications of ERC-20 and ERC-721</w:t>
        <w:br/>
        <w:t>Review the formal specification for ERC-721</w:t>
        <w:br/>
        <w:t>Introduction</w:t>
        <w:br/>
        <w:t>The development of the Ethereum ecosystem has been marked by key milestones, two of which are the inception of the ERC-20 and ERC-721 token standards. While ERC-20 provided a foundational framework for fungible tokens, ERC-721 established a flexible and adaptable infrastructure for non-fungible tokens (NFTs).</w:t>
        <w:br/>
        <w:t>The ERC-721 token standard is pivotal in the Ethereum ecosystem for creating and managing unique digital assets. With its consistent rules and functions, it has greatly enhanced the user experience, solidifying its position as the go-to standard for non-fungible tokens. ERC-721 has been instrumental in expanding the digital collectibles market and spurring the development of new applications and services.</w:t>
        <w:br/>
        <w:t>ERC-721 Specification</w:t>
        <w:br/>
        <w:t>EIP-721 (Ethereum Improvement Proposal 721) is the formal specification for ERC-721, defining the requirements for creating compliant non-fungible tokens on Ethereum. EIP-721 prescribes mandatory functions and events that a token must implement to achieve ERC-721 compliance. Adherence to EIP-721 ensures compatibility of unique tokens with existing Ethereum applications and services, simplifying integration.</w:t>
        <w:br/>
        <w:t>Anatomy of an ERC-721 Token</w:t>
        <w:br/>
        <w:t>An ERC-721 token comprises a smart contract implementing the standardized interface, which includes six primary functions:</w:t>
        <w:br/>
        <w:t>balanceOf(address) Returns the number of tokens held by a specific address.</w:t>
        <w:br/>
        <w:t>ownerOf(uint256): Provides the owner of a specified token.</w:t>
        <w:br/>
        <w:t>safeTransferFrom(address, address, uint256): Transfers a specific token's ownership from one address to another.</w:t>
        <w:br/>
        <w:t>transferFrom(address, address, uint256): Allows a third party to transfer tokens on the token owner's behalf, given the owner's approval.</w:t>
        <w:br/>
        <w:t>approve(address, uint256): Enables the token owner to permit a third party to transfer a specific token on their behalf.</w:t>
        <w:br/>
        <w:t>getApproved(uint256): Shows the approved address for a specific token.</w:t>
        <w:br/>
        <w:t>These functions ensure each ERC-721 token has a unique identifier and can be owned and transferred individually.</w:t>
        <w:br/>
        <w:t>ERC-721 Vs ERC-20</w:t>
        <w:br/>
        <w:t>The ERC-721 and ERC-20 token standards share a common goal of providing a set of standards for tokens on the Ethereum network but diverge in terms of functionality and use cases.</w:t>
        <w:br/>
        <w:t>ERC-20 tokens are fungible, meaning each token is identical to every other token; they are interchangeable like currency. On the other hand, ERC-721 tokens are non-fungible, meaning each token is unique and not interchangeable with any other token. This uniqueness is made possible through the ownerOf() and getApproved() functions, which provide information about the ownership of each unique token.</w:t>
        <w:br/>
        <w:t>The ERC-20 standard has primarily found use in creating cryptocurrencies for apps, governance tokens, utility tokens, stablecoins, and more. The ERC-721 standard, conversely, has been adopted largely for creating unique digital assets like collectibles, digital art, and tokenized virtual real estate, among other applications.</w:t>
        <w:br/>
        <w:t>Benefits of ERC-721 Standardization</w:t>
        <w:br/>
        <w:t>Standardizing non-fungible tokens via the ERC-721 token standard presents substantial benefits to developers and users in the Ethereum ecosystem. Developers have access to a standardized set of functions, leading to less code ambiguity, fewer errors, and a streamlined development process. This uniformity also ensures smooth integration with existing apps and platforms on Ethereum.</w:t>
        <w:br/>
        <w:t>For users, the ERC-721 standard offers an intuitive, consistent interface for interacting with a wide array of unique tokens. Regardless of the token's specific use or design, users can reliably check their ownership of tokens, transfer tokens to other addresses, and approve transactions. This consistency enhances usability across the Ethereum platform, from digital art marketplaces to tokenized real estate and gaming applications.</w:t>
        <w:br/>
        <w:t>Applications</w:t>
        <w:br/>
        <w:t>ERC-721 tokens find wide-ranging applications in various categories:</w:t>
        <w:br/>
        <w:t>Digital Art: Artists can create unique digital artworks as ERC-721 tokens. These tokens can be sold or traded on platforms like OpenSea, Rarible, and Coinbase NFT. Examples include work by the digital artist Beeple.</w:t>
        <w:br/>
        <w:t>Gaming: Game assets such as characters, items, and land can be tokenized as ERC-721 tokens, providing players with true ownership of their in-game assets. Examples include Axie Infinity and Decentraland.</w:t>
        <w:br/>
        <w:t>Collectibles: ERC-721 tokens can represent unique collectible items in a digital space. Examples include NBA Top Shot moments and CryptoPunks.</w:t>
        <w:br/>
        <w:t>Virtual Real Estate: Virtual real estate can be tokenized as ERC-721 tokens, providing proof of ownership and facilitating trade on virtual platforms. Examples include parcels of land in Cryptovoxels and Decentraland.</w:t>
        <w:br/>
        <w:t>Conclusion</w:t>
        <w:br/>
        <w:t>ERC-721, with its consistent framework for non-fungible tokens, has revolutionized the unique digital asset space on Ethereum. This standard, when contrasted with ERC-20, highlights Ethereum's capacity for both fungible and unique asset types. Adhering to the EIP-721 specification, ERC-721 tokens have significantly influenced the Ethereum-based digital economy. From digital art to gaming, these tokens underscore their importance and role as catalysts in the burgeoning NFT revolution.</w:t>
        <w:br/>
        <w:t>See Also</w:t>
        <w:br/>
        <w:t>EIP-721: ERC-721 Token Standard</w:t>
        <w:br/>
        <w:t>ERC-721 Token Standard</w:t>
        <w:br/>
        <w:t>ON THIS PAGE</w:t>
        <w:br/>
        <w:t>Introduction</w:t>
        <w:br/>
        <w:t>ERC-721 Specification</w:t>
        <w:br/>
        <w:t>Anatomy of an ERC-721 Token</w:t>
        <w:br/>
        <w:t>ERC-721 Vs ERC-20</w:t>
        <w:br/>
        <w:t>Benefits of ERC-721 Standardization</w:t>
        <w:br/>
        <w:t>Applications</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https://docs.base.org/base-learn/docs/erc-721-token/erc-721-standard-video</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ERC-721 Tokens</w:t>
        <w:br/>
        <w:t>ERC-721 Token Standard</w:t>
        <w:br/>
        <w:t>The ERC-721 Token Standard</w:t>
        <w:br/>
        <w:t>ERC-721 Token On Opensea</w:t>
        <w:br/>
        <w:t>OpenZeppelin ERC-721 Implementation</w:t>
        <w:br/>
        <w:t>Implementing an ERC-721</w:t>
        <w:br/>
        <w:t>ERC-721 Token</w:t>
        <w:br/>
        <w:t>ERC-721 Tokens Exercise</w:t>
        <w:br/>
        <w:t>Hardhat Tools and Testing</w:t>
        <w:br/>
        <w:t>Onchain App Development (Frontend)</w:t>
        <w:br/>
        <w:t>Exercise Contracts</w:t>
        <w:br/>
        <w:t>ERC-721 Token Standard</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https://docs.base.org/base-learn/docs/erc-721-token/implementing-an-erc-721-vid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ERC-721 Tokens</w:t>
        <w:br/>
        <w:t>ERC-721 Token Standard</w:t>
        <w:br/>
        <w:t>The ERC-721 Token Standard</w:t>
        <w:br/>
        <w:t>ERC-721 Token On Opensea</w:t>
        <w:br/>
        <w:t>OpenZeppelin ERC-721 Implementation</w:t>
        <w:br/>
        <w:t>Implementing an ERC-721</w:t>
        <w:br/>
        <w:t>ERC-721 Token</w:t>
        <w:br/>
        <w:t>ERC-721 Tokens Exercise</w:t>
        <w:br/>
        <w:t>Hardhat Tools and Testing</w:t>
        <w:br/>
        <w:t>Onchain App Development (Frontend)</w:t>
        <w:br/>
        <w:t>Exercise Contracts</w:t>
        <w:br/>
        <w:t>Implementing an ERC-721</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https://docs.base.org/base-learn/docs/erc-721-token/openzeppelin-erc-721-vid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ERC-20 Tokens</w:t>
        <w:br/>
        <w:t>ERC-721 Tokens</w:t>
        <w:br/>
        <w:t>ERC-721 Token Standard</w:t>
        <w:br/>
        <w:t>The ERC-721 Token Standard</w:t>
        <w:br/>
        <w:t>ERC-721 Token On Opensea</w:t>
        <w:br/>
        <w:t>OpenZeppelin ERC-721 Implementation</w:t>
        <w:br/>
        <w:t>Implementing an ERC-721</w:t>
        <w:br/>
        <w:t>ERC-721 Token</w:t>
        <w:br/>
        <w:t>ERC-721 Tokens Exercise</w:t>
        <w:br/>
        <w:t>Hardhat Tools and Testing</w:t>
        <w:br/>
        <w:t>Onchain App Development (Frontend)</w:t>
        <w:br/>
        <w:t>Exercise Contracts</w:t>
        <w:br/>
        <w:t>OpenZeppelin ERC-721 Implementation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https://docs.base.org/base-learn/docs/error-triage/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Error Triage</w:t>
        <w:br/>
        <w:t>Error Triage</w:t>
        <w:br/>
        <w:t>Error Triage Exercise</w:t>
        <w:br/>
        <w:t>The `new` Keyword</w:t>
        <w:br/>
        <w:t>Contract to Contract Interactions</w:t>
        <w:br/>
        <w:t>Events</w:t>
        <w:br/>
        <w:t>Address and Payable</w:t>
        <w:br/>
        <w:t>Token Development</w:t>
        <w:br/>
        <w:t>Hardhat Tools and Testing</w:t>
        <w:br/>
        <w:t>Onchain App Development (Frontend)</w:t>
        <w:br/>
        <w:t>Exercise Contracts</w:t>
        <w:br/>
        <w:t>Error Triage</w:t>
        <w:br/>
        <w:t>Debugging is a part of every language, platform, and framework. The EVM is a unique and relatively constrained computer, so you'll encounter some types of errors that may be unfamiliar. In this article, we'll explore some of the more common ones and share methods for resolving them.</w:t>
        <w:br/>
        <w:t>Objectives</w:t>
        <w:br/>
        <w:t>By the end of this lesson you should be able to:</w:t>
        <w:br/>
        <w:t>Debug common solidity errors including transaction reverted, out of gas, stack overflow, value overflow/underflow, index out of range, etc.</w:t>
        <w:br/>
        <w:t>Compiler Errors</w:t>
        <w:br/>
        <w:t>Compiler errors are manifold but almost always very easy to debug, since the error message usually tells you what is wrong and how to fix it.</w:t>
        <w:br/>
        <w:t>Type Errors</w:t>
        <w:br/>
        <w:t>You will get a compiler error if you try to assign a literal to the wrong type.</w:t>
        <w:br/>
        <w:t>// Bad code example, do not use</w:t>
        <w:br/>
        <w:t>function compilerTypeError() public pure returns (uint) {</w:t>
        <w:br/>
        <w:t xml:space="preserve">    uint myNumber = "One";</w:t>
        <w:br/>
        <w:t xml:space="preserve">    return myNumber;</w:t>
        <w:br/>
        <w:t>}</w:t>
        <w:br/>
        <w:t>from solidity:</w:t>
        <w:br/>
        <w:t>TypeError: Type literal_string "One" is not implicitly convertible to expected type uint256.</w:t>
        <w:br/>
        <w:t xml:space="preserve"> --&gt; contracts/ErrorTriage.sol:8:9:</w:t>
        <w:br/>
        <w:t xml:space="preserve">  |</w:t>
        <w:br/>
        <w:t>8 |         uint myNumber = "One";</w:t>
        <w:br/>
        <w:t xml:space="preserve">  |         ^^^^^^^^^^^^^^^^^^^^^</w:t>
        <w:br/>
        <w:t>Fix by correcting the type or value, as appropriate for your needs:</w:t>
        <w:br/>
        <w:t>Reveal code</w:t>
        <w:br/>
        <w:br/>
        <w:br/>
        <w:br/>
        <w:br/>
        <w:br/>
        <w:t>Conversion Errors</w:t>
        <w:br/>
        <w:t>Conversion errors occur when you attempt to implicitly convert one type to another. Solidity only allows this under very narrow circumstances where there is no possibility of ambiguous interpretation of the data.</w:t>
        <w:br/>
        <w:t>// Bad code example, do not use</w:t>
        <w:br/>
        <w:t>function compilerConversionError() public pure returns (uint) {</w:t>
        <w:br/>
        <w:t xml:space="preserve">    int8 first = 1;</w:t>
        <w:br/>
        <w:br/>
        <w:t xml:space="preserve">    return first;</w:t>
        <w:br/>
        <w:t>}</w:t>
        <w:br/>
        <w:t>from solidity:</w:t>
        <w:br/>
        <w:t>TypeError: Return argument type int8 is not implicitly convertible to expected type (type of first return variable) uint256.</w:t>
        <w:br/>
        <w:t xml:space="preserve">  --&gt; contracts/ErrorTriage.sol:15:16:</w:t>
        <w:br/>
        <w:t xml:space="preserve">   |</w:t>
        <w:br/>
        <w:t>15 |         return first;</w:t>
        <w:br/>
        <w:t xml:space="preserve">   |                ^^^^^</w:t>
        <w:br/>
        <w:t>Fix by explicitly casting as necessary:</w:t>
        <w:br/>
        <w:t>Reveal code</w:t>
        <w:br/>
        <w:br/>
        <w:br/>
        <w:br/>
        <w:br/>
        <w:br/>
        <w:br/>
        <w:t>TIP</w:t>
        <w:br/>
        <w:t>You'll commonly need to use multiple conversions to bridge from one type to another.</w:t>
        <w:br/>
        <w:t>Operator Errors</w:t>
        <w:br/>
        <w:t>You cannot use operators between types as flexibly as you may be used to.</w:t>
        <w:br/>
        <w:t>// Bad code example, do not use</w:t>
        <w:br/>
        <w:t>function compilerOperatorError() public pure returns (uint) {</w:t>
        <w:br/>
        <w:t xml:space="preserve">    int8 first = 1;</w:t>
        <w:br/>
        <w:t xml:space="preserve">    uint256 second = 2;</w:t>
        <w:br/>
        <w:br/>
        <w:t xml:space="preserve">    uint sum = first + second;</w:t>
        <w:br/>
        <w:br/>
        <w:t xml:space="preserve">    return sum;</w:t>
        <w:br/>
        <w:t>}</w:t>
        <w:br/>
        <w:t>Operator errors are often paired with a type error.</w:t>
        <w:br/>
        <w:t>from solidity:</w:t>
        <w:br/>
        <w:t>TypeError: Operator + not compatible with types int8 and uint256.</w:t>
        <w:br/>
        <w:t xml:space="preserve">  --&gt; contracts/ErrorTriage.sol:22:20:</w:t>
        <w:br/>
        <w:t xml:space="preserve">   |</w:t>
        <w:br/>
        <w:t>22 |         uint sum = first + second;</w:t>
        <w:br/>
        <w:t xml:space="preserve">   |                    ^^^^^^^^^^^^^^</w:t>
        <w:br/>
        <w:br/>
        <w:t>from solidity:</w:t>
        <w:br/>
        <w:t>TypeError: Type int8 is not implicitly convertible to expected type uint256.</w:t>
        <w:br/>
        <w:t xml:space="preserve">  --&gt; contracts/ErrorTriage.sol:22:9:</w:t>
        <w:br/>
        <w:t xml:space="preserve">   |</w:t>
        <w:br/>
        <w:t>22 |         uint sum = first + second;</w:t>
        <w:br/>
        <w:t xml:space="preserve">   |         ^^^^^^^^^^^^^^^^^^^^^^^^^</w:t>
        <w:br/>
        <w:t>Resolve by explicitly converting to the final type:</w:t>
        <w:br/>
        <w:t>Reveal code</w:t>
        <w:br/>
        <w:br/>
        <w:br/>
        <w:br/>
        <w:br/>
        <w:br/>
        <w:br/>
        <w:br/>
        <w:br/>
        <w:br/>
        <w:t>Stack Depth Limit</w:t>
        <w:br/>
        <w:t>The EVM stack has 1024 slots, but only the top 16 slots are accessible. As a result, you can only have fewer than 16 variables in scope at one time.</w:t>
        <w:br/>
        <w:t>CAUTION</w:t>
        <w:br/>
        <w:t>Other items can also use up these slots. You are not guaranteed 15 slots, it can be lower.</w:t>
        <w:br/>
        <w:t>// Bad code example, do not use</w:t>
        <w:br/>
        <w:t>function stackDepthLimit() public pure returns (uint) {</w:t>
        <w:br/>
        <w:t xml:space="preserve">        uint first = 1;</w:t>
        <w:br/>
        <w:t xml:space="preserve">        uint second = 2;</w:t>
        <w:br/>
        <w:t xml:space="preserve">        uint third = 3;</w:t>
        <w:br/>
        <w:t xml:space="preserve">        uint fourth = 4;</w:t>
        <w:br/>
        <w:t xml:space="preserve">        uint fifth = 5;</w:t>
        <w:br/>
        <w:t xml:space="preserve">        uint sixth = 6;</w:t>
        <w:br/>
        <w:t xml:space="preserve">        uint seventh = 7;</w:t>
        <w:br/>
        <w:t xml:space="preserve">        uint eighth = 8;</w:t>
        <w:br/>
        <w:t xml:space="preserve">        uint ninth = 9;</w:t>
        <w:br/>
        <w:t xml:space="preserve">        uint tenth = 10;</w:t>
        <w:br/>
        <w:t xml:space="preserve">        uint eleventh = 11;</w:t>
        <w:br/>
        <w:t xml:space="preserve">        uint twelfth = 12;</w:t>
        <w:br/>
        <w:t xml:space="preserve">        uint thirteenth = 13;</w:t>
        <w:br/>
        <w:t xml:space="preserve">        uint fourteenth = 14;</w:t>
        <w:br/>
        <w:t xml:space="preserve">        uint fifteenth = 15;</w:t>
        <w:br/>
        <w:t xml:space="preserve">        uint sixteenth = 16;</w:t>
        <w:br/>
        <w:br/>
        <w:t xml:space="preserve">        return first +</w:t>
        <w:br/>
        <w:t xml:space="preserve">                second +</w:t>
        <w:br/>
        <w:t xml:space="preserve">                third +</w:t>
        <w:br/>
        <w:t xml:space="preserve">                fourth +</w:t>
        <w:br/>
        <w:t xml:space="preserve">                fifth +</w:t>
        <w:br/>
        <w:t xml:space="preserve">                sixth +</w:t>
        <w:br/>
        <w:t xml:space="preserve">                seventh +</w:t>
        <w:br/>
        <w:t xml:space="preserve">                eighth +</w:t>
        <w:br/>
        <w:t xml:space="preserve">                ninth +</w:t>
        <w:br/>
        <w:t xml:space="preserve">                tenth +</w:t>
        <w:br/>
        <w:t xml:space="preserve">                eleventh +</w:t>
        <w:br/>
        <w:t xml:space="preserve">                twelfth +</w:t>
        <w:br/>
        <w:t xml:space="preserve">                thirteenth +</w:t>
        <w:br/>
        <w:t xml:space="preserve">                fourteenth +</w:t>
        <w:br/>
        <w:t xml:space="preserve">                fifteenth +</w:t>
        <w:br/>
        <w:t xml:space="preserve">                sixteenth;</w:t>
        <w:br/>
        <w:t xml:space="preserve">    }</w:t>
        <w:br/>
        <w:t>from solidity:</w:t>
        <w:br/>
        <w:t>CompilerError: Stack too deep. Try compiling with --via-ir (cli) or the equivalent viaIR: true (standard JSON) while enabling the optimizer. Otherwise, try removing local variables.</w:t>
        <w:br/>
        <w:t xml:space="preserve">  --&gt; contracts/ErrorTriage.sol:92:17:</w:t>
        <w:br/>
        <w:t xml:space="preserve">   |</w:t>
        <w:br/>
        <w:t>92 |                 eighth +</w:t>
        <w:br/>
        <w:t xml:space="preserve">   |                 ^^^^^^</w:t>
        <w:br/>
        <w:t>Resolve this error by breaking up large functions and separating operations into different levels of scope.</w:t>
        <w:br/>
        <w:t>Reveal code</w:t>
        <w:br/>
        <w:br/>
        <w:br/>
        <w:br/>
        <w:br/>
        <w:br/>
        <w:br/>
        <w:br/>
        <w:br/>
        <w:br/>
        <w:br/>
        <w:br/>
        <w:br/>
        <w:br/>
        <w:br/>
        <w:br/>
        <w:br/>
        <w:br/>
        <w:br/>
        <w:br/>
        <w:br/>
        <w:br/>
        <w:br/>
        <w:br/>
        <w:br/>
        <w:br/>
        <w:br/>
        <w:br/>
        <w:br/>
        <w:br/>
        <w:br/>
        <w:br/>
        <w:br/>
        <w:br/>
        <w:br/>
        <w:br/>
        <w:br/>
        <w:br/>
        <w:br/>
        <w:br/>
        <w:br/>
        <w:br/>
        <w:br/>
        <w:br/>
        <w:br/>
        <w:t>Logical Errors</w:t>
        <w:br/>
        <w:t>Logical errors occur when your code is syntactically correct, but still results in a data state that is a violation of the rules of the language.</w:t>
        <w:br/>
        <w:t>A panic occurs when your code tries to do an illegal operation. These return with a very basic error code, which Remix unfortunately hides. However, it makes up for that annoyance by providing a very powerful debugger.</w:t>
        <w:br/>
        <w:t>CAUTION</w:t>
        <w:br/>
        <w:t>The Remix VM doesn't behave exactly the same as true onchain operations, so note that these errors will not behave exactly the same if triggered while testing with Hardhat, or called from a front end.</w:t>
        <w:br/>
        <w:t>For each of these examples, copy them into Remix to explore with the debugger on your own.</w:t>
        <w:br/>
        <w:t>Array Index Out-of-Bounds</w:t>
        <w:br/>
        <w:t>A panic will be triggered if you try to access an array at an invalid index.</w:t>
        <w:br/>
        <w:t>// Bad code example, do not use</w:t>
        <w:br/>
        <w:t>function badGetLastValue() public pure returns (uint) {</w:t>
        <w:br/>
        <w:t xml:space="preserve">    uint[4] memory arr = [uint(1), 2, 3, 4];</w:t>
        <w:br/>
        <w:br/>
        <w:t xml:space="preserve">    return arr[arr.length];</w:t>
        <w:br/>
        <w:t>}</w:t>
        <w:br/>
        <w:t>Running this function will result in the following error in the console:</w:t>
        <w:br/>
        <w:t>call to ErrorTriage.badGetLastValue errored: VM error: revert.</w:t>
        <w:br/>
        <w:br/>
        <w:t>revert</w:t>
        <w:br/>
        <w:t xml:space="preserve">    The transaction has been reverted to the initial state.</w:t>
        <w:br/>
        <w:t>Note: The called function should be payable if you send value and the value you send should be less than your current balance.</w:t>
        <w:br/>
        <w:t>Debug the transaction to get more information.</w:t>
        <w:br/>
        <w:t>Click the Debug button to open the debugger.</w:t>
        <w:br/>
        <w:t>The debugger contains panels with information about variables in storage, memory, what's on the stack, and so on. You can also add breakpoints to lines of code to further help with debugging.</w:t>
        <w:br/>
        <w:t>One of the most useful features is the link near the top instructing you to "Click here to jump where the call reverted."</w:t>
        <w:br/>
        <w:t>Click that link and the debugger will jump to the point of failure, and highlight the code that caused the panic. Neat!</w:t>
        <w:br/>
        <w:t>You can find the specific error here, but it's difficult.</w:t>
        <w:br/>
        <w:t>Look in the Memory panel. The first item at 0x0 has a hash starting with 0x4e487b71. This code indicates a panic.</w:t>
        <w:br/>
        <w:t>The second item, at 0x20 has the error code of 32 hidden in it, which is for array out-of-bounds.</w:t>
        <w:br/>
        <w:t>It's sometimes better to just review the code first to see if the error is obvious.</w:t>
        <w:br/>
        <w:t>function badGetLastValueFixed() public pure returns (uint) {</w:t>
        <w:br/>
        <w:t xml:space="preserve">    uint[4] memory arr = [uint(1), 2, 3, 4];</w:t>
        <w:br/>
        <w:br/>
        <w:t xml:space="preserve">    return arr[arr.length-1];</w:t>
        <w:br/>
        <w:t>}</w:t>
        <w:br/>
        <w:t>Out of Gas</w:t>
        <w:br/>
        <w:t>The default settings for Remix make it difficult to trigger an out of gas error because the VM will often crash first. For this example, go to the Deploy &amp; Run Transactions tab and reduce the gas limit to 300000.</w:t>
        <w:br/>
        <w:t>If you write code that can have an ambiguous execution time, it becomes very difficult to accurately estimate gas limits.</w:t>
        <w:br/>
        <w:t>In this example, each loop has a 1 in 1000 chance of ending.</w:t>
        <w:br/>
        <w:t>DANGER</w:t>
        <w:br/>
        <w:t>block.timestamp can be manipulated. DO NOT use this as a source of randomness if any value can be derived from one outcome over another!</w:t>
        <w:br/>
        <w:t>// Bad code example, do not use</w:t>
        <w:br/>
        <w:t>function badRandomLoop() public view returns (uint) {</w:t>
        <w:br/>
        <w:t xml:space="preserve">    uint seed = 0;</w:t>
        <w:br/>
        <w:t xml:space="preserve">    // DO NOT USE THIS METHOD FOR RANDOM NUMBERS!!! IT IS EASILY EXPLOITABLE!!!</w:t>
        <w:br/>
        <w:t xml:space="preserve">    while(uint(keccak256(abi.encodePacked(block.timestamp, seed))) % 1000 != 0) {</w:t>
        <w:br/>
        <w:t xml:space="preserve">        seed++;</w:t>
        <w:br/>
        <w:t xml:space="preserve">        // ...do something</w:t>
        <w:br/>
        <w:t xml:space="preserve">    }</w:t>
        <w:br/>
        <w:br/>
        <w:t xml:space="preserve">    return seed;</w:t>
        <w:br/>
        <w:t>}</w:t>
        <w:br/>
        <w:t>Run this function a few times. Often, it will work just fine. Other times, an error appears:</w:t>
        <w:br/>
        <w:t>call to ErrorTriage.badLoop errored: VM error: out of gas.</w:t>
        <w:br/>
        <w:br/>
        <w:t>out of gas</w:t>
        <w:br/>
        <w:t xml:space="preserve">    The transaction ran out of gas. Please increase the Gas Limit.</w:t>
        <w:br/>
        <w:br/>
        <w:t>Debug the transaction to get more information.</w:t>
        <w:br/>
        <w:t>The error message here is a bit misleading. You do not usually want to fix this by increasing the gas limit. If you're getting a gas error because the transaction didn't estimate for enough gas, it's better to refactor for better predictability.</w:t>
        <w:br/>
        <w:t>function badRandomLoopFixed() public view returns (uint) {</w:t>
        <w:br/>
        <w:t xml:space="preserve">    // DO NOT USE THIS METHOD FOR RANDOM NUMBERS!!! IT IS EASILY EXPLOITABLE!!!</w:t>
        <w:br/>
        <w:t xml:space="preserve">    uint times = uint(keccak256(abi.encodePacked(block.timestamp))) % 1000;</w:t>
        <w:br/>
        <w:br/>
        <w:t xml:space="preserve">    for(uint i = 0; i &lt;= times; i++) {</w:t>
        <w:br/>
        <w:t xml:space="preserve">        // ...do something</w:t>
        <w:br/>
        <w:t xml:space="preserve">    }</w:t>
        <w:br/>
        <w:br/>
        <w:t xml:space="preserve">    return times;</w:t>
        <w:br/>
        <w:t>}</w:t>
        <w:br/>
        <w:t>Overflow or Underflow</w:t>
        <w:br/>
        <w:t>The uint type will panic in the event of an overflow or underflow.</w:t>
        <w:br/>
        <w:t>function badSubstraction() public pure returns (uint) {</w:t>
        <w:br/>
        <w:t xml:space="preserve">    uint first = 1;</w:t>
        <w:br/>
        <w:t xml:space="preserve">    uint second = 2;</w:t>
        <w:br/>
        <w:t xml:space="preserve">    return first - second;</w:t>
        <w:br/>
        <w:t>}</w:t>
        <w:br/>
        <w:t>As before, you can see the panic code and panic type in memory.</w:t>
        <w:br/>
        <w:t>In this case, the error type is 11, for overflow/underflow outside of an unchecked block.</w:t>
        <w:br/>
        <w:t>Fix by changing your code to handle the expected range of values.</w:t>
        <w:br/>
        <w:t>Reveal code</w:t>
        <w:br/>
        <w:br/>
        <w:br/>
        <w:br/>
        <w:br/>
        <w:br/>
        <w:br/>
        <w:t>Divide by Zero</w:t>
        <w:br/>
        <w:t>Divide by zero errors also trigger a panic, with a code of 12.</w:t>
        <w:br/>
        <w:t>function badDivision() public pure returns (uint) {</w:t>
        <w:br/>
        <w:t xml:space="preserve">    uint first = 1;</w:t>
        <w:br/>
        <w:t xml:space="preserve">    uint second = 0;</w:t>
        <w:br/>
        <w:t xml:space="preserve">    return first / second;</w:t>
        <w:br/>
        <w:t>}</w:t>
        <w:br/>
        <w:t>Don't divide by zero.</w:t>
        <w:br/>
        <w:t>Conclusion</w:t>
        <w:br/>
        <w:t>In this lesson, you reviewed the causes of and solutions for a number of compiler errors and logical errors that you may encounter.</w:t>
        <w:br/>
        <w:t>ON THIS PAGE</w:t>
        <w:br/>
        <w:t>Compiler Errors</w:t>
        <w:br/>
        <w:t>Logical Errors</w:t>
        <w:br/>
        <w:t>Array Index Out-of-Bounds</w:t>
        <w:br/>
        <w:t>Out of Gas</w:t>
        <w:br/>
        <w:t>Overflow or Underflow</w:t>
        <w:br/>
        <w:t>Divide by Zero</w:t>
        <w:br/>
        <w:t>Conclusion</w:t>
        <w:br/>
        <w:t>Array Index Out-of-Bounds</w:t>
        <w:br/>
        <w:t>Out of Gas</w:t>
        <w:br/>
        <w:t>Overflow or Underflow</w:t>
        <w:br/>
        <w:t>Divide by Zero</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https://docs.base.org/base-learn/docs/error-triage/error-triage-exercise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Error Triage</w:t>
        <w:br/>
        <w:t>Error Triage</w:t>
        <w:br/>
        <w:t>Error Triage Exercise</w:t>
        <w:br/>
        <w:t>The `new` Keyword</w:t>
        <w:br/>
        <w:t>Contract to Contract Interactions</w:t>
        <w:br/>
        <w:t>Events</w:t>
        <w:br/>
        <w:t>Address and Payable</w:t>
        <w:br/>
        <w:t>Token Development</w:t>
        <w:br/>
        <w:t>Hardhat Tools and Testing</w:t>
        <w:br/>
        <w:t>Onchain App Development (Frontend)</w:t>
        <w:br/>
        <w:t>Exercise Contracts</w:t>
        <w:br/>
        <w:t>Error Triage Exercise</w:t>
        <w:br/>
        <w:t>Copy the starter code into a new file in Remix.</w:t>
        <w:br/>
        <w:t>Debug the existing functions in the provided contract.</w:t>
        <w:br/>
        <w:t>// SPDX-License-Identifier: MIT</w:t>
        <w:br/>
        <w:br/>
        <w:t>pragma solidity ^0.8.17;</w:t>
        <w:br/>
        <w:br/>
        <w:t>contract ErrorTriageExercise {</w:t>
        <w:br/>
        <w:t xml:space="preserve">    /**</w:t>
        <w:br/>
        <w:t xml:space="preserve">     * Finds the difference between each uint with it's neighbor (a to b, b to c, etc.)</w:t>
        <w:br/>
        <w:t xml:space="preserve">     * and returns a uint array with the absolute integer difference of each pairing.</w:t>
        <w:br/>
        <w:t xml:space="preserve">     */</w:t>
        <w:br/>
        <w:t xml:space="preserve">    function diffWithNeighbor(</w:t>
        <w:br/>
        <w:t xml:space="preserve">        uint _a,</w:t>
        <w:br/>
        <w:t xml:space="preserve">        uint _b,</w:t>
        <w:br/>
        <w:t xml:space="preserve">        uint _c,</w:t>
        <w:br/>
        <w:t xml:space="preserve">        uint _d</w:t>
        <w:br/>
        <w:t xml:space="preserve">    ) public pure returns (uint[] memory) {</w:t>
        <w:br/>
        <w:t xml:space="preserve">        uint[] memory results = new uint[](3);</w:t>
        <w:br/>
        <w:br/>
        <w:t xml:space="preserve">        results[0] = _a - _b;</w:t>
        <w:br/>
        <w:t xml:space="preserve">        results[1] = _b - _c;</w:t>
        <w:br/>
        <w:t xml:space="preserve">        results[2] = _c - _d;</w:t>
        <w:br/>
        <w:br/>
        <w:t xml:space="preserve">        return results;</w:t>
        <w:br/>
        <w:t xml:space="preserve">    }</w:t>
        <w:br/>
        <w:br/>
        <w:t xml:space="preserve">    /**</w:t>
        <w:br/>
        <w:t xml:space="preserve">     * Changes the _base by the value of _modifier.  Base is always &gt;= 1000.  Modifiers can be</w:t>
        <w:br/>
        <w:t xml:space="preserve">     * between positive and negative 100;</w:t>
        <w:br/>
        <w:t xml:space="preserve">     */</w:t>
        <w:br/>
        <w:t xml:space="preserve">    function applyModifier(</w:t>
        <w:br/>
        <w:t xml:space="preserve">        uint _base,</w:t>
        <w:br/>
        <w:t xml:space="preserve">        int _modifier</w:t>
        <w:br/>
        <w:t xml:space="preserve">    ) public pure returns (uint) {</w:t>
        <w:br/>
        <w:t xml:space="preserve">        return _base + _modifier;</w:t>
        <w:br/>
        <w:t xml:space="preserve">    }</w:t>
        <w:br/>
        <w:br/>
        <w:t xml:space="preserve">    /**</w:t>
        <w:br/>
        <w:t xml:space="preserve">     * Pop the last element from the supplied array, and return the popped</w:t>
        <w:br/>
        <w:t xml:space="preserve">     * value (unlike the built-in function)</w:t>
        <w:br/>
        <w:t xml:space="preserve">     */</w:t>
        <w:br/>
        <w:t xml:space="preserve">    uint[] arr;</w:t>
        <w:br/>
        <w:br/>
        <w:t xml:space="preserve">    function popWithReturn() public returns (uint) {</w:t>
        <w:br/>
        <w:t xml:space="preserve">        uint index = arr.length - 1;</w:t>
        <w:br/>
        <w:t xml:space="preserve">        delete arr[index];</w:t>
        <w:br/>
        <w:t xml:space="preserve">        return arr[index];</w:t>
        <w:br/>
        <w:t xml:space="preserve">    }</w:t>
        <w:br/>
        <w:br/>
        <w:t xml:space="preserve">    // The utility functions below are working as expected</w:t>
        <w:br/>
        <w:t xml:space="preserve">    function addToArr(uint _num) public {</w:t>
        <w:br/>
        <w:t xml:space="preserve">        arr.push(_num);</w:t>
        <w:br/>
        <w:t xml:space="preserve">    }</w:t>
        <w:br/>
        <w:br/>
        <w:t xml:space="preserve">    function getArr() public view returns (uint[] memory) {</w:t>
        <w:br/>
        <w:t xml:space="preserve">        return arr;</w:t>
        <w:br/>
        <w:t xml:space="preserve">    }</w:t>
        <w:br/>
        <w:br/>
        <w:t xml:space="preserve">    function resetArr() public {</w:t>
        <w:br/>
        <w:t xml:space="preserve">        delete arr;</w:t>
        <w:br/>
        <w:t xml:space="preserve">    }</w:t>
        <w:br/>
        <w:t>}</w:t>
        <w:br/>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t>ON THIS PAGE</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https://docs.base.org/base-learn/docs/error-triage/error-triage-vid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Error Triage</w:t>
        <w:br/>
        <w:t>Error Triage</w:t>
        <w:br/>
        <w:t>Error Triage Exercise</w:t>
        <w:br/>
        <w:t>The `new` Keyword</w:t>
        <w:br/>
        <w:t>Contract to Contract Interactions</w:t>
        <w:br/>
        <w:t>Events</w:t>
        <w:br/>
        <w:t>Address and Payable</w:t>
        <w:br/>
        <w:t>Token Development</w:t>
        <w:br/>
        <w:t>Hardhat Tools and Testing</w:t>
        <w:br/>
        <w:t>Onchain App Development (Frontend)</w:t>
        <w:br/>
        <w:t>Exercise Contracts</w:t>
        <w:br/>
        <w:t>Error Triage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https://docs.base.org/base-learn/docs/ethereum-virtual-machine/evm-diagram</w:t>
        <w:br/>
        <w:br/>
        <w:t>Ecosystem</w:t>
        <w:br/>
        <w:t>Bridge</w:t>
        <w:br/>
        <w:t>Builders</w:t>
        <w:br/>
        <w:t>About</w:t>
        <w:br/>
        <w:t>Socials</w:t>
        <w:br/>
        <w:t>Home</w:t>
        <w:br/>
        <w:t>Get Started</w:t>
        <w:br/>
        <w:t>Docs</w:t>
        <w:br/>
        <w:t>Learn</w:t>
        <w:br/>
        <w:t>Search</w:t>
        <w:br/>
        <w:t>K</w:t>
        <w:br/>
        <w:t>CONNECT</w:t>
        <w:br/>
        <w:t>EVM Diagram</w:t>
        <w:br/>
        <w:t>In this article, we'll examine the inner workings of the EVM, its components, and its role within the Ethereum network.</w:t>
        <w:br/>
        <w:t>Objectives</w:t>
        <w:br/>
        <w:t>By the end of this lesson you should be able to:</w:t>
        <w:br/>
        <w:t>Diagram the EVM</w:t>
        <w:br/>
        <w:t>What is the EVM?</w:t>
        <w:br/>
        <w:t>The Ethereum Virtual Machine (EVM) is the core engine of Ethereum. It is a Turing-complete, sandboxed virtual machine designed to execute smart contracts on the network. The term "sandboxed" means that the EVM operates in an isolated environment, ensuring that each smart contract's execution does not interfere with others or the underlying blockchain. As we've learned, the EVM's Turing-complete nature allows developers to write complex programs that can perform any computationally feasible task.</w:t>
        <w:br/>
        <w:t>The EVM employs a sophisticated resource management system using gas to regulate computation costs and prevent network abuse. It also supports a rich ecosystem of apps by providing a versatile set of opcodes for smart contract logic, and fostering interoperability with various programming languages, tools, and technologies. This adaptability has made the EVM a fundamental component in the advancement and growth of the Ethereum network.</w:t>
        <w:br/>
        <w:t>EVM Components</w:t>
        <w:br/>
        <w:t>The EVM has several key components that enable it to process and manage smart contracts. Let's define them:</w:t>
        <w:br/>
        <w:t>World State: Represents the entire Ethereum network, including all accounts and their associated storage.</w:t>
        <w:br/>
        <w:t>Accounts: Entities that interact with the Ethereum network, including Externally Owned Accounts (EOAs) and Contract Accounts.</w:t>
        <w:br/>
        <w:t>Storage: A key-value store associated with each contract account, containing the contract's state and data.</w:t>
        <w:br/>
        <w:t>Gas: A mechanism for measuring the cost of executing operations in the EVM, which protects the network from spam and abuse.</w:t>
        <w:br/>
        <w:t>Opcodes: Low-level instructions that the EVM executes during smart contract processing.</w:t>
        <w:br/>
        <w:t>Execution Stack: A last-in, first-out (LIFO) data structure for temporarily storing values during opcode execution.</w:t>
        <w:br/>
        <w:t>Memory: A runtime memory used by smart contracts during execution.</w:t>
        <w:br/>
        <w:t>Program Counter: A register that keeps track of the position of the next opcode to be executed.</w:t>
        <w:br/>
        <w:t>Logs: Events emitted by smart contracts during execution, which can be used by external systems for monitoring or reacting to specific events.</w:t>
        <w:br/>
        <w:t>EVM Execution Model</w:t>
        <w:br/>
        <w:t>In simple terms, when a transaction is submitted to the network, the EVM first verifies its validity. If the transaction is deemed valid, the EVM establishes an execution context that incorporates the current state of the network and processes the smart contract's bytecode using opcodes. As the EVM runs the smart contract, it modifies the blockchain's world state and consumes gas accordingly. However, if the transaction is found to be invalid, it will be dismissed by the network without further processing. Throughout the smart contract's execution, logs are generated that provide insights into the contract's performance and any emitted events. These logs can be utilized by external systems for monitoring purposes or to respond to specific events.</w:t>
        <w:br/>
        <w:t>Gas and Opcode Execution</w:t>
        <w:br/>
        <w:t>While we have already delved into the concept of gas in a previous lesson, it is worth reiterating its critical role within the EVM and as a fundamental component of Ethereum. Gas functions as a metric for quantifying the computational effort needed to carry out operations in the EVM. Every opcode in a smart contract carries a specific gas cost, which reflects the computational resources necessary for its execution.</w:t>
        <w:br/>
        <w:t>Opcodes are the low-level instructions executed by the EVM. They represent elementary operations that allow the EVM to process and manage smart contracts.</w:t>
        <w:br/>
        <w:t>During execution, the EVM reads opcodes from the smart contract, and depending on the opcode, it may update the world state, consume gas, or revert the state if an error occurs. Some common opcodes include:</w:t>
        <w:br/>
        <w:t>ADD: Adds two values from the stack.</w:t>
        <w:br/>
        <w:t>SUB: Subtracts two values from the stack.</w:t>
        <w:br/>
        <w:t>MSTORE: Stores a value in memory.</w:t>
        <w:br/>
        <w:t>SSTORE: Stores a value in contract storage.</w:t>
        <w:br/>
        <w:t>CALL: Calls another contract or sends ether.</w:t>
        <w:br/>
        <w:t>Stack and Memory</w:t>
        <w:br/>
        <w:t>The EVM stack and memory are critical components of the EVM architecture, as they enable smart contracts to manage temporary data during opcode execution. The stack is a last-in, first-out (LIFO) data structure that is used for temporarily storing values during opcode execution. It is managed by the EVM and is separate from the contract's storage. The stack supports two primary operations: push and pop.</w:t>
        <w:br/>
        <w:t>The push operation adds a value to the top of the stack, while the pop operation removes the top value from the stack. These operations are used to manage temporary data during opcode execution. For example, an opcode that performs an addition operation might push the two operands onto the stack, perform the addition, and then pop the result off the top of the stack.</w:t>
        <w:br/>
        <w:t>During contract execution, memory serves as a collection of bytes, organized in an array, for the purpose of temporarily storing data. It can be read from and written to by opcodes. Memory is often used to store temporary data during opcode execution, such as when working with dynamically sized data like strings or arrays that are being manipulated or computed within the smart contract before being stored in the contract's storage. When a smart contract needs to store temporary data during opcode execution, it can use the memory to store that data.</w:t>
        <w:br/>
        <w:t>EVM Architecture and Execution Context</w:t>
        <w:br/>
        <w:t>To fully grasp the EVM architecture and its components, it's important to see how they all come together in a cohesive manner. The following diagram provides an in-depth visualization of the EVM architecture, showcasing the interactions between key elements such as transactions, gas, opcodes, and the world state. With this diagram, you can see how each component plays a vital role in the seamless execution of smart contracts on the Ethereum network.</w:t>
        <w:br/>
        <w:t>Image Source: Mastering Ethereum by Andreas M. Antonopoulos and Gavin Wood, licensed under CC BY-SA 4.0</w:t>
        <w:br/>
        <w:t>Conclusion</w:t>
        <w:br/>
        <w:t>The EVM plays a vital role within the Ethereum network. By examining the EVM's key components as well as its architecture and execution model, we've gained insight into the engine of Ethereum and how it enables the smooth execution of smart contracts on the platform.</w:t>
        <w:br/>
        <w:t>See Also</w:t>
        <w:br/>
        <w:t>The Ethereum Virtual Machine (Mastering Ethereum)</w:t>
        <w:br/>
        <w:t>Ethereum Virtual Machine (Ethereum docs)</w:t>
        <w:br/>
        <w:t>ON THIS PAGE</w:t>
        <w:br/>
        <w:t>What is the EVM?</w:t>
        <w:br/>
        <w:t>EVM Components</w:t>
        <w:br/>
        <w:t>EVM Execution Model</w:t>
        <w:br/>
        <w:t>Gas and Opcode Execution</w:t>
        <w:br/>
        <w:t>Stack and Memory</w:t>
        <w:br/>
        <w:t>EVM Architecture and Execution Context</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https://docs.base.org/base-learn/docs/etherscan/etherscan-sbs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Etherscan</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Etherscan</w:t>
        <w:br/>
        <w:t>In this article, you'll learn about Etherscan, a blockchain explorer to inspect the Blockchain state and activity.</w:t>
        <w:br/>
        <w:t>Objectives</w:t>
        <w:br/>
        <w:t>By the end of this lesson, you should be able to:</w:t>
        <w:br/>
        <w:t>List some of the features of Etherscan</w:t>
        <w:br/>
        <w:t>Read data from the Bored Apes Yacht Club contract on Etherscan</w:t>
        <w:br/>
        <w:t>Write data to a contract using Etherscan.</w:t>
        <w:br/>
        <w:t>Overview</w:t>
        <w:br/>
        <w:t>Etherscan is a popular Blockchain explorer that works for several different networks. In it, you can explore the state and activity of a particular network.</w:t>
        <w:br/>
        <w:t>You can explore:</w:t>
        <w:br/>
        <w:t>Blocks</w:t>
        <w:br/>
        <w:t>Transactions</w:t>
        <w:br/>
        <w:t>Smart contracts</w:t>
        <w:br/>
        <w:t>And more!</w:t>
        <w:br/>
        <w:t>For instance, the following shows the details of a Block:</w:t>
        <w:br/>
        <w:t>Where you see information such as:</w:t>
        <w:br/>
        <w:t>Timestamp</w:t>
        <w:br/>
        <w:t>Transactions</w:t>
        <w:br/>
        <w:t>Block height</w:t>
        <w:br/>
        <w:t>And other details</w:t>
        <w:br/>
        <w:t>There are many variations of Etherscan for different networks. For example:</w:t>
        <w:br/>
        <w:t>Base</w:t>
        <w:br/>
        <w:t>Base Sepolia</w:t>
        <w:br/>
        <w:t>Sepolia Etherscan</w:t>
        <w:br/>
        <w:t>Reading data from smart contracts using Etherscan</w:t>
        <w:br/>
        <w:t>One of the things you can do with Etherscan is interact with already-deployed contracts.</w:t>
        <w:br/>
        <w:t>For example, if you want to read information from a famous contract such as BAYC, you can simply go to Etherscan and explore the contract:</w:t>
        <w:br/>
        <w:t>You are able to see information such as:</w:t>
        <w:br/>
        <w:t>The ETH balance it holds</w:t>
        <w:br/>
        <w:t>The contract creator</w:t>
        <w:br/>
        <w:t>The transaction when it was created</w:t>
        <w:br/>
        <w:t>Latest transactions</w:t>
        <w:br/>
        <w:t>And the verified contract</w:t>
        <w:br/>
        <w:t>In the Contract tab, you can see the full source code of BAYC:</w:t>
        <w:br/>
        <w:t>For a developer, verifying contracts is important since it gives transparency to your users. However, there are some risks because this means that bad actors can see the full source code and can try to exploit it.</w:t>
        <w:br/>
        <w:t>In order to read the state of the BAYC, you can go to the main menu and select the option Read Contract:</w:t>
        <w:br/>
        <w:t>After you select that option, you are able to see all of the read functions of the contract.</w:t>
        <w:br/>
        <w:t>You can also query who is the owner of the BAYC with id 150:</w:t>
        <w:br/>
        <w:t>Writing data to smart contracts using Etherscan</w:t>
        <w:br/>
        <w:t>In a similar fashion, you can read data from smart contracts using Etherscan. It is also possible to write data.</w:t>
        <w:br/>
        <w:t>To write data, go to the Write Contract tab:</w:t>
        <w:br/>
        <w:t>From there, connect your wallet by clicking the Connect with web3 button.</w:t>
        <w:br/>
        <w:t>After you connect, the following UI appears:</w:t>
        <w:br/>
        <w:t>You can then call the functions you wish to write to.</w:t>
        <w:br/>
        <w:t>INFO</w:t>
        <w:br/>
        <w:t>Be aware that you may need to have real Ethereum in case you want to write to a contract in Ethereum mainnet. Also, any logic that the smart contract defines will be respected. This means that if you try to write to a contract that verifies certain conditions during the transaction (e.g., a function where only the owner of the contract can write information), then you won't be able to execute the transaction if you are not the owner.</w:t>
        <w:br/>
        <w:t>Conclusion</w:t>
        <w:br/>
        <w:t>In this lesson, you've learned some of the main features of Etherscan, including interacting with already-deployed contracts such as BAYC in order to read and write data.</w:t>
        <w:br/>
        <w:t>See also</w:t>
        <w:br/>
        <w:t>ON THIS PAGE</w:t>
        <w:br/>
        <w:t>Overview</w:t>
        <w:br/>
        <w:t>Reading data from smart contracts using Etherscan</w:t>
        <w:br/>
        <w:t>Writing data to smart contracts using Etherscan</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https://docs.base.org/base-learn/docs/etherscan/etherscan-vid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Etherscan</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Etherscan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https://docs.base.org/base-learn/docs/events/hardhat-events-sbs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Events</w:t>
        <w:br/>
        <w:t>Address and Payable</w:t>
        <w:br/>
        <w:t>Token Development</w:t>
        <w:br/>
        <w:t>Hardhat Tools and Testing</w:t>
        <w:br/>
        <w:t>Onchain App Development (Frontend)</w:t>
        <w:br/>
        <w:t>Exercise Contracts</w:t>
        <w:br/>
        <w:t>Events</w:t>
        <w:br/>
        <w:t>In this article, you'll learn how events work in Solidity by reviewing some practical examples and common use cases of events.</w:t>
        <w:br/>
        <w:t>CAUTION</w:t>
        <w:br/>
        <w:t>This tutorial has been moved as part of a reorganization! It assumes you are using Hardhat. Everything in this lesson will work with minor adjustments if you are working in Foundry or Remix.</w:t>
        <w:br/>
        <w:t>Objectives</w:t>
        <w:br/>
        <w:t>By the end of this lesson, you should be able to:</w:t>
        <w:br/>
        <w:t>Write and trigger an event</w:t>
        <w:br/>
        <w:t>List common uses of events</w:t>
        <w:br/>
        <w:t>Understand events vs. smart contract storage</w:t>
        <w:br/>
        <w:t>Overview</w:t>
        <w:br/>
        <w:t>Understanding how Solidity events work is important in the world of smart contract development. Events provide a powerful way to create event-driven applications on the blockchain. They allow you to notify external parties, such as off-chain applications, user interfaces, and any entity that wants to listen for events of a particular contract.</w:t>
        <w:br/>
        <w:t>In this tutorial, you'll learn how to declare, trigger, and utilize events, gaining the knowledge necessary to enhance the functionality and user experience of your decentralized applications.</w:t>
        <w:br/>
        <w:t>What are events?</w:t>
        <w:br/>
        <w:t>From the official solidity documentation, events are:</w:t>
        <w:br/>
        <w:t>...an abstraction on top of the EVM’s logging functionality. Applications can subscribe and listen to these events through the RPC interface of an Ethereum client.</w:t>
        <w:br/>
        <w:t>...when you call them, they cause the arguments to be stored in the transaction’s log – a special data structure in the blockchain. These logs are associated with the address of the contract that emitted them, are incorporated into the blockchain, and stay there as long as a block is accessible (forever as of now, but this might change in the future).</w:t>
        <w:br/>
        <w:t>In other words, events are an abstraction that allow you to store a transaction's log information in the blockchain.</w:t>
        <w:br/>
        <w:t>Your first solidity event</w:t>
        <w:br/>
        <w:t>Start by creating a first event in the Lock.sol contract that's included by default in Hardhat.</w:t>
        <w:br/>
        <w:t>The event is called Created and includes the address of the creator and the amount that was sent during the creation of the smart contract. Then, emit the event in the constructor:</w:t>
        <w:br/>
        <w:t>emit Created(msg.sender, msg.value);</w:t>
        <w:br/>
        <w:t>The contract is:</w:t>
        <w:br/>
        <w:t>// SPDX-License-Identifier: UNLICENSED</w:t>
        <w:br/>
        <w:t>pragma solidity ^0.8.19;</w:t>
        <w:br/>
        <w:br/>
        <w:t>contract Lock {</w:t>
        <w:br/>
        <w:t xml:space="preserve">    uint public unlockTime;</w:t>
        <w:br/>
        <w:t xml:space="preserve">    address payable public owner;</w:t>
        <w:br/>
        <w:br/>
        <w:t xml:space="preserve">    event Created(address owner, uint amount);</w:t>
        <w:br/>
        <w:br/>
        <w:t xml:space="preserve">    constructor(uint _unlockTime) payable {</w:t>
        <w:br/>
        <w:t xml:space="preserve">        require(</w:t>
        <w:br/>
        <w:t xml:space="preserve">            block.timestamp &lt; _unlockTime,</w:t>
        <w:br/>
        <w:t xml:space="preserve">            "Unlock time should be in the future"</w:t>
        <w:br/>
        <w:t xml:space="preserve">        );</w:t>
        <w:br/>
        <w:br/>
        <w:t xml:space="preserve">        unlockTime = _unlockTime;</w:t>
        <w:br/>
        <w:t xml:space="preserve">        owner = payable(msg.sender);</w:t>
        <w:br/>
        <w:br/>
        <w:t xml:space="preserve">        emit Created(msg.sender, msg.value);</w:t>
        <w:br/>
        <w:t xml:space="preserve">    }</w:t>
        <w:br/>
        <w:t>}</w:t>
        <w:br/>
        <w:t>Events can be defined at the file level or as inheritable members of contracts (including interfaces). You can also define the event in an interface as:</w:t>
        <w:br/>
        <w:t>// SPDX-License-Identifier: UNLICENSED</w:t>
        <w:br/>
        <w:t>pragma solidity ^0.8.19;</w:t>
        <w:br/>
        <w:br/>
        <w:t>interface ILock {</w:t>
        <w:br/>
        <w:t xml:space="preserve">    event Created(address owner, uint amount);</w:t>
        <w:br/>
        <w:t>}</w:t>
        <w:br/>
        <w:br/>
        <w:t>contract Lock is ILock {</w:t>
        <w:br/>
        <w:t xml:space="preserve">    uint public unlockTime;</w:t>
        <w:br/>
        <w:t xml:space="preserve">    address payable public owner;</w:t>
        <w:br/>
        <w:br/>
        <w:t xml:space="preserve">    constructor(uint _unlockTime) payable {</w:t>
        <w:br/>
        <w:t xml:space="preserve">        require(</w:t>
        <w:br/>
        <w:t xml:space="preserve">            block.timestamp &lt; _unlockTime,</w:t>
        <w:br/>
        <w:t xml:space="preserve">            "Unlock time should be in the future"</w:t>
        <w:br/>
        <w:t xml:space="preserve">        );</w:t>
        <w:br/>
        <w:br/>
        <w:t xml:space="preserve">        unlockTime = _unlockTime;</w:t>
        <w:br/>
        <w:t xml:space="preserve">        owner = payable(msg.sender);</w:t>
        <w:br/>
        <w:br/>
        <w:t xml:space="preserve">        emit Created(msg.sender, msg.value);</w:t>
        <w:br/>
        <w:t xml:space="preserve">    }</w:t>
        <w:br/>
        <w:t>}</w:t>
        <w:br/>
        <w:t>You can test the event by simplifying the original test file with the following code:</w:t>
        <w:br/>
        <w:t>import {</w:t>
        <w:br/>
        <w:t xml:space="preserve">  time,</w:t>
        <w:br/>
        <w:t>} from "@nomicfoundation/hardhat-toolbox/network-helpers";</w:t>
        <w:br/>
        <w:t>import { ethers } from "hardhat";</w:t>
        <w:br/>
        <w:br/>
        <w:t>describe("Lock tests", function () {</w:t>
        <w:br/>
        <w:t xml:space="preserve">  describe("Deployment", function () {</w:t>
        <w:br/>
        <w:t xml:space="preserve">    it("Should set the right unlockTime", async function () {</w:t>
        <w:br/>
        <w:t xml:space="preserve">      const ONE_YEAR_IN_SECS = 365 * 24 * 60 * 60;</w:t>
        <w:br/>
        <w:t xml:space="preserve">      const ONE_GWEI = 1_000_000_000;</w:t>
        <w:br/>
        <w:br/>
        <w:t xml:space="preserve">      const lockedAmount = ONE_GWEI;</w:t>
        <w:br/>
        <w:t xml:space="preserve">      const unlockTime = (await time.latest()) + ONE_YEAR_IN_SECS;</w:t>
        <w:br/>
        <w:br/>
        <w:t xml:space="preserve">      // Contracts are deployed using the first signer/account by default</w:t>
        <w:br/>
        <w:t xml:space="preserve">      const [owner] = await ethers.getSigners();</w:t>
        <w:br/>
        <w:br/>
        <w:t xml:space="preserve">      // But we do it explicit by using the owner signer</w:t>
        <w:br/>
        <w:t xml:space="preserve">      const LockFactory = await ethers.getContractFactory("Lock", owner);</w:t>
        <w:br/>
        <w:t xml:space="preserve">      const lock = await LockFactory.deploy(unlockTime, { value: lockedAmount });</w:t>
        <w:br/>
        <w:br/>
        <w:t xml:space="preserve">      const hash = await lock.deploymentTransaction()?.hash</w:t>
        <w:br/>
        <w:t xml:space="preserve">      const receipt = await ethers.provider.getTransactionReceipt(hash as string)</w:t>
        <w:br/>
        <w:br/>
        <w:t xml:space="preserve">      console.log("Sender Address", owner.address)</w:t>
        <w:br/>
        <w:t xml:space="preserve">      console.log("Receipt.logs", receipt?.logs)</w:t>
        <w:br/>
        <w:br/>
        <w:t xml:space="preserve">      const defaultDecoder = ethers.AbiCoder.defaultAbiCoder()</w:t>
        <w:br/>
        <w:t xml:space="preserve">      const decodedData = defaultDecoder.decode(['address', 'uint256'], receipt?.logs[0].data as string)</w:t>
        <w:br/>
        <w:t xml:space="preserve">      console.log("decodedData", decodedData)</w:t>
        <w:br/>
        <w:t xml:space="preserve">    });</w:t>
        <w:br/>
        <w:t xml:space="preserve">  });</w:t>
        <w:br/>
        <w:t>});</w:t>
        <w:br/>
        <w:t>Notice that the previous code is logging the sender address and the logs coming from the transaction receipt. You are also decoding the receipts.logs[0].data field that contains the information emitted by the event but not in a human-readable way, since it is encoded. For that reason, you can use AbiCoder to decode the raw data.</w:t>
        <w:br/>
        <w:t>By running npx harhdat test, you should be able to see the following:</w:t>
        <w:br/>
        <w:t xml:space="preserve">  Lock tests</w:t>
        <w:br/>
        <w:t xml:space="preserve">    Deployment</w:t>
        <w:br/>
        <w:t>Sender Address 0xf39Fd6e51aad88F6F4ce6aB8827279cffFb92266</w:t>
        <w:br/>
        <w:t>Receipt.logs [</w:t>
        <w:br/>
        <w:t xml:space="preserve">  Log {</w:t>
        <w:br/>
        <w:t xml:space="preserve">    provider: HardhatEthersProvider {</w:t>
        <w:br/>
        <w:t xml:space="preserve">      _hardhatProvider: [LazyInitializationProviderAdapter],</w:t>
        <w:br/>
        <w:t xml:space="preserve">      _networkName: 'hardhat',</w:t>
        <w:br/>
        <w:t xml:space="preserve">      _blockListeners: [],</w:t>
        <w:br/>
        <w:t xml:space="preserve">      _transactionHashListeners: Map(0) {},</w:t>
        <w:br/>
        <w:t xml:space="preserve">      _eventListeners: []</w:t>
        <w:br/>
        <w:t xml:space="preserve">    },</w:t>
        <w:br/>
        <w:t xml:space="preserve">    transactionHash: '0xad4ff104036f23096ea5ed165bff1c3e1bc0f53e375080f84bce4cc108c28cee',</w:t>
        <w:br/>
        <w:t xml:space="preserve">    blockHash: '0xb2117cfd2aa8493a451670acb0ce14228b06d17bf545cd7efad6791aeac83c05',</w:t>
        <w:br/>
        <w:t xml:space="preserve">    blockNumber: 1,</w:t>
        <w:br/>
        <w:t xml:space="preserve">    removed: undefined,</w:t>
        <w:br/>
        <w:t xml:space="preserve">    address: '0x5FbDB2315678afecb367f032d93F642f64180aa3',</w:t>
        <w:br/>
        <w:t xml:space="preserve">    data: '0x000000000000000000000000f39fd6e51aad88f6f4ce6ab8827279cfffb92266000000000000000000000000000000000000000000000000000000003b9aca00',</w:t>
        <w:br/>
        <w:t xml:space="preserve">    topics: [</w:t>
        <w:br/>
        <w:t xml:space="preserve">      '0x0ce3610e89a4bb9ec9359763f99110ed52a4abaea0b62028a1637e242ca2768b'</w:t>
        <w:br/>
        <w:t xml:space="preserve">    ],</w:t>
        <w:br/>
        <w:t xml:space="preserve">    index: 0,</w:t>
        <w:br/>
        <w:t xml:space="preserve">    transactionIndex: 0</w:t>
        <w:br/>
        <w:t xml:space="preserve">  }</w:t>
        <w:br/>
        <w:t>]</w:t>
        <w:br/>
        <w:t>decodedData Result(2) [ '0xf39Fd6e51aad88F6F4ce6aB8827279cffFb92266', 1000000000n ]</w:t>
        <w:br/>
        <w:t xml:space="preserve">      ✔ Should set the right unlockTime (1008ms)</w:t>
        <w:br/>
        <w:t>Notice the value f39fd6e51aad88f6f4ce6ab8827279cfffb92266 is encoded in the property data, which is the address of the sender.</w:t>
        <w:br/>
        <w:t>Event topics</w:t>
        <w:br/>
        <w:t>Another important feature is that events can be indexed by adding the indexed attribute to the event declaration.</w:t>
        <w:br/>
        <w:t>For example, if you modify the interface with:</w:t>
        <w:br/>
        <w:t>interface ILock {</w:t>
        <w:br/>
        <w:t xml:space="preserve">    event Created(address indexed owner, uint amount);</w:t>
        <w:br/>
        <w:t>}</w:t>
        <w:br/>
        <w:t>Then, if you run npx hardhat test again, an error may occur because the decoding assumes that the data field contains an address and a uint256. But by adding the indexed attribute, you are instructing that the events will be added to a special data structure known as "topics". Topics have some limitations, since the maximum indexed attributes can be up to three parameters and a topic can only hold a single word (32 bytes).</w:t>
        <w:br/>
        <w:t>You then need to modify the decoding line in the test file with the following:</w:t>
        <w:br/>
        <w:t>const decodedData = defaultDecoder.decode(['uint256'], receipt?.logs[0].data as string)</w:t>
        <w:br/>
        <w:t>Then, you should be able to see the receipt as:</w:t>
        <w:br/>
        <w:t xml:space="preserve"> Lock tests</w:t>
        <w:br/>
        <w:t xml:space="preserve">    Deployment</w:t>
        <w:br/>
        <w:t>Sender Address 0xf39Fd6e51aad88F6F4ce6aB8827279cffFb92266</w:t>
        <w:br/>
        <w:t>Receipt.logs [</w:t>
        <w:br/>
        <w:t xml:space="preserve">  Log {</w:t>
        <w:br/>
        <w:t xml:space="preserve">    provider: HardhatEthersProvider {</w:t>
        <w:br/>
        <w:t xml:space="preserve">      _hardhatProvider: [LazyInitializationProviderAdapter],</w:t>
        <w:br/>
        <w:t xml:space="preserve">      _networkName: 'hardhat',</w:t>
        <w:br/>
        <w:t xml:space="preserve">      _blockListeners: [],</w:t>
        <w:br/>
        <w:t xml:space="preserve">      _transactionHashListeners: Map(0) {},</w:t>
        <w:br/>
        <w:t xml:space="preserve">      _eventListeners: []</w:t>
        <w:br/>
        <w:t xml:space="preserve">    },</w:t>
        <w:br/>
        <w:t xml:space="preserve">    transactionHash: '0x0fd52fd72bca26879474d3e512fb812489111a6654473fd288c6e8ec0432e09d',</w:t>
        <w:br/>
        <w:t xml:space="preserve">    blockHash: '0x138f74df5637315099d31aedf5bf643cf95c2bb7ae923c21fcd7f0075cb55324',</w:t>
        <w:br/>
        <w:t xml:space="preserve">    blockNumber: 1,</w:t>
        <w:br/>
        <w:t xml:space="preserve">    removed: undefined,</w:t>
        <w:br/>
        <w:t xml:space="preserve">    address: '0x5FbDB2315678afecb367f032d93F642f64180aa3',</w:t>
        <w:br/>
        <w:t xml:space="preserve">    data: '0x000000000000000000000000000000000000000000000000000000003b9aca00',</w:t>
        <w:br/>
        <w:t xml:space="preserve">    topics: [</w:t>
        <w:br/>
        <w:t xml:space="preserve">      '0x0ce3610e89a4bb9ec9359763f99110ed52a4abaea0b62028a1637e242ca2768b',</w:t>
        <w:br/>
        <w:t xml:space="preserve">      '0x000000000000000000000000f39fd6e51aad88f6f4ce6ab8827279cfffb92266'</w:t>
        <w:br/>
        <w:t xml:space="preserve">    ],</w:t>
        <w:br/>
        <w:t xml:space="preserve">    index: 0,</w:t>
        <w:br/>
        <w:t xml:space="preserve">    transactionIndex: 0</w:t>
        <w:br/>
        <w:t xml:space="preserve">  }</w:t>
        <w:br/>
        <w:t>]</w:t>
        <w:br/>
        <w:t>decodedData Result(1) [ 1000000000n ]</w:t>
        <w:br/>
        <w:t xml:space="preserve">      ✔ Should set the right unlockTime (994ms)</w:t>
        <w:br/>
        <w:t>Notice the topics property, which now contains the address of the sender: f39fd6e51aad88f6f4ce6ab8827279cfffb92266.</w:t>
        <w:br/>
        <w:t>Common uses of events</w:t>
        <w:br/>
        <w:t>Solidity events have several common use cases, which are described in the following sections.</w:t>
        <w:br/>
        <w:t>User notifications</w:t>
        <w:br/>
        <w:t>Events can be used to notify users or external systems about certain contract actions.</w:t>
        <w:br/>
        <w:t>Logging</w:t>
        <w:br/>
        <w:t>Events are primarily used to log significant changes within the contract, providing a transparent and verifiable history of what has occurred.</w:t>
        <w:br/>
        <w:t>Historical state reconstruction</w:t>
        <w:br/>
        <w:t>Events can be valuable for recreating the historical state of a contract. By capturing and analyzing emitted event logs, you can reconstruct past states, offering a transparent and auditable history of the contract's actions and changes.</w:t>
        <w:br/>
        <w:t>Debugging and monitoring</w:t>
        <w:br/>
        <w:t>Events are essential for debugging and monitoring contract behavior, as they provide a way to observe what's happening on the blockchain.</w:t>
        <w:br/>
        <w:t>The ability to use events to recreate historical states provides an important auditing and transparency feature, allowing users and external parties to verify the contract's history and actions. While not a common use, it's a powerful capability that can be particularly useful in certain contexts.</w:t>
        <w:br/>
        <w:t>Events vs. smart contract storage</w:t>
        <w:br/>
        <w:t>Although it is possible to rely on events to fully recreate the state of a particular contract, there are a few other options to consider.</w:t>
        <w:br/>
        <w:t>Existing services such as The Graph allow you to index and create GraphQL endpoints for your smart contracts and generate entities based on custom logic. However, you must pay for that service since you are adding an intermediate layer to your application. This has the following benefits, such as:</w:t>
        <w:br/>
        <w:t>the ability to simply query one particular endpoint to get all the information you need</w:t>
        <w:br/>
        <w:t>your users will pay less gas costs due to the minimization of storage usage in your contract</w:t>
        <w:br/>
        <w:t>But storing all of the information within the smart contract and relying fully on it to access data can create more complexity, since not all of the data is directly query-able. The benefits of this approach include:</w:t>
        <w:br/>
        <w:t>your application requires only the smart contract address to access all of the required data</w:t>
        <w:br/>
        <w:t>there are fewer dependencies involved, which makes this approach more crypto native in the sense that everything is in the blockchain (but, storing all the data in the blockchain will cause higher gas costs)</w:t>
        <w:br/>
        <w:t>As a smart contract developer, you must evaluate which options work best for you.</w:t>
        <w:br/>
        <w:t>Conclusion</w:t>
        <w:br/>
        <w:t>In this lesson, you've learned the basics of Solidity events and their importance in Ethereum smart contract development. You now understand how to declare and trigger events, a few of their common use cases, and the difference between events and smart contract storage.</w:t>
        <w:br/>
        <w:t>Now that you have a solid grasp of events and their versatile applications, you can leverage them to build more sophisticated and interactive smart contracts that meet your specific needs, all while being mindful of the cost considerations.</w:t>
        <w:br/>
        <w:t>See also</w:t>
        <w:br/>
        <w:t>ON THIS PAGE</w:t>
        <w:br/>
        <w:t>Overview</w:t>
        <w:br/>
        <w:t>What are events?</w:t>
        <w:br/>
        <w:t>Your first solidity event</w:t>
        <w:br/>
        <w:t>Event topics</w:t>
        <w:br/>
        <w:t>Common uses of events</w:t>
        <w:br/>
        <w:t>Events vs. smart contract storage</w:t>
        <w:br/>
        <w:t>User notifications</w:t>
        <w:br/>
        <w:t>Logging</w:t>
        <w:br/>
        <w:t>Historical state reconstruction</w:t>
        <w:br/>
        <w:t>Debugging and monitoring</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https://docs.base.org/base-learn/docs/exercise-contracts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Exercise Contracts</w:t>
        <w:br/>
        <w:t>Exercise Contracts</w:t>
        <w:br/>
        <w:t>Many of the sections in Base Learn contain an exercise to test your knowledge on the material you have just completed. We tell you what to do, but not how to do it. You have to apply your knowledge and demonstrate the new abilities you have earned.</w:t>
        <w:br/>
        <w:t>Upon success, you'll be granted a non-transferable, or soulbound, NFT as a memento of your learning. You can track your progress on the progress page.</w:t>
        <w:br/>
        <w:t>Below is a list of the exercises, with links to view their code. The unit tests are written in a bespoke framework in Solidity, but the patterns should be recognizable to most engineers.</w:t>
        <w:br/>
        <w:t>Exercise Code</w:t>
        <w:br/>
        <w:t>Deploying to a Testnet 0x075eB9Dc52177Aa3492E1D26f0fDE3d729625d2F</w:t>
        <w:br/>
        <w:t>Control Structures 0xF4D953A3976F392aA5509612DEfF395983f22a84</w:t>
        <w:br/>
        <w:t>Storage 0x567452C6638c0D2D9778C20a3D59749FDCaa7aB3</w:t>
        <w:br/>
        <w:t>Arrays 0x5B0F80cA6f5bD60Cc3b64F0377f336B2B2A56CdF</w:t>
        <w:br/>
        <w:t>Mappings 0xD32E3ACe3272e2037003Ca54CA7E5676f9b8D06C</w:t>
        <w:br/>
        <w:t>Structs 0x9eB1Fa4cD9bd29ca2C8e72217a642811c1F6176d</w:t>
        <w:br/>
        <w:t>Inheritance 0xF90dA05e77a33Fe6D64bc2Df84e7dd0069A2111C</w:t>
        <w:br/>
        <w:t>Imports 0x8dD188Ec36084D59948F90213AFCd04429E33c0c</w:t>
        <w:br/>
        <w:t>Errors 0xC1BD0d9A8863f2318001BC5024c7f5F58a2236F7</w:t>
        <w:br/>
        <w:t>The "new" Keyword 0x4f21e69d0CDE8C21cF82a6b37Dda5444716AFA46</w:t>
        <w:br/>
        <w:t>Minimal Tokens 0x10Ce928030E136EcC74d4a4416Db9b533e3c694D</w:t>
        <w:br/>
        <w:t>ERC-20 Tokens 0x4F333c49B820013e5E6Fe86634DC4Da88039CE50</w:t>
        <w:br/>
        <w:t>ERC-721 Tokens 0x15534ED3d1dBA55148695B2Ba4164F147E47a10c</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https://docs.base.org/base-learn/docs/frontend-setup/building-an-onchain-app</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Overview</w:t>
        <w:br/>
        <w:t>Frontend Setup</w:t>
        <w:br/>
        <w:t>Wallet Connectors</w:t>
        <w:br/>
        <w:t>Building an Onchain App</w:t>
        <w:br/>
        <w:t>Connecting to the Blockchain</w:t>
        <w:br/>
        <w:t>Reading and Displaying Data</w:t>
        <w:br/>
        <w:t>Writing to Contracts</w:t>
        <w:br/>
        <w:t>Exercise Contracts</w:t>
        <w:br/>
        <w:t>Building an Onchain App</w:t>
        <w:br/>
        <w:t>While it's convenient and fast to start from a template, the template may not fit your needs. Whether you prefer a different stack, or have already started building the traditional web components of your app, it's common to need to manually add onchain libraries to get your app working.</w:t>
        <w:br/>
        <w:t>In this guide, you'll build the beginnings of an app similar to the one created by the RainbowKit quick start, but you'll do it piece by piece. You can follow along, and swap out any of our library choices with the ones you prefer.</w:t>
        <w:br/>
        <w:t>Objectives</w:t>
        <w:br/>
        <w:t>By the end of this guide you should be able to:</w:t>
        <w:br/>
        <w:t>Identify the role of a wallet aggregator in an onchain app</w:t>
        <w:br/>
        <w:t>Debate the pros and cons of using a template</w:t>
        <w:br/>
        <w:t>Add a wallet connection to a standard template app</w:t>
        <w:br/>
        <w:t>Creating the Traditional App</w:t>
        <w:br/>
        <w:t>Start by running the Next.js script to create a Next.js app:</w:t>
        <w:br/>
        <w:t>npx create-next-app@latest --use-yarn</w:t>
        <w:br/>
        <w:t>This script will accept ., if you want to add the project to the root of a folder you've already created. Otherwise, name your project. Select each option in the generation script as you see fit. We recommend the following selections:</w:t>
        <w:br/>
        <w:t>Use Typescript?: Yes</w:t>
        <w:br/>
        <w:t>Use ESLint?: Yes</w:t>
        <w:br/>
        <w:t>Use Tailwind?: Your preference</w:t>
        <w:br/>
        <w:t>Use src/ directory?: Yes</w:t>
        <w:br/>
        <w:t>Use App Router?: Yes</w:t>
        <w:br/>
        <w:t>Customize the default import alias?: No</w:t>
        <w:br/>
        <w:t>INFO</w:t>
        <w:br/>
        <w:t>The default Next.js script installs Tailwind. RainbowKit's does not.</w:t>
        <w:br/>
        <w:t>Run your app with yarn dev to make sure it generated correctly.</w:t>
        <w:br/>
        <w:t>Manually Installing RainbowKit, Wagmi, and Viem</w:t>
        <w:br/>
        <w:t>The quick start guide for RainbowKit also contains step-by-step instructions for manual install. You'll be following an adjusted version here. Most of the setup is actually for configuring wagmi, which sits on top of viem and makes it much easier to write React that interacts with the blockchain.</w:t>
        <w:br/>
        <w:t>Start by installing the dependencies:</w:t>
        <w:br/>
        <w:t>npm install @rainbow-me/rainbowkit wagmi viem@2.x @tanstack/react-query</w:t>
        <w:br/>
        <w:t>INFO</w:t>
        <w:br/>
        <w:t>Onchain libraries and packages tend to require very current versions of Node. If you're not already using it, you may want to install nvm.</w:t>
        <w:br/>
        <w:t>Adding Imports, Connectors, Config</w:t>
        <w:br/>
        <w:t>In Next.js with the app router, the root of your app is found in app/layout.tsx, if you followed the recommended setup options. As you want the blockchain provider context to be available for the entire app, you'll add it here.</w:t>
        <w:br/>
        <w:t>You'll need to set up your providers in a second file, so that you can add 'use client'; to the top. Doing so forces this code to be run client side, which is necessary since your server won't have access to your users' wallet information.</w:t>
        <w:br/>
        <w:t>CAUTION</w:t>
        <w:br/>
        <w:t>You must configure these wrappers in a separate file. It will not work if you try to add them and 'use client'; directly in layout.tsx!</w:t>
        <w:br/>
        <w:t>Add a new file in the app folder called providers.tsx.</w:t>
        <w:br/>
        <w:t>Imports</w:t>
        <w:br/>
        <w:t>As discussed above, add 'use client'; to the top of the file.</w:t>
        <w:br/>
        <w:t>Continue with the imports:</w:t>
        <w:br/>
        <w:t>import '@rainbow-me/rainbowkit/styles.css';</w:t>
        <w:br/>
        <w:t>import { useState, type ReactNode } from 'react';</w:t>
        <w:br/>
        <w:t>import { getDefaultConfig, RainbowKitProvider } from '@rainbow-me/rainbowkit';</w:t>
        <w:br/>
        <w:t>import { WagmiProvider } from 'wagmi';</w:t>
        <w:br/>
        <w:t>import { base, baseSepolia } from 'wagmi/chains';</w:t>
        <w:br/>
        <w:t>import { QueryClientProvider, QueryClient } from '@tanstack/react-query';</w:t>
        <w:br/>
        <w:t>CAUTION</w:t>
        <w:br/>
        <w:t>If you're adapting this guide to a different set of libraries or platforms, you may need to import styles.css differently. You'll know this is the case if you get ugly text at the bottom of the page instead of a nice modal when you click the connect button.</w:t>
        <w:br/>
        <w:t>Config</w:t>
        <w:br/>
        <w:t>Now, you need to configure the chains, wallet connectors, and providers for your app. You'll use getDefaultConfig for now, to get started. See our guide on Connecting to the Blockchain for more information on blockchain providers.</w:t>
        <w:br/>
        <w:t>INFO</w:t>
        <w:br/>
        <w:t>To take advantage of a more advanced set of options with OnchainKit, see our tutorial on how to Use the Coinbase Smart Wallet and EOAs with OnchainKit. If you just want to customize the list of wallets in RainbowKit, see our tutorial for Coinbase Smart Wallet with RainbowKit.</w:t>
        <w:br/>
        <w:t>You'll need a projectId from Wallet Connect Cloud, which you can get for free on their site. Make sure to insert it in the appropriate place.</w:t>
        <w:br/>
        <w:t>DANGER</w:t>
        <w:br/>
        <w:t>Remember, everything on the frontend is public! Be sure to configure the allowlist for your WalletConnect id!</w:t>
        <w:br/>
        <w:t>const config = getDefaultConfig({</w:t>
        <w:br/>
        <w:t xml:space="preserve">  appName: 'Cool Onchain App',</w:t>
        <w:br/>
        <w:t xml:space="preserve">  projectId: 'YOUR_PROJECT_ID',</w:t>
        <w:br/>
        <w:t xml:space="preserve">  chains: [base, baseSepolia],</w:t>
        <w:br/>
        <w:t xml:space="preserve">  ssr: true, // If your dApp uses server side rendering (SSR)</w:t>
        <w:br/>
        <w:t>});</w:t>
        <w:br/>
        <w:t>Returning the Context Providers</w:t>
        <w:br/>
        <w:t>TanStack Query is now a required dependency for wagmi, and you need to add it as a React context provider. The short version is that it helps with state management. Read the docs for the long version!</w:t>
        <w:br/>
        <w:t>Add an exported function for the providers. This sets up the QueryClient and returns props.children wrapped in all of your providers.</w:t>
        <w:br/>
        <w:t>export function Providers(props: { children: ReactNode }) {</w:t>
        <w:br/>
        <w:t xml:space="preserve">  const [queryClient] = useState(() =&gt; new QueryClient());</w:t>
        <w:br/>
        <w:br/>
        <w:t xml:space="preserve">  return (</w:t>
        <w:br/>
        <w:t xml:space="preserve">    &lt;WagmiProvider config={config}&gt;</w:t>
        <w:br/>
        <w:t xml:space="preserve">      &lt;QueryClientProvider client={queryClient}&gt;</w:t>
        <w:br/>
        <w:t xml:space="preserve">        &lt;RainbowKitProvider&gt;{props.children}&lt;/RainbowKitProvider&gt;</w:t>
        <w:br/>
        <w:t xml:space="preserve">      &lt;/QueryClientProvider&gt;</w:t>
        <w:br/>
        <w:t xml:space="preserve">    &lt;/WagmiProvider&gt;</w:t>
        <w:br/>
        <w:t xml:space="preserve">  );</w:t>
        <w:br/>
        <w:t>}</w:t>
        <w:br/>
        <w:t>Using Your new Providers</w:t>
        <w:br/>
        <w:t>Open layout.tsx. Import your Providers, being careful if you use auto-import as there are many other things with similar names in the list. Wrap the children in your return with the new Providers.</w:t>
        <w:br/>
        <w:t>return (</w:t>
        <w:br/>
        <w:t xml:space="preserve">  &lt;html lang="en"&gt;</w:t>
        <w:br/>
        <w:t xml:space="preserve">    &lt;body className={inter.className}&gt;</w:t>
        <w:br/>
        <w:t xml:space="preserve">      &lt;Providers&gt;{children}&lt;/Providers&gt;</w:t>
        <w:br/>
        <w:t xml:space="preserve">    &lt;/body&gt;</w:t>
        <w:br/>
        <w:t xml:space="preserve">  &lt;/html&gt;</w:t>
        <w:br/>
        <w:t>);</w:t>
        <w:br/>
        <w:t>Adding the Connect Button</w:t>
        <w:br/>
        <w:t>You're now ready to add your connect button. You can do this anywhere in your app, thanks to the RainbowKitProvider. Common practice would be to place the button in your app's header. Since the Next.js template doesn't have one, you can just add it to the top of the automatically generated page, rather than spending time implementing React components.</w:t>
        <w:br/>
        <w:t>Open up page.tsx, and import the ConnectButton:</w:t>
        <w:br/>
        <w:t>import { ConnectButton } from '@rainbow-me/rainbowkit';</w:t>
        <w:br/>
        <w:t>Then, simply add the ConnectButton component at the top of the first &lt;div&gt;:</w:t>
        <w:br/>
        <w:t>// This function has been simplified to save space.</w:t>
        <w:br/>
        <w:t>export default function Home() {</w:t>
        <w:br/>
        <w:t xml:space="preserve">  return (</w:t>
        <w:br/>
        <w:t xml:space="preserve">    &lt;main className="flex min-h-screen flex-col items-center justify-between p-24"&gt;</w:t>
        <w:br/>
        <w:t xml:space="preserve">      &lt;div className="z-10 w-full max-w-5xl items-center justify-between font-mono text-sm lg:flex"&gt;</w:t>
        <w:br/>
        <w:t xml:space="preserve">        &lt;ConnectButton /&gt;</w:t>
        <w:br/>
        <w:br/>
        <w:t xml:space="preserve">        {/* Other Code...*/}</w:t>
        <w:br/>
        <w:t xml:space="preserve">        &lt;/p&gt;</w:t>
        <w:br/>
        <w:t xml:space="preserve">      &lt;/div&gt;</w:t>
        <w:br/>
        <w:t xml:space="preserve">    &lt;/main&gt;</w:t>
        <w:br/>
        <w:t xml:space="preserve">  );</w:t>
        <w:br/>
        <w:t>}</w:t>
        <w:br/>
        <w:t>Run your app with yarn dev, and you should be able to use the RainbowKit connect button to connect with your wallet and switch between networks.</w:t>
        <w:br/>
        <w:t>You use the Connect Button props to modify its properties, or you can customize the connect button extensively. Some users dislike having the connect button display their token balance. Try disabling it with:</w:t>
        <w:br/>
        <w:t>&lt;ConnectButton showBalance={false} /&gt;</w:t>
        <w:br/>
        <w:t>Conclusion</w:t>
        <w:br/>
        <w:t>In this guide, you've learned how to assemble your onchain app from several pieces. You can use this knowledge to integrate a wallet connection with an existing site, or adjust the stack to meet your preferences. Finally, you've learned how to insert and customize the connect button.</w:t>
        <w:br/>
        <w:t>If you're looking to quickly bootstrap a simple app, you can always use a script, such as the RainbowKit quick start. If you're looking for a robust start for a consumer application, check out OnchainKit!</w:t>
        <w:br/>
        <w:t>ON THIS PAGE</w:t>
        <w:br/>
        <w:t>Creating the Traditional App</w:t>
        <w:br/>
        <w:t>Adding Imports, Connectors, Config</w:t>
        <w:br/>
        <w:t>Imports</w:t>
        <w:br/>
        <w:t>Using Your new Providers</w:t>
        <w:br/>
        <w:t>Imports</w:t>
        <w:br/>
        <w:t>Config</w:t>
        <w:br/>
        <w:t>Returning the Context Providers</w:t>
        <w:br/>
        <w:t>Adding the Connect Button</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https://docs.base.org/base-learn/docs/frontend-setup/overview</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Overview</w:t>
        <w:br/>
        <w:t>Frontend Setup</w:t>
        <w:br/>
        <w:t>Connecting to the Blockchain</w:t>
        <w:br/>
        <w:t>Reading and Displaying Data</w:t>
        <w:br/>
        <w:t>Writing to Contracts</w:t>
        <w:br/>
        <w:t>Exercise Contracts</w:t>
        <w:br/>
        <w:t>Overview</w:t>
        <w:br/>
        <w:t>Welcome! The course you are about to begin will rapidly introduce you to frontend web development for onchain apps and enable you to write websites that can call your smart contract functions in a similar way to how traditional sites interact with APIs.</w:t>
        <w:br/>
        <w:t>Prerequisites</w:t>
        <w:br/>
        <w:t>Before these lessons, you should:</w:t>
        <w:br/>
        <w:t>Be comfortable with traditional frontend development using React, ideally with NextJS</w:t>
        <w:br/>
        <w:t>Possess a general understanding of the EVM and smart contracts</w:t>
        <w:br/>
        <w:t>Objectives</w:t>
        <w:br/>
        <w:t>By the end of this course, you should be able to:</w:t>
        <w:br/>
        <w:t>Frontend Setup</w:t>
        <w:br/>
        <w:t>Identify the role of a wallet aggregator in an onchain app</w:t>
        <w:br/>
        <w:t>Debate the pros and cons of using a template</w:t>
        <w:br/>
        <w:t>Scaffold a new onchain app with RainbowKit</w:t>
        <w:br/>
        <w:t>Add a wallet connection to a standard template app</w:t>
        <w:br/>
        <w:t>Connecting to the Blockchain</w:t>
        <w:br/>
        <w:t>Compare and contrast public providers vs. vendor providers vs. wallet providers</w:t>
        <w:br/>
        <w:t>Select the appropriate provider for several use cases</w:t>
        <w:br/>
        <w:t>Set up a provider in wagmi and use it to connect a wallet</w:t>
        <w:br/>
        <w:t>Protect API keys that will be exposed to the front end</w:t>
        <w:br/>
        <w:t>Reading and Displaying Data</w:t>
        <w:br/>
        <w:t>Implement the useAccount hook to show the user's address, connection state, network, and balance</w:t>
        <w:br/>
        <w:t>Implement an isMounted hook to prevent hydration errors</w:t>
        <w:br/>
        <w:t>Implement wagmi's useReadContract hook to fetch data from a smart contract</w:t>
        <w:br/>
        <w:t>Convert data fetched from a smart contract to information displayed to the user</w:t>
        <w:br/>
        <w:t>Identify the caveats of reading data from automatically-generated getters</w:t>
        <w:br/>
        <w:t>Enable the watch feature of useReadContract to automatically fetch updates from the blockchain</w:t>
        <w:br/>
        <w:t>Describe the costs of using the watch feature, and methods to reduce those costs</w:t>
        <w:br/>
        <w:t>Configure arguments to be passed with a call to a pure or view smart contract function</w:t>
        <w:br/>
        <w:t>Call an instance of useReadContract on demand</w:t>
        <w:br/>
        <w:t>Utilize isLoading and isFetching to improve user experience</w:t>
        <w:br/>
        <w:t>Writing to Contracts</w:t>
        <w:br/>
        <w:t>Implement wagmi's useWriteContract hook to send transactions to a smart contract</w:t>
        <w:br/>
        <w:t>Configure the options in useWriteContract</w:t>
        <w:br/>
        <w:t>Display the execution, success, or failure of a function with button state changes, and data display</w:t>
        <w:br/>
        <w:t>Implement Wagmi's usePrepareContractWrite and useWriteContract to send transactions to a smart contract</w:t>
        <w:br/>
        <w:t>Configure the options in useSimulateContract and useWriteContract</w:t>
        <w:br/>
        <w:t>Call a smart contract function on-demand using the write function from useWriteContract, with arguments and a value</w:t>
        <w:br/>
        <w:t>ON THIS PAGE</w:t>
        <w:br/>
        <w:t>Objectives</w:t>
        <w:br/>
        <w:t>Objectives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https://docs.base.org/base-learn/docs/frontend-setup/wallet-connectors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Overview</w:t>
        <w:br/>
        <w:t>Frontend Setup</w:t>
        <w:br/>
        <w:t>Wallet Connectors</w:t>
        <w:br/>
        <w:t>Building an Onchain App</w:t>
        <w:br/>
        <w:t>Connecting to the Blockchain</w:t>
        <w:br/>
        <w:t>Reading and Displaying Data</w:t>
        <w:br/>
        <w:t>Writing to Contracts</w:t>
        <w:br/>
        <w:t>Exercise Contracts</w:t>
        <w:br/>
        <w:t>Wallet Connectors</w:t>
        <w:br/>
        <w:t>One of the most intimidating tasks when building an onchain app is making that initial connection between your users' wallets, and your app. Initial research often surfaces a bewildering number of wallets, each with their own SDKs, and own methods to manage the connection. Luckily, you don't actually need to manage all of this on your own. There are a number of wallet connector libraries specialized in creating a smooth and beautiful user experience to facilitate this connection.</w:t>
        <w:br/>
        <w:t>To further add to the confusion and difficulty, Smart wallets are growing in popularity. These advanced wallets allow users to create and manage wallets with passkeys, and support, or will soon support, a growing array of features including session keys, account recovery, and more!</w:t>
        <w:br/>
        <w:t>RainbowKit, the aggregator you'll use for this lesson, works with the Coinbase Smart Wallet out of the box, but you'll need to do a little bit of extra configuration to support users of both traditional wallets and smart wallets.</w:t>
        <w:br/>
        <w:t>Objectives</w:t>
        <w:br/>
        <w:t>By the end of this guide you should be able to:</w:t>
        <w:br/>
        <w:t>Identify the role of a wallet aggregator in an onchain app</w:t>
        <w:br/>
        <w:t>Debate the pros and cons of using a template</w:t>
        <w:br/>
        <w:t>Scaffold a new onchain app with RainbowKit</w:t>
        <w:br/>
        <w:t>Support users of EOAs and the Coinbase Smart Wallet with the same app</w:t>
        <w:br/>
        <w:t>Connecting to the Blockchain</w:t>
        <w:br/>
        <w:t>One of the many challenging tasks of building a frontend that can interface with your smart contracts is managing the user's connection between your onchain app and their [EOA] wallet. Not only is there an ever-growing suite of different wallets, but users can (and probably should!) use several different addresses within the same wallet app.</w:t>
        <w:br/>
        <w:t>Rainbowkit is one of several options that makes this a little bit easier by serving as an aggregator of wallets, and handling some of the details of connecting them. Alternatives include ConnectKit, and Dynamic, which are both excellent choices as well.</w:t>
        <w:br/>
        <w:t>Each of these include customizable UI/UX components for inviting the user to connect, displaying connection status, and selecting which wallet they wish to use.</w:t>
        <w:br/>
        <w:t>Using the Quick Start</w:t>
        <w:br/>
        <w:t>If you're just trying to get up and running as quickly as possible, you can use RainbowKit's quick start script to scaffold an app from their template, with a single command. If you're using Yarn:</w:t>
        <w:br/>
        <w:t>yarn create @rainbow-me/rainbowkit</w:t>
        <w:br/>
        <w:t>INFO</w:t>
        <w:br/>
        <w:t>The script doesn't accept . as a project name, so you'll want to run this script in your src directory, or wherever you keep your projects. It will create a folder with the same name as your project, and install the project files inside.</w:t>
        <w:br/>
        <w:t>Once it's done, simply run the app with:</w:t>
        <w:br/>
        <w:t>yarn run dev</w:t>
        <w:br/>
        <w:t>Using the script is fast, but it does mean less choice. In this case, it builds the app on top of Next.js, which is great if you want to use it, but not helpful if you prefer to work from a different framework, such as Create React App, or Remix (the React framework, not the Solidity IDE). The script also doesn't help you if you want to add an onchain integration to an existing site.</w:t>
        <w:br/>
        <w:t>INFO</w:t>
        <w:br/>
        <w:t>The Rainbowkit template has been updated to wagmi 2.X, but it does not use the Next.js app router. You'll need to install it manually if you wish to use the latest patterns.</w:t>
        <w:br/>
        <w:t>The Building an Onchain App tutorial will show you how to do this!</w:t>
        <w:br/>
        <w:t>Coinbase Smart Wallet</w:t>
        <w:br/>
        <w:t>If you have the Coinbase Wallet extension, you might be wondering where the smart wallet can be found. By default, the smart wallet will only be invoked if you click the Coinbase Wallet button to log in and you don't have the browser extension. To test, open a private window with extensions disabled and try to log in.</w:t>
        <w:br/>
        <w:t>Selecting Rainbow, MetaMask, or WalletConnect will display a QR code so that the user can log in with their phone. Picking Coinbase Wallet will instead invoke the smart wallet login.</w:t>
        <w:br/>
        <w:t>This flow can be improved upon, as new crypto users won't know that digging for the smart wallet is the best path forward, and existing users who are trying to migrate to the smart wallet don't have that option.</w:t>
        <w:br/>
        <w:t>See our tutorial on how to Use the Coinbase Smart Wallet and EOAs with OnchainKit for more details!</w:t>
        <w:br/>
        <w:t>Conclusion</w:t>
        <w:br/>
        <w:t>In this article, you've learned how libraries such as Rainbowkit, ConnectKit, and Dynamic, aggregate wallets and make it easier for you to connect your app to your users' wallet of choice. You've also learned how you can use a template to quickly create the foundation of your app. Finally, you've learned that the cost of using a template is that it does make some choices for you.</w:t>
        <w:br/>
        <w:t>ON THIS PAGE</w:t>
        <w:br/>
        <w:t>Connecting to the Blockchain</w:t>
        <w:br/>
        <w:t>Conclusion</w:t>
        <w:br/>
        <w:t>Using the Quick Start</w:t>
        <w:br/>
        <w:t>Coinbase Smart Wallet</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https://docs.base.org/base-learn/docs/hardhat-deploy/deployment-vid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Installing Hardhat Deploy</w:t>
        <w:br/>
        <w:t>Setting up the Deploy Script</w:t>
        <w:br/>
        <w:t>Testing Our Deployment</w:t>
        <w:br/>
        <w:t>Test Network Configuration</w:t>
        <w:br/>
        <w:t>Deployment</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Deployment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https://docs.base.org/base-learn/docs/hardhat-deploy/hardhat-deploy-sbs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Installing Hardhat Deploy</w:t>
        <w:br/>
        <w:t>Setting up the Deploy Script</w:t>
        <w:br/>
        <w:t>Testing Our Deployment</w:t>
        <w:br/>
        <w:t>Test Network Configuration</w:t>
        <w:br/>
        <w:t>Deployment</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Deploying Smart Contracts</w:t>
        <w:br/>
        <w:t>In this article, you'll learn how to deploy smart contracts to multiple Blockchain networks using Hardhat and Hardhat deploy.</w:t>
        <w:br/>
        <w:t>Objectives</w:t>
        <w:br/>
        <w:t>By the end of this lesson, you should be able to:</w:t>
        <w:br/>
        <w:t>Deploy a smart contract to the Base Sepolia Testnet with hardhat-deploy</w:t>
        <w:br/>
        <w:t>Deploy a smart contract to the Sepolia Testnet with hardhat-deploy</w:t>
        <w:br/>
        <w:t>Use BaseScan to view a deployed smart contract</w:t>
        <w:br/>
        <w:t>Overview</w:t>
        <w:br/>
        <w:t>Hardhat capabilities enable developers to deploy smart contracts easily to any Blockchain by simply creating tasks or scripts. However, due to the Hardhat architecture that enables its extension by creating plugins, you can rely on existing solutions developed by the community.</w:t>
        <w:br/>
        <w:t>Hardhat deploy is a community-developed plugin that enables the deployment of your smart contracts in a simple way.</w:t>
        <w:br/>
        <w:t>Setting up Hardhat deploy</w:t>
        <w:br/>
        <w:t>To install:</w:t>
        <w:br/>
        <w:t>Run npm install -D hardhat-deploy. Then, import hardhat-deploy in hardhat.config.ts:</w:t>
        <w:br/>
        <w:t>import 'hardhat-deploy';</w:t>
        <w:br/>
        <w:t>Create a folder called deploy and inside it create a new file called 001_deploy_lock.ts.</w:t>
        <w:br/>
        <w:t>Include the following:</w:t>
        <w:br/>
        <w:t>import { HardhatRuntimeEnvironment } from 'hardhat/types';</w:t>
        <w:br/>
        <w:t>import { DeployFunction } from 'hardhat-deploy/types';</w:t>
        <w:br/>
        <w:br/>
        <w:t>const func: DeployFunction = async function (hre: HardhatRuntimeEnvironment) {</w:t>
        <w:br/>
        <w:t xml:space="preserve">  // code here</w:t>
        <w:br/>
        <w:t>};</w:t>
        <w:br/>
        <w:t>export default func;</w:t>
        <w:br/>
        <w:t>Modify the tsconfig.json file to look like:</w:t>
        <w:br/>
        <w:t>{</w:t>
        <w:br/>
        <w:t xml:space="preserve">  "compilerOptions": {</w:t>
        <w:br/>
        <w:t xml:space="preserve">    "target": "es2020",</w:t>
        <w:br/>
        <w:t xml:space="preserve">    "module": "commonjs",</w:t>
        <w:br/>
        <w:t xml:space="preserve">    "esModuleInterop": true,</w:t>
        <w:br/>
        <w:t xml:space="preserve">    "forceConsistentCasingInFileNames": true,</w:t>
        <w:br/>
        <w:t xml:space="preserve">    "strict": true,</w:t>
        <w:br/>
        <w:t xml:space="preserve">    "skipLibCheck": true,</w:t>
        <w:br/>
        <w:t xml:space="preserve">    "resolveJsonModule": true</w:t>
        <w:br/>
        <w:t xml:space="preserve">  },</w:t>
        <w:br/>
        <w:t xml:space="preserve">  "include": ["./hardhat.config.ts", "./scripts", "./deploy", "./test"]</w:t>
        <w:br/>
        <w:t>}</w:t>
        <w:br/>
        <w:t>Before implementing the deploy functionality, configure a deployer account in the hardhat.config.ts file. Hardhat deployment includes a way to name accounts in the config file.</w:t>
        <w:br/>
        <w:t>Run the following, which adds an alias to the account 0 of your environment:</w:t>
        <w:br/>
        <w:t>const config: HardhatUserConfig = {</w:t>
        <w:br/>
        <w:t xml:space="preserve">  solidity: '0.8.23',</w:t>
        <w:br/>
        <w:t xml:space="preserve">  namedAccounts: {</w:t>
        <w:br/>
        <w:t xml:space="preserve">    deployer: 0,</w:t>
        <w:br/>
        <w:t xml:space="preserve">  },</w:t>
        <w:br/>
        <w:t>};</w:t>
        <w:br/>
        <w:t>Implement the deploy function by including the following in the 001_deploy_lock.ts file:</w:t>
        <w:br/>
        <w:t>import { HardhatRuntimeEnvironment } from 'hardhat/types';</w:t>
        <w:br/>
        <w:t>import { DeployFunction } from 'hardhat-deploy/types';</w:t>
        <w:br/>
        <w:t>import { ethers } from 'hardhat';</w:t>
        <w:br/>
        <w:br/>
        <w:t>const func: DeployFunction = async function (hre: HardhatRuntimeEnvironment) {</w:t>
        <w:br/>
        <w:t xml:space="preserve">  const { deploy } = hre.deployments;</w:t>
        <w:br/>
        <w:t xml:space="preserve">  // We can now use deployer</w:t>
        <w:br/>
        <w:t xml:space="preserve">  const { deployer } = await hre.getNamedAccounts();</w:t>
        <w:br/>
        <w:br/>
        <w:t xml:space="preserve">  // The value we want to lock</w:t>
        <w:br/>
        <w:t xml:space="preserve">  const VALUE_LOCKED = hre.ethers.parseEther('0.01');</w:t>
        <w:br/>
        <w:br/>
        <w:t xml:space="preserve">  // The unlock time after deployment</w:t>
        <w:br/>
        <w:t xml:space="preserve">  const UNLOCK_TIME = 10000;</w:t>
        <w:br/>
        <w:br/>
        <w:t xml:space="preserve">  // We use ethers to get the current time stamp</w:t>
        <w:br/>
        <w:t xml:space="preserve">  const blockNumber = await ethers.provider.getBlockNumber();</w:t>
        <w:br/>
        <w:t xml:space="preserve">  const lastBlockTimeStamp = (await ethers.provider.getBlock(blockNumber))?.timestamp as number;</w:t>
        <w:br/>
        <w:br/>
        <w:t xml:space="preserve">  // We say we want to deploy our Lock contract using the deployer</w:t>
        <w:br/>
        <w:t xml:space="preserve">  // account and passing the value and arguments.</w:t>
        <w:br/>
        <w:t xml:space="preserve">  await deploy('Lock', {</w:t>
        <w:br/>
        <w:t xml:space="preserve">    from: deployer,</w:t>
        <w:br/>
        <w:t xml:space="preserve">    args: [lastBlockTimeStamp + UNLOCK_TIME],</w:t>
        <w:br/>
        <w:t xml:space="preserve">    value: VALUE_LOCKED.toString(),</w:t>
        <w:br/>
        <w:t xml:space="preserve">  });</w:t>
        <w:br/>
        <w:t>};</w:t>
        <w:br/>
        <w:br/>
        <w:t>export default func;</w:t>
        <w:br/>
        <w:br/>
        <w:t>// This tag will help us in the next section to trigger this deployment file programmatically</w:t>
        <w:br/>
        <w:t>func.tags = ['DeployAll'];</w:t>
        <w:br/>
        <w:t>Testing your deployment</w:t>
        <w:br/>
        <w:t>The easiest way to test your deployment is by modifying the test.</w:t>
        <w:br/>
        <w:t>Go to Lock.ts and include in the imports the following:</w:t>
        <w:br/>
        <w:t>import { ethers, deployments } from 'hardhat';</w:t>
        <w:br/>
        <w:t>deployments will allow you to execute the deployment files from your test.</w:t>
        <w:br/>
        <w:t>Change the before function to look like the following:</w:t>
        <w:br/>
        <w:t>before(async () =&gt; {</w:t>
        <w:br/>
        <w:t xml:space="preserve">  lastBlockTimeStamp = await time.latest();</w:t>
        <w:br/>
        <w:br/>
        <w:t xml:space="preserve">  const signers = await ethers.getSigners();</w:t>
        <w:br/>
        <w:t xml:space="preserve">  ownerSigner = signers[0];</w:t>
        <w:br/>
        <w:t xml:space="preserve">  otherUserSigner = signers[1];</w:t>
        <w:br/>
        <w:br/>
        <w:t xml:space="preserve">  await deployments.fixture(['DeployAll']);</w:t>
        <w:br/>
        <w:t xml:space="preserve">  const lockDeployment = await deployments.get('Lock');</w:t>
        <w:br/>
        <w:br/>
        <w:t xml:space="preserve">  lockInstance = Lock__factory.connect(lockDeployment.address, ownerSigner);</w:t>
        <w:br/>
        <w:t>});</w:t>
        <w:br/>
        <w:t>Notice how you execute deployments.fixture and pass a tag that matches the one you specified in the deployment file (001_deploy_lock.ts).</w:t>
        <w:br/>
        <w:t>The deployment file is then executed and you can then reuse that functionality and simply consume the address of the newly-deployed contract by using:</w:t>
        <w:br/>
        <w:t>const lockDeployment = await deployments.get('Lock');</w:t>
        <w:br/>
        <w:t>Reuse Lock__factory but use the connect function and pass the address of the newly-created contract plus a signer. Then, run npx hardhat test and you should get the same result:</w:t>
        <w:br/>
        <w:t xml:space="preserve">  Lock</w:t>
        <w:br/>
        <w:t xml:space="preserve">    ✔ should get the unlockTime value</w:t>
        <w:br/>
        <w:t xml:space="preserve">    ✔ should have the right ether balance</w:t>
        <w:br/>
        <w:t xml:space="preserve">    ✔ should have the right owner</w:t>
        <w:br/>
        <w:t xml:space="preserve">    ✔ shouldn"t allow to withdraw before unlock time (51ms)</w:t>
        <w:br/>
        <w:t xml:space="preserve">    ✔ shouldn"t allow to withdraw a non owner</w:t>
        <w:br/>
        <w:t xml:space="preserve">    ✔ should allow to withdraw a owner</w:t>
        <w:br/>
        <w:br/>
        <w:t xml:space="preserve">  6 passing (2s)</w:t>
        <w:br/>
        <w:t>Deploying to a test network</w:t>
        <w:br/>
        <w:t>Deploying to a real test network involves configuring the network parameters in the hardhat config file. You need to include parameters such as:</w:t>
        <w:br/>
        <w:t>The JSON RPC url</w:t>
        <w:br/>
        <w:t>The account you want to use</w:t>
        <w:br/>
        <w:t>Real test ether or the native Blockchain token for gas costs</w:t>
        <w:br/>
        <w:t>Include the following in the hardhat.config.ts file:</w:t>
        <w:br/>
        <w:t>const config: HardhatUserConfig = {</w:t>
        <w:br/>
        <w:t xml:space="preserve">  solidity: '0.8.18',</w:t>
        <w:br/>
        <w:t xml:space="preserve">  namedAccounts: {</w:t>
        <w:br/>
        <w:t xml:space="preserve">    deployer: 0,</w:t>
        <w:br/>
        <w:t xml:space="preserve">  },</w:t>
        <w:br/>
        <w:t xml:space="preserve">  networks: {</w:t>
        <w:br/>
        <w:t xml:space="preserve">    base_sepolia: {</w:t>
        <w:br/>
        <w:t xml:space="preserve">      url: 'https://sepolia.base.org',</w:t>
        <w:br/>
        <w:t xml:space="preserve">      accounts: {</w:t>
        <w:br/>
        <w:t xml:space="preserve">        mnemonic: process.env.MNEMONIC ?? '',</w:t>
        <w:br/>
        <w:t xml:space="preserve">      },</w:t>
        <w:br/>
        <w:t xml:space="preserve">    },</w:t>
        <w:br/>
        <w:t xml:space="preserve">    sepolia: {</w:t>
        <w:br/>
        <w:t xml:space="preserve">      url: `https://eth-sepolia.g.alchemy.com/v2/${process.env.ALCHEMY_SEPOLIA_KEY ?? ''}`,</w:t>
        <w:br/>
        <w:t xml:space="preserve">      accounts: {</w:t>
        <w:br/>
        <w:t xml:space="preserve">        mnemonic: process.env.MNEMONIC ?? '',</w:t>
        <w:br/>
        <w:t xml:space="preserve">      },</w:t>
        <w:br/>
        <w:t xml:space="preserve">    },</w:t>
        <w:br/>
        <w:t xml:space="preserve">  },</w:t>
        <w:br/>
        <w:t>};</w:t>
        <w:br/>
        <w:t>You've configured 2 networks:</w:t>
        <w:br/>
        <w:t>base_sepolia</w:t>
        <w:br/>
        <w:t>sepolia</w:t>
        <w:br/>
        <w:t>You also need to create a .env file with the following variables:</w:t>
        <w:br/>
        <w:t>MNEMONIC="&lt;REPLACE WITH YOUR MNEMONIC&gt;"</w:t>
        <w:br/>
        <w:t>ALCHEMY_SEPOLIA_KEY=&lt;REPLACE WITH YOUR API KEY&gt;</w:t>
        <w:br/>
        <w:t>In order to ensure the environment variables are loaded, you need to install another package called dotenv:</w:t>
        <w:br/>
        <w:t>npm install -D dotenv</w:t>
        <w:br/>
        <w:t>Then, include the following in the hardhat.config.ts file:</w:t>
        <w:br/>
        <w:t>import dotenv from 'dotenv';</w:t>
        <w:br/>
        <w:br/>
        <w:t>dotenv.config();</w:t>
        <w:br/>
        <w:t>Deploy to base with the following command:</w:t>
        <w:br/>
        <w:t>npx hardhat deploy --network base_sepolia</w:t>
        <w:br/>
        <w:t>After you run the command, a deployments folder appears with a newly-created deployment for base_sepolia:</w:t>
        <w:br/>
        <w:t>If you want to deploy to another network, change the network name as follows:</w:t>
        <w:br/>
        <w:t>npx hardhat deploy --network sepolia</w:t>
        <w:br/>
        <w:t>INFO</w:t>
        <w:br/>
        <w:t>Be aware that you must have the correct environment variables for the JSON RPC URLs. For example, for Sepolia use ALCHEMY_SEPOLIA_KEY.</w:t>
        <w:br/>
        <w:t>Conclusion</w:t>
        <w:br/>
        <w:t>In this lesson, you've learned how to deploy smart contracts using Hardhat and Hardhat-deploy. You have configured hardhat to easily deploy to multiple networks and you created deployment files to abstract this task.</w:t>
        <w:br/>
        <w:t>See also</w:t>
        <w:br/>
        <w:t>Solidity Docs</w:t>
        <w:br/>
        <w:t>ON THIS PAGE</w:t>
        <w:br/>
        <w:t>Overview</w:t>
        <w:br/>
        <w:t>Setting up Hardhat deploy</w:t>
        <w:br/>
        <w:t>Testing your deployment</w:t>
        <w:br/>
        <w:t>Deploying to a test network</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https://docs.base.org/base-learn/docs/hardhat-deploy/installing-hardhat-deploy-vid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Installing Hardhat Deploy</w:t>
        <w:br/>
        <w:t>Setting up the Deploy Script</w:t>
        <w:br/>
        <w:t>Testing Our Deployment</w:t>
        <w:br/>
        <w:t>Test Network Configuration</w:t>
        <w:br/>
        <w:t>Deployment</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Installing Hardhat Deploy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https://docs.base.org/base-learn/docs/hardhat-deploy/setup-deploy-script-vid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Installing Hardhat Deploy</w:t>
        <w:br/>
        <w:t>Setting up the Deploy Script</w:t>
        <w:br/>
        <w:t>Testing Our Deployment</w:t>
        <w:br/>
        <w:t>Test Network Configuration</w:t>
        <w:br/>
        <w:t>Deployment</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Setting up the Deploy Script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https://docs.base.org/base-learn/docs/hardhat-deploy/test-network-configuration-vid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Installing Hardhat Deploy</w:t>
        <w:br/>
        <w:t>Setting up the Deploy Script</w:t>
        <w:br/>
        <w:t>Testing Our Deployment</w:t>
        <w:br/>
        <w:t>Test Network Configuration</w:t>
        <w:br/>
        <w:t>Deployment</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Test Network Configuration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https://docs.base.org/base-learn/docs/hardhat-deploy/testing-our-deployment-vid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Installing Hardhat Deploy</w:t>
        <w:br/>
        <w:t>Setting up the Deploy Script</w:t>
        <w:br/>
        <w:t>Testing Our Deployment</w:t>
        <w:br/>
        <w:t>Test Network Configuration</w:t>
        <w:br/>
        <w:t>Deployment</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Testing Our Deployment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https://docs.base.org/base-learn/docs/hardhat-forking/</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Verifying Smart Contracts</w:t>
        <w:br/>
        <w:t>Mainnet Forking</w:t>
        <w:br/>
        <w:t>Forking Mainnet</w:t>
        <w:br/>
        <w:t>Hardhat Forking</w:t>
        <w:br/>
        <w:t>Development With Foundry</w:t>
        <w:br/>
        <w:t>Smart Contract Development</w:t>
        <w:br/>
        <w:t>Token Development</w:t>
        <w:br/>
        <w:t>Hardhat Tools and Testing</w:t>
        <w:br/>
        <w:t>Onchain App Development (Frontend)</w:t>
        <w:br/>
        <w:t>Exercise Contracts</w:t>
        <w:br/>
        <w:t>Hardhat Forking</w:t>
        <w:br/>
        <w:t>In this article, you'll learn how to fork smart contracts in Ethereum mainnet using Hardhat.</w:t>
        <w:br/>
        <w:t>Objectives</w:t>
        <w:br/>
        <w:t>By the end of this lesson, you should be able to:</w:t>
        <w:br/>
        <w:t>Use Hardhat Network to create a local fork of mainnet and deploy a contract to it</w:t>
        <w:br/>
        <w:t>Utilize Hardhat forking features to configure the fork for several use cases</w:t>
        <w:br/>
        <w:t>Overview</w:t>
        <w:br/>
        <w:t>Hardhat forking is a powerful feature that allows developers to create a local replica or fork of the Ethereum network or any other EVM-compatible Blockchain. By using this feature, you can develop smart contracts that rely on smart contracts that are already deployed to a particular network.</w:t>
        <w:br/>
        <w:t>You will create a BalanceReader.sol contract that reads the USDC balance of a particular holder.</w:t>
        <w:br/>
        <w:t>In order to achieve that, you need to:</w:t>
        <w:br/>
        <w:t>Create the BalanceReader.sol contract</w:t>
        <w:br/>
        <w:t>Configure Hardhat to support forking</w:t>
        <w:br/>
        <w:t>Create a test for the BalanceReader.sol contract</w:t>
        <w:br/>
        <w:t>Hardhat forking also has other capabilities like:</w:t>
        <w:br/>
        <w:t>hardhat_impersonateAccount (useful to impersonate an account and others)</w:t>
        <w:br/>
        <w:t>hardhat_stopImpersonatingAccount</w:t>
        <w:br/>
        <w:t>hardhat_setNonce</w:t>
        <w:br/>
        <w:t>hardhat_setBalance</w:t>
        <w:br/>
        <w:t>hardhat_setCode</w:t>
        <w:br/>
        <w:t>hardhat_setStorageAt</w:t>
        <w:br/>
        <w:t>Those won't be covered in this guide, however it's recommended to explore them a bit more in the following link:</w:t>
        <w:br/>
        <w:t>https://hardhat.org/hardhat-network/guides/mainnet-forking.html</w:t>
        <w:br/>
        <w:t>Creating the Balance Reader contract</w:t>
        <w:br/>
        <w:t>The BalanceReader contract is created as follows:</w:t>
        <w:br/>
        <w:t>pragma solidity 0.8.9;</w:t>
        <w:br/>
        <w:br/>
        <w:t>import "@openzeppelin/contracts/token/ERC20/IERC20.sol";</w:t>
        <w:br/>
        <w:br/>
        <w:t>contract BalanceReader {</w:t>
        <w:br/>
        <w:t xml:space="preserve">    function getERC20BalanceOf(address _account, address _tokenAddress)</w:t>
        <w:br/>
        <w:t xml:space="preserve">        external</w:t>
        <w:br/>
        <w:t xml:space="preserve">        view</w:t>
        <w:br/>
        <w:t xml:space="preserve">        returns (uint256)</w:t>
        <w:br/>
        <w:t xml:space="preserve">    {</w:t>
        <w:br/>
        <w:t xml:space="preserve">        // we create an instance only using the interface and the address</w:t>
        <w:br/>
        <w:t xml:space="preserve">        return IERC20(_tokenAddress).balanceOf(_account);</w:t>
        <w:br/>
        <w:t xml:space="preserve">    }</w:t>
        <w:br/>
        <w:t>}</w:t>
        <w:br/>
        <w:t>You simply pass the address of an account and the address of a token, then you get and return the balance.</w:t>
        <w:br/>
        <w:t>You will need to install @openzeppelin by running:</w:t>
        <w:br/>
        <w:t>npm install @openzeppelin/contracts</w:t>
        <w:br/>
        <w:t>Then, check that everything is working correctly by running:</w:t>
        <w:br/>
        <w:t>npx hardhat compile</w:t>
        <w:br/>
        <w:t>You should get:</w:t>
        <w:br/>
        <w:t>Generating typings for: 2 artifacts in dir: typechain-types for target: ethers-v6</w:t>
        <w:br/>
        <w:t>Successfully generated 18 typings!</w:t>
        <w:br/>
        <w:t>Compiled 2 Solidity files successfully</w:t>
        <w:br/>
        <w:t>Configuring Hardhat to support forking</w:t>
        <w:br/>
        <w:t>By default, Hardhat uses a network called hardhat. You must change its default configuration by going to the hardhat.config.ts file and include the following in the network:</w:t>
        <w:br/>
        <w:t>hardhat: {</w:t>
        <w:br/>
        <w:t xml:space="preserve">    forking: {</w:t>
        <w:br/>
        <w:t xml:space="preserve">        url: `https://eth-mainnet.g.alchemy.com/v2/${process.env.ALCHEMY_MAINNET_KEY ?? ""}`,</w:t>
        <w:br/>
        <w:t xml:space="preserve">        enabled: true</w:t>
        <w:br/>
        <w:t xml:space="preserve">    }</w:t>
        <w:br/>
        <w:t>},</w:t>
        <w:br/>
        <w:t>Be aware that you need to have an ALCHEMY_MAINNET_KEY in your .env file. You can get one directly from Alchemy.</w:t>
        <w:br/>
        <w:t>Also notice that forking is enabled by specifying enabled: true, however this value can be changed via environment variables.</w:t>
        <w:br/>
        <w:t>Creating a test for the BalanceReader.sol contract</w:t>
        <w:br/>
        <w:t>Create a test file in the test folder called BalanceReader.ts and include the following:</w:t>
        <w:br/>
        <w:t>import { Signer } from 'ethers';</w:t>
        <w:br/>
        <w:t>import { ethers } from 'hardhat';</w:t>
        <w:br/>
        <w:br/>
        <w:t>import { BalanceReader, BalanceReader__factory } from '../typechain-types';</w:t>
        <w:br/>
        <w:br/>
        <w:t>describe('BalanceReader tests', () =&gt; {</w:t>
        <w:br/>
        <w:t xml:space="preserve">  let instance: BalanceReader;</w:t>
        <w:br/>
        <w:t xml:space="preserve">  let accounts: Signer[];</w:t>
        <w:br/>
        <w:br/>
        <w:t xml:space="preserve">  // Configure the addresses we can to check balances for</w:t>
        <w:br/>
        <w:t xml:space="preserve">  const USDC_MAINNET_ADDRESS = '0xa0b86991c6218b36c1d19d4a2e9eb0ce3606eb48'; // https://etherscan.io/token/0xa0b86991c6218b36c1d19d4a2e9eb0ce3606eb48</w:t>
        <w:br/>
        <w:t xml:space="preserve">  const ARBITRUM_ONE_GATEWAY = '0xcEe284F754E854890e311e3280b767F80797180d';</w:t>
        <w:br/>
        <w:t xml:space="preserve">  const USDC_DECIMALS = 6;</w:t>
        <w:br/>
        <w:br/>
        <w:t xml:space="preserve">  it('gets arbitrum gateway balance', async () =&gt; {</w:t>
        <w:br/>
        <w:t xml:space="preserve">    // We get signers as in a normal test</w:t>
        <w:br/>
        <w:t xml:space="preserve">    accounts = await ethers.getSigners();</w:t>
        <w:br/>
        <w:t xml:space="preserve">    const factory = new BalanceReader__factory(accounts[0]);</w:t>
        <w:br/>
        <w:br/>
        <w:t xml:space="preserve">    // We deploy the contract to our local test environment</w:t>
        <w:br/>
        <w:t xml:space="preserve">    instance = await factory.deploy();</w:t>
        <w:br/>
        <w:br/>
        <w:t xml:space="preserve">    // Our contract will be able to check the balances of the mainnet deployed contracts and address</w:t>
        <w:br/>
        <w:t xml:space="preserve">    const balance = await instance.getERC20BalanceOf(ARBITRUM_ONE_GATEWAY, USDC_MAINNET_ADDRESS);</w:t>
        <w:br/>
        <w:t xml:space="preserve">    const balanceAsString = ethers.formatUnits(balance, USDC_DECIMALS);</w:t>
        <w:br/>
        <w:br/>
        <w:t xml:space="preserve">    console.log(</w:t>
        <w:br/>
        <w:t xml:space="preserve">      'The USDC Balance of Arbitrum Gateway is $',</w:t>
        <w:br/>
        <w:t xml:space="preserve">      Number(balanceAsString).toLocaleString(),</w:t>
        <w:br/>
        <w:t xml:space="preserve">    );</w:t>
        <w:br/>
        <w:t xml:space="preserve">  });</w:t>
        <w:br/>
        <w:t>});</w:t>
        <w:br/>
        <w:t>In this example, the USDC address is used and since USDC is an ERC-20 token, you can explore the token holders of that particular token directly in Etherscan:</w:t>
        <w:br/>
        <w:t>Or, visit https://etherscan.io/token/0xa0b86991c6218b36c1d19d4a2e9eb0ce3606eb48#balances, where you can see, at the time or writing, Arbitrum ONE Gateway is the top token holder.</w:t>
        <w:br/>
        <w:t>Then, run the following command:</w:t>
        <w:br/>
        <w:t>npx hardhat test ./test/BalanceReader.ts</w:t>
        <w:br/>
        <w:t>You should get:</w:t>
        <w:br/>
        <w:t>BalanceReader tests</w:t>
        <w:br/>
        <w:t>The USDC Balance of Arbitrum Gateway is $ 1,116,923,836.506</w:t>
        <w:br/>
        <w:t xml:space="preserve">    ✔ gets arbitrum gateway balance (4345ms)</w:t>
        <w:br/>
        <w:br/>
        <w:t xml:space="preserve">  1 passing (4s)</w:t>
        <w:br/>
        <w:t>Conclusion</w:t>
        <w:br/>
        <w:t>In this lesson, you've learned how to use hardhat forking capabilities to test smart contracts. You learned how contracts can interact with already-deployed contracts in an easy way.</w:t>
        <w:br/>
        <w:t>See also</w:t>
        <w:br/>
        <w:t>ON THIS PAGE</w:t>
        <w:br/>
        <w:t>Overview</w:t>
        <w:br/>
        <w:t>Creating the Balance Reader contract</w:t>
        <w:br/>
        <w:t>Configuring Hardhat to support forking</w:t>
        <w:br/>
        <w:t>Creating a test for the BalanceReader.sol contract</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https://docs.base.org/base-learn/docs/hardhat-forking/mainnet-forking-vid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Verifying Smart Contracts</w:t>
        <w:br/>
        <w:t>Mainnet Forking</w:t>
        <w:br/>
        <w:t>Forking Mainnet</w:t>
        <w:br/>
        <w:t>Hardhat Forking</w:t>
        <w:br/>
        <w:t>Development With Foundry</w:t>
        <w:br/>
        <w:t>Smart Contract Development</w:t>
        <w:br/>
        <w:t>Token Development</w:t>
        <w:br/>
        <w:t>Hardhat Tools and Testing</w:t>
        <w:br/>
        <w:t>Onchain App Development (Frontend)</w:t>
        <w:br/>
        <w:t>Exercise Contracts</w:t>
        <w:br/>
        <w:t>Forking Mainnet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https://docs.base.org/base-learn/docs/hardhat-setup-overview/creating-a-project-vid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Overview</w:t>
        <w:br/>
        <w:t>Creating a Project</w:t>
        <w:br/>
        <w:t>Setup and Overview</w:t>
        <w:br/>
        <w:t>Testing with Typescript</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Creating a Project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https://docs.base.org/base-learn/docs/hardhat-setup-overview/hardhat-overview-vid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Overview</w:t>
        <w:br/>
        <w:t>Creating a Project</w:t>
        <w:br/>
        <w:t>Setup and Overview</w:t>
        <w:br/>
        <w:t>Testing with Typescript</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Overview</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https://docs.base.org/base-learn/docs/hardhat-setup-overview/hardhat-setup-overview-sbs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Overview</w:t>
        <w:br/>
        <w:t>Creating a Project</w:t>
        <w:br/>
        <w:t>Setup and Overview</w:t>
        <w:br/>
        <w:t>Testing with Typescript</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Setup and Overview</w:t>
        <w:br/>
        <w:t>In this article, you'll learn about Hardhat: a development framework to create, test, and deploy smart contracts to Ethereum and other supported EVM chains.</w:t>
        <w:br/>
        <w:t>Objectives</w:t>
        <w:br/>
        <w:t>By the end of this lesson, you should be able to:</w:t>
        <w:br/>
        <w:t>Install and create a new Hardhat project with Typescript support</w:t>
        <w:br/>
        <w:t>Describe the organization and folder structure of a Hardhat project</w:t>
        <w:br/>
        <w:t>List the use and properties of hardhat.config.ts</w:t>
        <w:br/>
        <w:t>Overview</w:t>
        <w:br/>
        <w:t>Hardhat is a development environment that allows you to develop and test Solidity on your local machine. It includes debugging and unit testing tools, and has an ecosystem of third-party-developed plugins that ease development and deployment.</w:t>
        <w:br/>
        <w:t>Among other things, these plugins can help you deploy contracts, see the size of your compiled byte-code, and even see unit test coverage.</w:t>
        <w:br/>
        <w:t>Installing Hardhat and creating a new project</w:t>
        <w:br/>
        <w:t>As a pre-requisite to start developing smart contracts with Hardhat, Node.js must be installed.</w:t>
        <w:br/>
        <w:t>You can then simply type npx hardhat init, which provides a set of options to bootstrap a Hardhat project:</w:t>
        <w:br/>
        <w:t>888    888                      888 888               888</w:t>
        <w:br/>
        <w:t>888    888                      888 888               888</w:t>
        <w:br/>
        <w:t>888    888                      888 888               888</w:t>
        <w:br/>
        <w:t>8888888888  8888b.  888d888 .d88888 88888b.   8888b.  888888</w:t>
        <w:br/>
        <w:t>888    888     "88b 888P"  d88" 888 888 "88b     "88b 888</w:t>
        <w:br/>
        <w:t>888    888 .d888888 888    888  888 888  888 .d888888 888</w:t>
        <w:br/>
        <w:t>888    888 888  888 888    Y88b 888 888  888 888  888 Y88b.</w:t>
        <w:br/>
        <w:t>888    888 "Y888888 888     "Y88888 888  888 "Y888888  "Y888</w:t>
        <w:br/>
        <w:br/>
        <w:t>👷 Welcome to Hardhat v2.11.2 👷‍</w:t>
        <w:br/>
        <w:br/>
        <w:t>? What do you want to do? …</w:t>
        <w:br/>
        <w:t>❯ Create a JavaScript project</w:t>
        <w:br/>
        <w:t xml:space="preserve">  Create a TypeScript project</w:t>
        <w:br/>
        <w:t xml:space="preserve">  Create an empty hardhat.config.js</w:t>
        <w:br/>
        <w:t xml:space="preserve">  Quit</w:t>
        <w:br/>
        <w:t>You are encouraged to select Create a TypeScript project, since it provides you with some benefits such as static typing that can reduce the number of errors during development.</w:t>
        <w:br/>
        <w:t>You can then enter 'yes' for the remaining options, which include installing the @nomicfoundation/hardhat-toolbox package that contains some of the most used Hardhat plugins.</w:t>
        <w:br/>
        <w:t>✔ What do you want to do? · Create a TypeScript project</w:t>
        <w:br/>
        <w:t>✔ Hardhat project root: · {any location}</w:t>
        <w:br/>
        <w:t>✔ Do you want to add a .gitignore? (Y/n) · y</w:t>
        <w:br/>
        <w:t>✔ Do you want to install this sample project's dependencies with npm (hardhat @nomicfoundation/hardhat-toolbox)? (Y/n) · y</w:t>
        <w:br/>
        <w:t>Anatomy of a Hardhat project</w:t>
        <w:br/>
        <w:t>After you complete the previous step, the folder structure looks like the following:</w:t>
        <w:br/>
        <w:t>contracts # contracts will go here</w:t>
        <w:br/>
        <w:t>hardhat.config.ts # configuration file for hardhat</w:t>
        <w:br/>
        <w:t>node_modules # node.js package folder</w:t>
        <w:br/>
        <w:t>package-lock.json # node.js package lock file</w:t>
        <w:br/>
        <w:t>package.json # node.js package file</w:t>
        <w:br/>
        <w:t>scripts # place the scripts here</w:t>
        <w:br/>
        <w:t>test # place the tests here</w:t>
        <w:br/>
        <w:t>tsconfig.json # typescript configuration file</w:t>
        <w:br/>
        <w:t>It is also common to save hardhat tasks in a task folder.</w:t>
        <w:br/>
        <w:t>It is important to mention that all these paths are fully configurable in the hardhat.config.ts file. You can specify a different folder for the contracts, such as src.</w:t>
        <w:br/>
        <w:t>Configuration</w:t>
        <w:br/>
        <w:t>You can configure the Hardhat environment in the hardhat.config.ts file.</w:t>
        <w:br/>
        <w:t>Since the project uses Typescript, you have the benefit of using static typing.</w:t>
        <w:br/>
        <w:t>The following is the default configuration:</w:t>
        <w:br/>
        <w:t>import { HardhatUserConfig } from 'hardhat/config';</w:t>
        <w:br/>
        <w:t>import '@nomicfoundation/hardhat-toolbox';</w:t>
        <w:br/>
        <w:br/>
        <w:t>const config: HardhatUserConfig = {</w:t>
        <w:br/>
        <w:t xml:space="preserve">  solidity: '0.8.17',</w:t>
        <w:br/>
        <w:t>};</w:t>
        <w:br/>
        <w:br/>
        <w:t>export default config;</w:t>
        <w:br/>
        <w:t>You can configure aspects such as:</w:t>
        <w:br/>
        <w:t>default network</w:t>
        <w:br/>
        <w:t>networks</w:t>
        <w:br/>
        <w:t>solidity</w:t>
        <w:br/>
        <w:t>paths</w:t>
        <w:br/>
        <w:t>mocha</w:t>
        <w:br/>
        <w:t>For example:</w:t>
        <w:br/>
        <w:t>import { HardhatUserConfig } from 'hardhat/config';</w:t>
        <w:br/>
        <w:t>import '@nomicfoundation/hardhat-toolbox';</w:t>
        <w:br/>
        <w:br/>
        <w:t>const config: HardhatUserConfig = {</w:t>
        <w:br/>
        <w:t xml:space="preserve">  defaultNetwork: 'base',</w:t>
        <w:br/>
        <w:t xml:space="preserve">  networks: {</w:t>
        <w:br/>
        <w:t xml:space="preserve">    base_sepolia: {</w:t>
        <w:br/>
        <w:t xml:space="preserve">      url: 'https://sepolia.base.org',</w:t>
        <w:br/>
        <w:t xml:space="preserve">      accounts: ['&lt;private key 1&gt;'],</w:t>
        <w:br/>
        <w:t xml:space="preserve">    },</w:t>
        <w:br/>
        <w:t xml:space="preserve">    sepolia: {</w:t>
        <w:br/>
        <w:t xml:space="preserve">      url: 'https://sepolia.infura.io/v3/&lt;key&gt;',</w:t>
        <w:br/>
        <w:t xml:space="preserve">      accounts: ['&lt;private key 1&gt;', '&lt;private key 2&gt;'],</w:t>
        <w:br/>
        <w:t xml:space="preserve">    },</w:t>
        <w:br/>
        <w:t xml:space="preserve">  },</w:t>
        <w:br/>
        <w:t xml:space="preserve">  solidity: {</w:t>
        <w:br/>
        <w:t xml:space="preserve">    version: '0.8.17',</w:t>
        <w:br/>
        <w:t xml:space="preserve">    settings: {</w:t>
        <w:br/>
        <w:t xml:space="preserve">      optimizer: {</w:t>
        <w:br/>
        <w:t xml:space="preserve">        enabled: true,</w:t>
        <w:br/>
        <w:t xml:space="preserve">        runs: 200,</w:t>
        <w:br/>
        <w:t xml:space="preserve">      },</w:t>
        <w:br/>
        <w:t xml:space="preserve">    },</w:t>
        <w:br/>
        <w:t xml:space="preserve">  },</w:t>
        <w:br/>
        <w:t xml:space="preserve">  paths: {</w:t>
        <w:br/>
        <w:t xml:space="preserve">    sources: './contracts',</w:t>
        <w:br/>
        <w:t xml:space="preserve">    tests: './test',</w:t>
        <w:br/>
        <w:t xml:space="preserve">    cache: './cache',</w:t>
        <w:br/>
        <w:t xml:space="preserve">    artifacts: './artifacts',</w:t>
        <w:br/>
        <w:t xml:space="preserve">  },</w:t>
        <w:br/>
        <w:t>};</w:t>
        <w:br/>
        <w:br/>
        <w:t>export default config;</w:t>
        <w:br/>
        <w:t>Compiling smart contracts</w:t>
        <w:br/>
        <w:t>At this point, you should have a Hardhat project up and running to start developing smart contracts. You may notice Hardhat includes a sample contract called Lock.sol.</w:t>
        <w:br/>
        <w:t>To run your first command, enter npx hardhat compile, which compiles the smart contracts and generates the correct artifacts that includes the bytecode and ABI.</w:t>
        <w:br/>
        <w:t>After running the npx hardhat compile command, you should see a new folder named artifacts. This folder contains each contract name as a folder and a {ContractName}.json file.</w:t>
        <w:br/>
        <w:t>ON THIS PAGE</w:t>
        <w:br/>
        <w:t>Overview</w:t>
        <w:br/>
        <w:t>Installing Hardhat and creating a new project</w:t>
        <w:br/>
        <w:t>Compiling smart contracts</w:t>
        <w:br/>
        <w:t>Anatomy of a Hardhat project</w:t>
        <w:br/>
        <w:t>Configuration</w:t>
        <w:br/>
        <w:t>Compiling smart contracts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https://docs.base.org/base-learn/docs/hardhat-testing/contract-abi-and-testing-vid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Testing Overview</w:t>
        <w:br/>
        <w:t>Writing Tests</w:t>
        <w:br/>
        <w:t>Contract ABIs and Testing</w:t>
        <w:br/>
        <w:t>Testing with Hardhat and Typechain</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Contract ABIs and Testing</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https://docs.base.org/base-learn/docs/hardhat-testing/hardhat-testing-sbs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Testing Overview</w:t>
        <w:br/>
        <w:t>Writing Tests</w:t>
        <w:br/>
        <w:t>Contract ABIs and Testing</w:t>
        <w:br/>
        <w:t>Testing with Hardhat and Typechain</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Testing with Hardhat and Typechain</w:t>
        <w:br/>
        <w:t>In this article, you'll learn how to test smart contracts with Hardhat and Typechain.</w:t>
        <w:br/>
        <w:t>Objectives</w:t>
        <w:br/>
        <w:t>By the end of this lesson, you should be able to:</w:t>
        <w:br/>
        <w:t>Set up TypeChain to enable testing</w:t>
        <w:br/>
        <w:t>Write unit tests for smart contracts using Mocha, Chai, and the Hardhat Toolkit</w:t>
        <w:br/>
        <w:t>Set up multiple signers and call smart contract functions with different signers</w:t>
        <w:br/>
        <w:t>Overview</w:t>
        <w:br/>
        <w:t>Testing is an important aspect of software development and developing smart contracts is no different. In fact, you need to be more careful because smart contracts usually manage money and live in an adversarial environment, where anyone can see the code and interact with your smart contract. This means you can expect bad actors to try to exploit your smart contracts.</w:t>
        <w:br/>
        <w:t>Setup Typechain</w:t>
        <w:br/>
        <w:t>In the previous guide, you created a new project using the init command that by default installs @nomicfoundation/hardhat-toolbox. This package already contains Typechain, which is a plugin that generates static types for your smart contracts. This means you can interact with your contracts and get immediate feedback about the parameters received by a particular function and the functions of a smart contract.</w:t>
        <w:br/>
        <w:t>The best way to see its true potential is to start writing tests.</w:t>
        <w:br/>
        <w:t>After compiling the hardhat project in the previous lesson, a new folder called typechain-types was created, which Typechain is already installed and running.</w:t>
        <w:br/>
        <w:t>Writing your first unit test with Typechain</w:t>
        <w:br/>
        <w:t>Hardhat includes a sample smart contract named Lock.sol and a sample test inside the test folder named Lock.ts.</w:t>
        <w:br/>
        <w:t>In the following, you reuse this smart contract but rewrite the test using Typechain.</w:t>
        <w:br/>
        <w:t>To remove the body of the Lock.ts file:</w:t>
        <w:br/>
        <w:t>import { expect } from 'chai';</w:t>
        <w:br/>
        <w:t>import { ethers } from 'hardhat';</w:t>
        <w:br/>
        <w:br/>
        <w:t>describe('Lock', function () {});</w:t>
        <w:br/>
        <w:t>Then, import two files from typechain-types, Lock, and Lock__Factory.</w:t>
        <w:br/>
        <w:t>Typechain always creates two files per contract. The first one Lock refers to the type and functions of a particular contract. Lock__Factory is used to deploy the Lock contract or to create instances of a particular contract.</w:t>
        <w:br/>
        <w:t>The Lock.sol contract allows the creator to lock Ether until an unlock time has passed.</w:t>
        <w:br/>
        <w:t>Notice the constructor has a payable keyword:</w:t>
        <w:br/>
        <w:t>constructor(uint _unlockTime) payable {</w:t>
        <w:br/>
        <w:t xml:space="preserve">        require(</w:t>
        <w:br/>
        <w:t xml:space="preserve">            block.timestamp &lt; _unlockTime,</w:t>
        <w:br/>
        <w:t xml:space="preserve">            "Unlock time should be in the future"</w:t>
        <w:br/>
        <w:t xml:space="preserve">        );</w:t>
        <w:br/>
        <w:br/>
        <w:t xml:space="preserve">        unlockTime = _unlockTime;</w:t>
        <w:br/>
        <w:t xml:space="preserve">        owner = payable(msg.sender);</w:t>
        <w:br/>
        <w:t xml:space="preserve">    }</w:t>
        <w:br/>
        <w:t>This means the contract is expecting to receive an amount of ether.</w:t>
        <w:br/>
        <w:t>Next, test the following:</w:t>
        <w:br/>
        <w:t>The unlock time value</w:t>
        <w:br/>
        <w:t>The value locked during creation</w:t>
        <w:br/>
        <w:t>The owner address</w:t>
        <w:br/>
        <w:t>The withdraw function</w:t>
        <w:br/>
        <w:t>Reveal code</w:t>
        <w:br/>
        <w:br/>
        <w:br/>
        <w:br/>
        <w:br/>
        <w:br/>
        <w:br/>
        <w:br/>
        <w:br/>
        <w:br/>
        <w:br/>
        <w:br/>
        <w:br/>
        <w:br/>
        <w:br/>
        <w:br/>
        <w:br/>
        <w:br/>
        <w:br/>
        <w:br/>
        <w:br/>
        <w:br/>
        <w:br/>
        <w:br/>
        <w:br/>
        <w:br/>
        <w:br/>
        <w:br/>
        <w:br/>
        <w:br/>
        <w:br/>
        <w:br/>
        <w:br/>
        <w:br/>
        <w:br/>
        <w:br/>
        <w:br/>
        <w:br/>
        <w:br/>
        <w:br/>
        <w:br/>
        <w:br/>
        <w:br/>
        <w:br/>
        <w:br/>
        <w:br/>
        <w:br/>
        <w:br/>
        <w:br/>
        <w:br/>
        <w:br/>
        <w:br/>
        <w:br/>
        <w:br/>
        <w:t>Testing unlockTime</w:t>
        <w:br/>
        <w:t>Next, you include test cases after the before function.</w:t>
        <w:br/>
        <w:t>The first test case should verify that the unlockTime variable is correct.</w:t>
        <w:br/>
        <w:t>Reveal code</w:t>
        <w:br/>
        <w:br/>
        <w:br/>
        <w:br/>
        <w:br/>
        <w:br/>
        <w:br/>
        <w:br/>
        <w:br/>
        <w:br/>
        <w:br/>
        <w:br/>
        <w:t>Testing Ether balance</w:t>
        <w:br/>
        <w:t>In order to get the balance of your Lock contract, you simply call ethers.provider.getBalance.</w:t>
        <w:br/>
        <w:t>Create a new test case:</w:t>
        <w:br/>
        <w:t>Reveal code</w:t>
        <w:br/>
        <w:br/>
        <w:br/>
        <w:br/>
        <w:br/>
        <w:br/>
        <w:br/>
        <w:br/>
        <w:br/>
        <w:br/>
        <w:br/>
        <w:br/>
        <w:t>Then, run npx hardhat test and you should get:</w:t>
        <w:br/>
        <w:t xml:space="preserve">  Lock</w:t>
        <w:br/>
        <w:t xml:space="preserve">    ✔ should get the unlockTime value</w:t>
        <w:br/>
        <w:t xml:space="preserve">    ✔ should have the right ether balance</w:t>
        <w:br/>
        <w:br/>
        <w:t xml:space="preserve">  2 passing (1s)</w:t>
        <w:br/>
        <w:t>Testing owner</w:t>
        <w:br/>
        <w:t>Similar to the previous test cases, you can verify that the owner is correct.</w:t>
        <w:br/>
        <w:t>Reveal code</w:t>
        <w:br/>
        <w:br/>
        <w:br/>
        <w:br/>
        <w:br/>
        <w:br/>
        <w:t>Then, run npx hardhat test and you should get:</w:t>
        <w:br/>
        <w:t xml:space="preserve">  Lock</w:t>
        <w:br/>
        <w:t xml:space="preserve">    ✔ should get the unlockTime value</w:t>
        <w:br/>
        <w:t xml:space="preserve">    ✔ should have the right ether balance</w:t>
        <w:br/>
        <w:t xml:space="preserve">    ✔ should have the right owner</w:t>
        <w:br/>
        <w:br/>
        <w:t xml:space="preserve">  3 passing (1s)</w:t>
        <w:br/>
        <w:t>Testing withdraw</w:t>
        <w:br/>
        <w:t>Testing withdrawal is more complex because you need to assert certain conditions, such as:</w:t>
        <w:br/>
        <w:t>The owner cannot withdraw before the unlock time.</w:t>
        <w:br/>
        <w:t>Only the owner can withdraw.</w:t>
        <w:br/>
        <w:t>The withdraw function works as expected.</w:t>
        <w:br/>
        <w:t>Hardhat allow you to test reverts with a set of custom matchers.</w:t>
        <w:br/>
        <w:t>For example, the following code checks that an attempt to call the function withdraw reverts with a particular message:</w:t>
        <w:br/>
        <w:t>it('shouldn"t allow to withdraw before unlock time', async () =&gt; {</w:t>
        <w:br/>
        <w:t xml:space="preserve">  await expect(lockInstance.withdraw()).to.be.revertedWith("You can't withdraw yet");</w:t>
        <w:br/>
        <w:t>});</w:t>
        <w:br/>
        <w:t>In addition, Hardhat also allows you to manipulate the time of the environment where the tests are executed. You can think of it as a Blockchain that is running before the tests and then the tests are executed against it.</w:t>
        <w:br/>
        <w:t>You can modify the block.timestamp by using the time helper:</w:t>
        <w:br/>
        <w:t>it('shouldn"t allow to withdraw a non owner', async () =&gt; {</w:t>
        <w:br/>
        <w:t xml:space="preserve">  const newLastBlockTimeStamp = await time.latest();</w:t>
        <w:br/>
        <w:br/>
        <w:t xml:space="preserve">  // We set the next block time stamp using this helper.</w:t>
        <w:br/>
        <w:t xml:space="preserve">  // We assign a value further in the future.</w:t>
        <w:br/>
        <w:t xml:space="preserve">  await time.setNextBlockTimestamp(newLastBlockTimeStamp + UNLOCK_TIME);</w:t>
        <w:br/>
        <w:br/>
        <w:t xml:space="preserve">  // Then we try to withdraw using other user signer. Notice the .connect function that is useful</w:t>
        <w:br/>
        <w:t xml:space="preserve">  //  to create and instance but have the msg.sender as the new signer.</w:t>
        <w:br/>
        <w:t xml:space="preserve">  const newInstanceUsingAnotherSigner = lockInstance.connect(otherUserSigner);</w:t>
        <w:br/>
        <w:br/>
        <w:t xml:space="preserve">  // We attempt to withdraw, but since the sender is not the owner, it will revert.</w:t>
        <w:br/>
        <w:t xml:space="preserve">  await expect(newInstanceUsingAnotherSigner.withdraw()).to.be.revertedWith("You aren't the owner");</w:t>
        <w:br/>
        <w:t>});</w:t>
        <w:br/>
        <w:t>Finally, test that the owner can withdraw. You can manipulate the time similarly to the previous test case but you won't change the signer and will assert the new balances.</w:t>
        <w:br/>
        <w:t>Reveal code</w:t>
        <w:br/>
        <w:br/>
        <w:br/>
        <w:br/>
        <w:br/>
        <w:br/>
        <w:br/>
        <w:br/>
        <w:br/>
        <w:br/>
        <w:br/>
        <w:br/>
        <w:br/>
        <w:br/>
        <w:br/>
        <w:br/>
        <w:br/>
        <w:br/>
        <w:br/>
        <w:br/>
        <w:t>You can then run npx hardhat test and you should get:</w:t>
        <w:br/>
        <w:t xml:space="preserve">  Lock</w:t>
        <w:br/>
        <w:t xml:space="preserve">    ✔ should get the unlockTime value</w:t>
        <w:br/>
        <w:t xml:space="preserve">    ✔ should have the right ether balance</w:t>
        <w:br/>
        <w:t xml:space="preserve">    ✔ should have the right owner</w:t>
        <w:br/>
        <w:t xml:space="preserve">    ✔ shouldn"t allow to withdraw before unlock time (51ms)</w:t>
        <w:br/>
        <w:t xml:space="preserve">    ✔ shouldn"t allow to withdraw a non owner</w:t>
        <w:br/>
        <w:t xml:space="preserve">    ✔ should allow to withdraw a owner</w:t>
        <w:br/>
        <w:br/>
        <w:t xml:space="preserve">  6 passing (2s)</w:t>
        <w:br/>
        <w:t>Conclusion</w:t>
        <w:br/>
        <w:t>In this lesson, you've learned how to test smart contracts using Hardhat and Typechain.</w:t>
        <w:br/>
        <w:t>See also</w:t>
        <w:br/>
        <w:t>Solidity Docs</w:t>
        <w:br/>
        <w:t>ON THIS PAGE</w:t>
        <w:br/>
        <w:t>Overview</w:t>
        <w:br/>
        <w:t>Setup Typechain</w:t>
        <w:br/>
        <w:t>Conclusion</w:t>
        <w:br/>
        <w:t>Writing your first unit test with Typechain</w:t>
        <w:br/>
        <w:t>Testing unlockTime</w:t>
        <w:br/>
        <w:t>Testing Ether balance</w:t>
        <w:br/>
        <w:t>Testing owner</w:t>
        <w:br/>
        <w:t>Testing withdraw</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https://docs.base.org/base-learn/docs/hardhat-testing/testing-overview-vid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Testing Overview</w:t>
        <w:br/>
        <w:t>Writing Tests</w:t>
        <w:br/>
        <w:t>Contract ABIs and Testing</w:t>
        <w:br/>
        <w:t>Testing with Hardhat and Typechain</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Testing Overview</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https://docs.base.org/base-learn/docs/hardhat-testing/writing-tests-vid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Testing Overview</w:t>
        <w:br/>
        <w:t>Writing Tests</w:t>
        <w:br/>
        <w:t>Contract ABIs and Testing</w:t>
        <w:br/>
        <w:t>Testing with Hardhat and Typechain</w:t>
        <w:br/>
        <w:t>Etherscan</w:t>
        <w:br/>
        <w:t>Deploying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Writing Tests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https://docs.base.org/base-learn/docs/hardhat-verify/hardhat-verify-sbs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Verifying Smart Contracts</w:t>
        <w:br/>
        <w:t>Verifying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Verifying Smart Contracts</w:t>
        <w:br/>
        <w:t>In this article, you'll learn how to verify smart contracts in Etherscan with hardhat and the hardhat deploy plugin.</w:t>
        <w:br/>
        <w:t>Objectives</w:t>
        <w:br/>
        <w:t>By the end of this lesson, you should be able to:</w:t>
        <w:br/>
        <w:t>Verify a deployed smart contract on Etherscan</w:t>
        <w:br/>
        <w:t>Connect a wallet to a contract in Etherscan</w:t>
        <w:br/>
        <w:t>Use etherscan to interact with your own deployed contract</w:t>
        <w:br/>
        <w:t>Overview</w:t>
        <w:br/>
        <w:t>Verifying smart contracts plays an important role in providing security and certainty to the users of your decentralized applications. By offering full visibility of the source code of your smart contract, you provide confidence and transparency of the intention of the code that is being executed.</w:t>
        <w:br/>
        <w:t>The way smart contracts are verified is by simply uploading the source code and contract address to services such as Etherscan.</w:t>
        <w:br/>
        <w:t>Once the contract is verified, the Etherscan explorer shows a status like the following image:</w:t>
        <w:br/>
        <w:t>Luckily, Hardhat and Hardhat-deploy already contain a built-in capability to do this task easily on your behalf.</w:t>
        <w:br/>
        <w:t>This process involves the following steps:</w:t>
        <w:br/>
        <w:t>Getting an Etherscan key</w:t>
        <w:br/>
        <w:t>Configuring Hardhat</w:t>
        <w:br/>
        <w:t>Verifying</w:t>
        <w:br/>
        <w:t>Getting an Etherscan key</w:t>
        <w:br/>
        <w:t>In order to obtain an Etherscan API key, visit Etherscan and create an account.</w:t>
        <w:br/>
        <w:t>Then, go to https://etherscan.io/myapikey and create an API key by clicking the Add button:</w:t>
        <w:br/>
        <w:t>Bear in mind that different networks have other Blockchain explorers. For example:</w:t>
        <w:br/>
        <w:t>Base</w:t>
        <w:br/>
        <w:t>Sepolia</w:t>
        <w:br/>
        <w:t>You'll need to go to that particular explorer and get the API Key following a similar process as mentioned previously (except for Sepolia Etherscan, where you can use the Etherscan mainnet one instead).</w:t>
        <w:br/>
        <w:t>Configuring Hardhat</w:t>
        <w:br/>
        <w:t>You can configure the Etherscan API Key for each different network. For example, include the following to the hardhat.config.ts file for Base Sepolia:</w:t>
        <w:br/>
        <w:t>base_sepolia: {</w:t>
        <w:br/>
        <w:t xml:space="preserve">  url: "https://sepolia.base.org",</w:t>
        <w:br/>
        <w:t xml:space="preserve">  accounts: {</w:t>
        <w:br/>
        <w:t xml:space="preserve">    mnemonic: process.env.MNEMONIC ?? ""</w:t>
        <w:br/>
        <w:t xml:space="preserve">  },</w:t>
        <w:br/>
        <w:t xml:space="preserve">  verify: {</w:t>
        <w:br/>
        <w:t xml:space="preserve">    etherscan: {</w:t>
        <w:br/>
        <w:t xml:space="preserve">      apiUrl: "https://api-sepolia.basescan.org",</w:t>
        <w:br/>
        <w:t xml:space="preserve">      apiKey: process.env.ETHERSCAN_API_KEY</w:t>
        <w:br/>
        <w:t xml:space="preserve">    }</w:t>
        <w:br/>
        <w:t xml:space="preserve">  }</w:t>
        <w:br/>
        <w:t>}</w:t>
        <w:br/>
        <w:t>Include in your .env file the following:</w:t>
        <w:br/>
        <w:t>ETHERSCAN_API_KEY=&lt;YOUR_ETHERSCAN_API_KEY&gt;</w:t>
        <w:br/>
        <w:t>Verifying</w:t>
        <w:br/>
        <w:t>You verify in base, and to do so, simply run the following command:</w:t>
        <w:br/>
        <w:t>npx hardhat --network base_sepolia etherscan-verify</w:t>
        <w:br/>
        <w:t>You should receive the following response:</w:t>
        <w:br/>
        <w:t>verifying Lock ...</w:t>
        <w:br/>
        <w:t>waiting for result...</w:t>
        <w:br/>
        <w:t xml:space="preserve"> =&gt; contract Lock is now verified</w:t>
        <w:br/>
        <w:t>You can now go to Basescan and search for your contract address, where you'll see the following:</w:t>
        <w:br/>
        <w:t>Conclusion</w:t>
        <w:br/>
        <w:t>In this lesson, you've learned how to verify smart contracts using Hardhat and Hardhat-deploy. You learned how to configure Hardhat to support multiple networks and verify by using a simple command.</w:t>
        <w:br/>
        <w:t>See also</w:t>
        <w:br/>
        <w:t>ON THIS PAGE</w:t>
        <w:br/>
        <w:t>Overview</w:t>
        <w:br/>
        <w:t>Getting an Etherscan key</w:t>
        <w:br/>
        <w:t>Configuring Hardhat</w:t>
        <w:br/>
        <w:t>Verifying</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https://docs.base.org/base-learn/docs/hardhat-verify/hardhat-verify-vid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Hardhat Setup and Overview</w:t>
        <w:br/>
        <w:t>Testing with Typescript</w:t>
        <w:br/>
        <w:t>Etherscan</w:t>
        <w:br/>
        <w:t>Deploying Smart Contracts</w:t>
        <w:br/>
        <w:t>Verifying Smart Contracts</w:t>
        <w:br/>
        <w:t>Verifying Smart Contracts</w:t>
        <w:br/>
        <w:t>Verifying Smart Contracts</w:t>
        <w:br/>
        <w:t>Mainnet Forking</w:t>
        <w:br/>
        <w:t>Development With Foundry</w:t>
        <w:br/>
        <w:t>Smart Contract Development</w:t>
        <w:br/>
        <w:t>Token Development</w:t>
        <w:br/>
        <w:t>Hardhat Tools and Testing</w:t>
        <w:br/>
        <w:t>Onchain App Development (Frontend)</w:t>
        <w:br/>
        <w:t>Exercise Contracts</w:t>
        <w:br/>
        <w:t>Verifying Smart Contracts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https://docs.base.org/base-learn/docs/help-on-discord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Exercise Contracts</w:t>
        <w:br/>
        <w:t>Get Help on Discord</w:t>
        <w:br/>
        <w:t>Need help?</w:t>
        <w:br/>
        <w:t>Whether you're confused about something weird in Solidity, having trouble getting through the frontend material, or just stuck on an exercise - we're here to help!</w:t>
        <w:br/>
        <w:t>First, join the Base Discord.</w:t>
        <w:br/>
        <w:t>Then, get help from the community, Based Advocates, and the authors of the program in the [Base Learn] channel!</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https://docs.base.org/base-learn/docs/imports/imports-exercise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Imports</w:t>
        <w:br/>
        <w:t>Imports</w:t>
        <w:br/>
        <w:t>Imports Exercise</w:t>
        <w:br/>
        <w:t>Errors</w:t>
        <w:br/>
        <w:t>The `new` Keyword</w:t>
        <w:br/>
        <w:t>Contract to Contract Interactions</w:t>
        <w:br/>
        <w:t>Events</w:t>
        <w:br/>
        <w:t>Address and Payable</w:t>
        <w:br/>
        <w:t>Token Development</w:t>
        <w:br/>
        <w:t>Hardhat Tools and Testing</w:t>
        <w:br/>
        <w:t>Onchain App Development (Frontend)</w:t>
        <w:br/>
        <w:t>Exercise Contracts</w:t>
        <w:br/>
        <w:t>Imports Exercise</w:t>
        <w:br/>
        <w:t>Create a contract that adheres to the following specifications.</w:t>
        <w:br/>
        <w:t>Contract</w:t>
        <w:br/>
        <w:t>Create a contract called ImportsExercise. It should import a copy of SillyStringUtils</w:t>
        <w:br/>
        <w:t>// SPDX-License-Identifier: MIT</w:t>
        <w:br/>
        <w:br/>
        <w:t>pragma solidity ^0.8.17;</w:t>
        <w:br/>
        <w:br/>
        <w:t>library SillyStringUtils {</w:t>
        <w:br/>
        <w:br/>
        <w:t xml:space="preserve">    struct Haiku {</w:t>
        <w:br/>
        <w:t xml:space="preserve">        string line1;</w:t>
        <w:br/>
        <w:t xml:space="preserve">        string line2;</w:t>
        <w:br/>
        <w:t xml:space="preserve">        string line3;</w:t>
        <w:br/>
        <w:t xml:space="preserve">    }</w:t>
        <w:br/>
        <w:br/>
        <w:t xml:space="preserve">    function shruggie(string memory _input) internal pure returns (string memory) {</w:t>
        <w:br/>
        <w:t xml:space="preserve">        return string.concat(_input, unicode" 🤷");</w:t>
        <w:br/>
        <w:t xml:space="preserve">    }</w:t>
        <w:br/>
        <w:t>}</w:t>
        <w:br/>
        <w:t>Add a public instance of Haiku called haiku.</w:t>
        <w:br/>
        <w:t>Add the following two functions.</w:t>
        <w:br/>
        <w:t>Save Haiku</w:t>
        <w:br/>
        <w:t>saveHaiku should accept three strings and save them as the lines of haiku.</w:t>
        <w:br/>
        <w:t>Get Haiku</w:t>
        <w:br/>
        <w:t>getHaiku should return the haiku as a Haiku type.</w:t>
        <w:br/>
        <w:t>INFO</w:t>
        <w:br/>
        <w:t>Remember, the compiler will automatically create a getter for public structs, but these return each member individually. Create your own getters to return the type.</w:t>
        <w:br/>
        <w:t>Shruggie Haiku</w:t>
        <w:br/>
        <w:t>shruggieHaiku should use the library to add 🤷 to the end of line3. It must not modify the original haiku. It should return the modified Haiku.</w:t>
        <w:br/>
        <w:t>Submit your Contract and Earn an NFT Badge! (BETA)</w:t>
        <w:br/>
        <w:t>CAUTION</w:t>
        <w:br/>
        <w:t>Contract Verification Best Practices</w:t>
        <w:br/>
        <w:t>To simplify the verification of your contract on a blockchain explorer like BaseScan.org, consider these two common strategies:</w:t>
        <w:br/>
        <w:t>Flattening: This method involves combining your main contract and all of its imported dependencies into a single file. This makes it easier for explorers to verify the code since they only have to process one file.</w:t>
        <w:br/>
        <w:t>Modular Deployment: Alternatively, you can deploy each imported contract separately and then reference them in your main contract via their deployed addresses. This approach maintains the modularity and readability of your code. Each contract is deployed and verified independently, which can facilitate easier updates and reusability.</w:t>
        <w:br/>
        <w:t>Use Desktop Tools: Forge and Hardhat both have tools to write scripts that both deploy and verify your contracts.</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t>ON THIS PAGE</w:t>
        <w:br/>
        <w:t>Submit your Contract and Earn an NFT Badge! (BETA)</w:t>
        <w:br/>
        <w:t>Save Haiku</w:t>
        <w:br/>
        <w:t>Get Haiku</w:t>
        <w:br/>
        <w:t>Shruggie Haiku</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https://docs.base.org/base-learn/docs/imports/imports-sbs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Imports</w:t>
        <w:br/>
        <w:t>Imports</w:t>
        <w:br/>
        <w:t>Imports Exercise</w:t>
        <w:br/>
        <w:t>Errors</w:t>
        <w:br/>
        <w:t>The `new` Keyword</w:t>
        <w:br/>
        <w:t>Contract to Contract Interactions</w:t>
        <w:br/>
        <w:t>Events</w:t>
        <w:br/>
        <w:t>Address and Payable</w:t>
        <w:br/>
        <w:t>Token Development</w:t>
        <w:br/>
        <w:t>Hardhat Tools and Testing</w:t>
        <w:br/>
        <w:t>Onchain App Development (Frontend)</w:t>
        <w:br/>
        <w:t>Exercise Contracts</w:t>
        <w:br/>
        <w:t>Imports</w:t>
        <w:br/>
        <w:t>In this lesson, we'll learn how to import code written by others into your contracts. We'll also explore the OpenZeppelin library of smart contracts.</w:t>
        <w:br/>
        <w:t>Objectives</w:t>
        <w:br/>
        <w:t>By the end of this lesson you should be able to:</w:t>
        <w:br/>
        <w:t>Import and use code from another file</w:t>
        <w:br/>
        <w:t>Utilize OpenZeppelin contracts within Remix</w:t>
        <w:br/>
        <w:t>OpenZeppelin</w:t>
        <w:br/>
        <w:t>OpenZeppelin has a robust library of well-documented smart contracts. These include a number of standard-compliant token implementations and a suite of utilities. All the contracts are audited and are therefore safer to use than random code you might find on the internet (you should still do your own audits before releasing to production).</w:t>
        <w:br/>
        <w:t>Docs</w:t>
        <w:br/>
        <w:t>The docs start with installation instructions, which we'll return to when we switch over to local development. You do not need to install anything to use these contracts in Remix.</w:t>
        <w:br/>
        <w:t>Find the documentation for the EnumerableSet under Utils. This library will allow you to create sets of bytes32, address, and uint256. Since they're enumerated, you can iterate through them. Neat!</w:t>
        <w:br/>
        <w:t>Implementing the OpenZeppelin EnumeratedSet</w:t>
        <w:br/>
        <w:t>Create a new file to work in and add the pragma and license identifier.</w:t>
        <w:br/>
        <w:t>In Remix, you can import libraries directly from Github!</w:t>
        <w:br/>
        <w:t>import "https://github.com/OpenZeppelin/openzeppelin-contracts/blob/master/contracts/utils/structs/EnumerableSet.sol";</w:t>
        <w:br/>
        <w:t>You should see EnumerableSet.sol pop into your workspace files, nested deeply in a bunch of folders.</w:t>
        <w:br/>
        <w:t>Trying It Out</w:t>
        <w:br/>
        <w:t>Add a contract called SetExploration. Review the extensive comments within the contract itself.</w:t>
        <w:br/>
        <w:t>To use the EnumerableSet, you need to use the using keyword. This directive attaches all of the library methods to the type. Doing so allows you to call the method on the variable with dot notation, and the variable itself will be supplied as the first argument.</w:t>
        <w:br/>
        <w:t>Follow the pattern in the example in the comments, but name the variable visitors:</w:t>
        <w:br/>
        <w:t>using EnumerableSet for EnumerableSet.AddressSet;</w:t>
        <w:br/>
        <w:br/>
        <w:t>EnumerableSet.AddressSet private visitors;</w:t>
        <w:br/>
        <w:t>Add a function called registerVisitor that makes use of the library's add function to add the sender of the message to the visitors set.</w:t>
        <w:br/>
        <w:t>TIP</w:t>
        <w:br/>
        <w:t>There's also an _add function, which is private.</w:t>
        <w:br/>
        <w:t>Reveal code</w:t>
        <w:br/>
        <w:br/>
        <w:br/>
        <w:br/>
        <w:br/>
        <w:t>Add another function to return the numberOfVisitors. Thanks to using, this can cleanly call the length function:</w:t>
        <w:br/>
        <w:t>Reveal code</w:t>
        <w:br/>
        <w:br/>
        <w:br/>
        <w:br/>
        <w:t>Conclusion</w:t>
        <w:br/>
        <w:t>In this lesson, you imported a library from OpenZeppelin and implemented some of its functions. You also learned how to use the using keyword.</w:t>
        <w:br/>
        <w:t>ON THIS PAGE</w:t>
        <w:br/>
        <w:t>OpenZeppelin</w:t>
        <w:br/>
        <w:t>Conclusion</w:t>
        <w:br/>
        <w:t>Docs</w:t>
        <w:br/>
        <w:t>Implementing the OpenZeppelin EnumeratedSet</w:t>
        <w:br/>
        <w:t>Trying It Out</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https://docs.base.org/base-learn/docs/imports/imports-vid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Imports</w:t>
        <w:br/>
        <w:t>Imports</w:t>
        <w:br/>
        <w:t>Imports Exercise</w:t>
        <w:br/>
        <w:t>Errors</w:t>
        <w:br/>
        <w:t>The `new` Keyword</w:t>
        <w:br/>
        <w:t>Contract to Contract Interactions</w:t>
        <w:br/>
        <w:t>Events</w:t>
        <w:br/>
        <w:t>Address and Payable</w:t>
        <w:br/>
        <w:t>Token Development</w:t>
        <w:br/>
        <w:t>Hardhat Tools and Testing</w:t>
        <w:br/>
        <w:t>Onchain App Development (Frontend)</w:t>
        <w:br/>
        <w:t>Exercise Contracts</w:t>
        <w:br/>
        <w:t>Imports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https://docs.base.org/base-learn/docs/inheritance/abstract-contracts-sbs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Inheritance</w:t>
        <w:br/>
        <w:t>Inheritance</w:t>
        <w:br/>
        <w:t>Multiple Inheritance</w:t>
        <w:br/>
        <w:t>Multiple Inheritance</w:t>
        <w:br/>
        <w:t>Abstract Contracts</w:t>
        <w:br/>
        <w:t>Abstract Contracts</w:t>
        <w:br/>
        <w:t>Inheritance Exercise</w:t>
        <w:br/>
        <w:t>Imports</w:t>
        <w:br/>
        <w:t>Errors</w:t>
        <w:br/>
        <w:t>The `new` Keyword</w:t>
        <w:br/>
        <w:t>Contract to Contract Interactions</w:t>
        <w:br/>
        <w:t>Events</w:t>
        <w:br/>
        <w:t>Address and Payable</w:t>
        <w:br/>
        <w:t>Token Development</w:t>
        <w:br/>
        <w:t>Hardhat Tools and Testing</w:t>
        <w:br/>
        <w:t>Onchain App Development (Frontend)</w:t>
        <w:br/>
        <w:t>Exercise Contracts</w:t>
        <w:br/>
        <w:t>Abstract Contracts</w:t>
        <w:br/>
        <w:t>Abstract contracts can't exist on their own. Their functionality can only be utilized by a contract that inherits from them. In this lesson, you'll learn how to create an abstract contract.</w:t>
        <w:br/>
        <w:t>Objectives</w:t>
        <w:br/>
        <w:t>By the end of this lesson you should be able to:</w:t>
        <w:br/>
        <w:t>Use the virtual, override, and abstract keywords to create and use an abstract contract</w:t>
        <w:br/>
        <w:t>Abstract Contracts</w:t>
        <w:br/>
        <w:t>Continue with your Inheritance.sol file. Add ContractD as an abstract contract. Add a virtual function called whoAreYou function, but do not add any implementation for that function.</w:t>
        <w:br/>
        <w:t>Reveal code</w:t>
        <w:br/>
        <w:br/>
        <w:br/>
        <w:br/>
        <w:br/>
        <w:t>Inheriting from an Abstract Function</w:t>
        <w:br/>
        <w:t>Update ContractA to inherit from ContractD.</w:t>
        <w:br/>
        <w:t>You'll get a slightly confusing error that ContractA needs to be marked as abstract. Doing so is not the correct fix.</w:t>
        <w:br/>
        <w:t>from solidity:</w:t>
        <w:br/>
        <w:t>TypeError: Contract "ContractA" should be marked as abstract.</w:t>
        <w:br/>
        <w:t xml:space="preserve">  --&gt; contracts/Inheritance.sol:25:1:</w:t>
        <w:br/>
        <w:t xml:space="preserve">   |</w:t>
        <w:br/>
        <w:t>25 | contract ContractA is ContractB, ContractC, ContractD {</w:t>
        <w:br/>
        <w:t xml:space="preserve">   | ^ (Relevant source part starts here and spans across multiple lines).</w:t>
        <w:br/>
        <w:t>Note: Missing implementation:</w:t>
        <w:br/>
        <w:t xml:space="preserve"> --&gt; contracts/Inheritance.sol:6:5:</w:t>
        <w:br/>
        <w:t xml:space="preserve">  |</w:t>
        <w:br/>
        <w:t>6 |     function whoAreYou() public virtual view returns (string memory);</w:t>
        <w:br/>
        <w:t xml:space="preserve">  |     ^^^^^^^^^^^^^^^^^^^^^^^^^^^^^^^^^^^^^^^^^^^^^^^^^^^^^^^^^^^^^^^^^</w:t>
        <w:br/>
        <w:t>The clue for the correct solution is further down: Note: Missing implementation:</w:t>
        <w:br/>
        <w:t>Only abstract contracts can declare functions that are not implemented. To fix this, provide an override implementation for whoAreYou in ContractA:</w:t>
        <w:br/>
        <w:t>Reveal code</w:t>
        <w:br/>
        <w:br/>
        <w:br/>
        <w:br/>
        <w:t>Conclusion</w:t>
        <w:br/>
        <w:t>In this lesson, you've learned how to implement and inherit from an abstract contract.</w:t>
        <w:br/>
        <w:t>ON THIS PAGE</w:t>
        <w:br/>
        <w:t>Abstract Contracts</w:t>
        <w:br/>
        <w:t>Conclusion</w:t>
        <w:br/>
        <w:t>Inheriting from an Abstract Function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https://docs.base.org/base-learn/docs/inheritance/abstract-contracts-vid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Inheritance</w:t>
        <w:br/>
        <w:t>Inheritance</w:t>
        <w:br/>
        <w:t>Multiple Inheritance</w:t>
        <w:br/>
        <w:t>Multiple Inheritance</w:t>
        <w:br/>
        <w:t>Abstract Contracts</w:t>
        <w:br/>
        <w:t>Abstract Contracts</w:t>
        <w:br/>
        <w:t>Inheritance Exercise</w:t>
        <w:br/>
        <w:t>Imports</w:t>
        <w:br/>
        <w:t>Errors</w:t>
        <w:br/>
        <w:t>The `new` Keyword</w:t>
        <w:br/>
        <w:t>Contract to Contract Interactions</w:t>
        <w:br/>
        <w:t>Events</w:t>
        <w:br/>
        <w:t>Address and Payable</w:t>
        <w:br/>
        <w:t>Token Development</w:t>
        <w:br/>
        <w:t>Hardhat Tools and Testing</w:t>
        <w:br/>
        <w:t>Onchain App Development (Frontend)</w:t>
        <w:br/>
        <w:t>Exercise Contracts</w:t>
        <w:br/>
        <w:t>Abstract Contracts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https://docs.base.org/base-learn/docs/inheritance/inheritance-exercise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Inheritance</w:t>
        <w:br/>
        <w:t>Inheritance</w:t>
        <w:br/>
        <w:t>Multiple Inheritance</w:t>
        <w:br/>
        <w:t>Multiple Inheritance</w:t>
        <w:br/>
        <w:t>Abstract Contracts</w:t>
        <w:br/>
        <w:t>Abstract Contracts</w:t>
        <w:br/>
        <w:t>Inheritance Exercise</w:t>
        <w:br/>
        <w:t>Imports</w:t>
        <w:br/>
        <w:t>Errors</w:t>
        <w:br/>
        <w:t>The `new` Keyword</w:t>
        <w:br/>
        <w:t>Contract to Contract Interactions</w:t>
        <w:br/>
        <w:t>Events</w:t>
        <w:br/>
        <w:t>Address and Payable</w:t>
        <w:br/>
        <w:t>Token Development</w:t>
        <w:br/>
        <w:t>Hardhat Tools and Testing</w:t>
        <w:br/>
        <w:t>Onchain App Development (Frontend)</w:t>
        <w:br/>
        <w:t>Exercise Contracts</w:t>
        <w:br/>
        <w:t>Inheritance Exercise</w:t>
        <w:br/>
        <w:t>Create contracts that adhere to the following specifications.</w:t>
        <w:br/>
        <w:t>Contracts</w:t>
        <w:br/>
        <w:t>Employee</w:t>
        <w:br/>
        <w:t>Create an abstract contract called Employee. It should have:</w:t>
        <w:br/>
        <w:t>A public variable storing idNumber</w:t>
        <w:br/>
        <w:t>A public variable storing managerId</w:t>
        <w:br/>
        <w:t>A constructor that accepts arguments for and sets both of these variables</w:t>
        <w:br/>
        <w:t>A virtual function called getAnnualCost that returns a uint</w:t>
        <w:br/>
        <w:t>Salaried</w:t>
        <w:br/>
        <w:t>A contract called Salaried. It should:</w:t>
        <w:br/>
        <w:t>Inherit from Employee</w:t>
        <w:br/>
        <w:t>Have a public variable for annualSalary</w:t>
        <w:br/>
        <w:t>Implement an override function for getAnnualCost that returns annualSalary</w:t>
        <w:br/>
        <w:t>An appropriate constructor that performs any setup, including setting annualSalary</w:t>
        <w:br/>
        <w:t>Hourly</w:t>
        <w:br/>
        <w:t>Implement a contract called Hourly. It should:</w:t>
        <w:br/>
        <w:t>Inherit from Employee</w:t>
        <w:br/>
        <w:t>Have a public variable storing hourlyRate</w:t>
        <w:br/>
        <w:t>Include any other necessary setup and implementation</w:t>
        <w:br/>
        <w:t>TIP</w:t>
        <w:br/>
        <w:t>The annual cost of an hourly employee is their hourly rate * 2080 hours.</w:t>
        <w:br/>
        <w:t>Manager</w:t>
        <w:br/>
        <w:t>Implement a contract called Manager. It should:</w:t>
        <w:br/>
        <w:t>Have a public array storing employee Ids</w:t>
        <w:br/>
        <w:t>Include a function called addReport that can add id numbers to that array</w:t>
        <w:br/>
        <w:t>Include a function called resetReports that can reset that array to empty</w:t>
        <w:br/>
        <w:t>Salesperson</w:t>
        <w:br/>
        <w:t>Implement a contract called Salesperson that inherits from Hourly.</w:t>
        <w:br/>
        <w:t>Engineering Manager</w:t>
        <w:br/>
        <w:t>Implement a contract called EngineeringManager that inherits from Salaried and Manager.</w:t>
        <w:br/>
        <w:t>Deployments</w:t>
        <w:br/>
        <w:t>You'll have to do a more complicated set of deployments for this exercise.</w:t>
        <w:br/>
        <w:t>Deploy your Salesperson and EngineeringManager contracts. You don't need to separately deploy the other contracts.</w:t>
        <w:br/>
        <w:t>Use the following values:</w:t>
        <w:br/>
        <w:t>Salesperson</w:t>
        <w:br/>
        <w:t>Hourly rate is 20 dollars an hour</w:t>
        <w:br/>
        <w:t>Id number is 55555</w:t>
        <w:br/>
        <w:t>Manager Id number is 12345</w:t>
        <w:br/>
        <w:t>Manager</w:t>
        <w:br/>
        <w:t>Annual salary is 200,000</w:t>
        <w:br/>
        <w:t>Id number is 54321</w:t>
        <w:br/>
        <w:t>Manager Id is 11111</w:t>
        <w:br/>
        <w:t>Inheritance Submission</w:t>
        <w:br/>
        <w:t>Copy the below contract and deploy it using the addresses of your Salesperson and EngineeringManager contracts.</w:t>
        <w:br/>
        <w:t>contract InheritanceSubmission {</w:t>
        <w:br/>
        <w:t xml:space="preserve">    address public salesPerson;</w:t>
        <w:br/>
        <w:t xml:space="preserve">    address public engineeringManager;</w:t>
        <w:br/>
        <w:br/>
        <w:t xml:space="preserve">    constructor(address _salesPerson, address _engineeringManager) {</w:t>
        <w:br/>
        <w:t xml:space="preserve">        salesPerson = _salesPerson;</w:t>
        <w:br/>
        <w:t xml:space="preserve">        engineeringManager = _engineeringManager;</w:t>
        <w:br/>
        <w:t xml:space="preserve">    }</w:t>
        <w:br/>
        <w:t>}</w:t>
        <w:br/>
        <w:t>Submit your Contracts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CAUTION</w:t>
        <w:br/>
        <w:t>Submit your address for your copy of the InheritanceSubmission contract that contains your other contract addresses.</w:t>
        <w:br/>
        <w:t>Connect Wallet</w:t>
        <w:br/>
        <w:t>Please connect your wallet.</w:t>
        <w:br/>
        <w:t>If you need a wallet, you can get the Coinbase Wallet here.</w:t>
        <w:br/>
        <w:t>You can also use MetaMask and other popular wallets.</w:t>
        <w:br/>
        <w:t>ON THIS PAGE</w:t>
        <w:br/>
        <w:t>Deployments</w:t>
        <w:br/>
        <w:t>Salesperson</w:t>
        <w:br/>
        <w:t>Manager</w:t>
        <w:br/>
        <w:t>Hourly</w:t>
        <w:br/>
        <w:t>Manager</w:t>
        <w:br/>
        <w:t>Salesperson</w:t>
        <w:br/>
        <w:t>Engineering Manager</w:t>
        <w:br/>
        <w:t>Inheritance Submission</w:t>
        <w:br/>
        <w:t>Salesperson</w:t>
        <w:br/>
        <w:t>Manager</w:t>
        <w:br/>
        <w:t>Submit your Contracts and Earn an NFT Badge! (BETA)</w:t>
        <w:br/>
        <w:t>Submit your Contracts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https://docs.base.org/base-learn/docs/inheritance/inheritance-sbs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Inheritance</w:t>
        <w:br/>
        <w:t>Inheritance</w:t>
        <w:br/>
        <w:t>Multiple Inheritance</w:t>
        <w:br/>
        <w:t>Multiple Inheritance</w:t>
        <w:br/>
        <w:t>Abstract Contracts</w:t>
        <w:br/>
        <w:t>Abstract Contracts</w:t>
        <w:br/>
        <w:t>Inheritance Exercise</w:t>
        <w:br/>
        <w:t>Imports</w:t>
        <w:br/>
        <w:t>Errors</w:t>
        <w:br/>
        <w:t>The `new` Keyword</w:t>
        <w:br/>
        <w:t>Contract to Contract Interactions</w:t>
        <w:br/>
        <w:t>Events</w:t>
        <w:br/>
        <w:t>Address and Payable</w:t>
        <w:br/>
        <w:t>Token Development</w:t>
        <w:br/>
        <w:t>Hardhat Tools and Testing</w:t>
        <w:br/>
        <w:t>Onchain App Development (Frontend)</w:t>
        <w:br/>
        <w:t>Exercise Contracts</w:t>
        <w:br/>
        <w:t>Inheritance</w:t>
        <w:br/>
        <w:t>Solidity is an object-oriented language. Contracts can inherit from one another, allowing efficient reuse of code.</w:t>
        <w:br/>
        <w:t>Objectives</w:t>
        <w:br/>
        <w:t>By the end of this lesson you should be able to:</w:t>
        <w:br/>
        <w:t>Write a smart contract that inherits from another contract</w:t>
        <w:br/>
        <w:t>Describe the impact inheritance has on the byte code size limit</w:t>
        <w:br/>
        <w:t>Inheritance</w:t>
        <w:br/>
        <w:t>Create a new contract file in Remix called Inheritance.sol and add two simple contracts, each with a function identifying which contract called it:</w:t>
        <w:br/>
        <w:t>// SPDX-License-Identifier: MIT</w:t>
        <w:br/>
        <w:br/>
        <w:t>pragma solidity ^0.8.17;</w:t>
        <w:br/>
        <w:br/>
        <w:t>contract ContractB {</w:t>
        <w:br/>
        <w:t xml:space="preserve">    function whoAmI() external pure returns (string memory) {</w:t>
        <w:br/>
        <w:t xml:space="preserve">        return "contract B";</w:t>
        <w:br/>
        <w:t xml:space="preserve">    }</w:t>
        <w:br/>
        <w:t>}</w:t>
        <w:br/>
        <w:br/>
        <w:t>contract ContractA {</w:t>
        <w:br/>
        <w:t xml:space="preserve">    function whoAmI() external pure returns (string memory) {</w:t>
        <w:br/>
        <w:t xml:space="preserve">        return "contract A";</w:t>
        <w:br/>
        <w:t xml:space="preserve">    }</w:t>
        <w:br/>
        <w:t>}</w:t>
        <w:br/>
        <w:t>ContractA says that it is "contract A" and ContractB says that it is "contract B".</w:t>
        <w:br/>
        <w:t>Inheriting from Another Contract</w:t>
        <w:br/>
        <w:t>Inheritance between contracts is indicated by the is keyword in the contract declaration. Update ContractA so that it is ContractB, and delete the whoAmI function from ContractA.</w:t>
        <w:br/>
        <w:t>Reveal code</w:t>
        <w:br/>
        <w:br/>
        <w:br/>
        <w:br/>
        <w:br/>
        <w:br/>
        <w:br/>
        <w:br/>
        <w:br/>
        <w:br/>
        <w:br/>
        <w:t>Deploy and test again. Even though ContractA doesn't have any functions in it, the deployment still shows the button to call whoAmI. Call it. ContractA now reports that it is "contract B", due to the inheritance of the function from Contract B.</w:t>
        <w:br/>
        <w:t>Internal Functions and Inheritance</w:t>
        <w:br/>
        <w:t>Contracts can call the internal functions from contracts they inherit from. Add an internal function to ContractB called whoAmIInternal that returns "contract B".</w:t>
        <w:br/>
        <w:t>Add an external function called whoAmIExternal that returns the results of a call to whoAmIInternal.</w:t>
        <w:br/>
        <w:t>Reveal code</w:t>
        <w:br/>
        <w:br/>
        <w:br/>
        <w:br/>
        <w:br/>
        <w:br/>
        <w:br/>
        <w:br/>
        <w:br/>
        <w:br/>
        <w:br/>
        <w:br/>
        <w:br/>
        <w:br/>
        <w:br/>
        <w:br/>
        <w:br/>
        <w:t>Deploy and test. Note that in the deployment for ContractB, the whoAmIInternal function is not available, as it is internal. However, calling whoAmIExternal can call the internal function and return the expected result of "contract B".</w:t>
        <w:br/>
        <w:t>Internal vs. Private</w:t>
        <w:br/>
        <w:t>You cannot call a private function from a contract that inherits from the contract containing that function.</w:t>
        <w:br/>
        <w:t>// Bad code example, do not use</w:t>
        <w:br/>
        <w:t>contract ContractB {</w:t>
        <w:br/>
        <w:t xml:space="preserve">    function whoAmIPrivate() private pure returns (string memory) {</w:t>
        <w:br/>
        <w:t xml:space="preserve">        return "contract B";</w:t>
        <w:br/>
        <w:t xml:space="preserve">    }</w:t>
        <w:br/>
        <w:t>}</w:t>
        <w:br/>
        <w:br/>
        <w:t>contract ContractA is ContractB {</w:t>
        <w:br/>
        <w:t xml:space="preserve">    function whoAmExternal() external pure returns (string memory) {</w:t>
        <w:br/>
        <w:t xml:space="preserve">        return whoAmIPrivate();</w:t>
        <w:br/>
        <w:t xml:space="preserve">    }</w:t>
        <w:br/>
        <w:t>}</w:t>
        <w:br/>
        <w:t>The compiler will raise an error:</w:t>
        <w:br/>
        <w:t>from solidity:</w:t>
        <w:br/>
        <w:t>DeclarationError: Undeclared identifier.</w:t>
        <w:br/>
        <w:t xml:space="preserve">  --&gt; contracts/Inheritance.sol:17:16:</w:t>
        <w:br/>
        <w:t xml:space="preserve">   |</w:t>
        <w:br/>
        <w:t>17 |         return whoAmIPrivate();</w:t>
        <w:br/>
        <w:t xml:space="preserve">   |                ^^^^^^^^^^^^^</w:t>
        <w:br/>
        <w:t>Inheritance and Contract Size</w:t>
        <w:br/>
        <w:t>A contract that inherits from another contract will have that contract's bytecode included within its own. You can view this by opening settings in Remix and turning Artifact Generation back on. The bytecode for each compiled contract will be present in the JSON file matching that contract's name within the artifacts folder.</w:t>
        <w:br/>
        <w:t>Any empty contract:</w:t>
        <w:br/>
        <w:t>contract EmptyContract {</w:t>
        <w:br/>
        <w:br/>
        <w:t>}</w:t>
        <w:br/>
        <w:t>Will compile into something similar to this:</w:t>
        <w:br/>
        <w:t>6080604052600080fdfea2646970667358221220df894b82f904e22617d7e40150306e2d2e8cb2ca5dcacb666a0c3d40f5f988c464736f6c63430008110033</w:t>
        <w:br/>
        <w:t>A slightly more complex contract:</w:t>
        <w:br/>
        <w:t>contract notEmptyContract {</w:t>
        <w:br/>
        <w:t xml:space="preserve">    function sayHello() public pure returns (string memory) {</w:t>
        <w:br/>
        <w:t xml:space="preserve">        return "To whom it may concern, I write you after a long period of silence to alert you that after much reflection, it occurs to me that I don't think you have fully considered...";</w:t>
        <w:br/>
        <w:t xml:space="preserve">    }</w:t>
        <w:br/>
        <w:t>}</w:t>
        <w:br/>
        <w:t>Will have more complex bytecode. In this case, mostly to store the long string present in the return:</w:t>
        <w:br/>
        <w:t>608060405234801561001057600080fd5b50610201806100206000396000f3fe608060405234801561001057600080fd5b506004361061002b5760003560e01c8063ef5fb05b14610030575b600080fd5b61003861004e565b60405161004591906100fe565b60405180910390f35b60606040518060e0016040528060ab815260200161012160ab9139905090565b600081519050919050565b600082825260208201905092915050565b60005b838110156100a857808201518184015260208101905061008d565b60008484015250505050565b6000601f19601f8301169050919050565b60006100d08261006e565b6100da8185610079565b93506100ea81856020860161008a565b6100f3816100b4565b840191505092915050565b6000602082019050818103600083015261011881846100c5565b90509291505056fe546f2077686f6d206974206d617920636f6e6365726e2c204920777269746520796f752061667465722061206c6f6e6720706572696f64206f662073696c656e636520746f20616c65727420796f752074686174206166746572206d756368207265666c656374696f6e2c206974206f636375727320746f206d652074686174204920646f6e2774207468696e6b20796f7520686176652066756c6c7920636f6e736964657265642e2e2ea264697066735822122058d68a2853aaa473c9a5ff4dba0cc94657cb2a5a87ce3a986090a7ab991055a464736f6c63430008110033</w:t>
        <w:br/>
        <w:t>However, if the empty contract inherits from the not empty contract:</w:t>
        <w:br/>
        <w:t>contract EmptyContract is notEmptyContract {</w:t>
        <w:br/>
        <w:br/>
        <w:t>}</w:t>
        <w:br/>
        <w:t>The resulting bytecode will include that of the contract inherited from:</w:t>
        <w:br/>
        <w:t>608060405234801561001057600080fd5b50610201806100206000396000f3fe608060405234801561001057600080fd5b506004361061002b5760003560e01c8063ef5fb05b14610030575b600080fd5b61003861004e565b60405161004591906100fe565b60405180910390f35b60606040518060e0016040528060ab815260200161012160ab9139905090565b600081519050919050565b600082825260208201905092915050565b60005b838110156100a857808201518184015260208101905061008d565b60008484015250505050565b6000601f19601f8301169050919050565b60006100d08261006e565b6100da8185610079565b93506100ea81856020860161008a565b6100f3816100b4565b840191505092915050565b6000602082019050818103600083015261011881846100c5565b90509291505056fe546f2077686f6d206974206d617920636f6e6365726e2c204920777269746520796f752061667465722061206c6f6e6720706572696f64206f662073696c656e636520746f20616c65727420796f752074686174206166746572206d756368207265666c656374696f6e2c206974206f636375727320746f206d652074686174204920646f6e2774207468696e6b20796f7520686176652066756c6c7920636f6e736964657265642e2e2ea264697066735822122088e486b0a77cd3e2ce809e0a086052815913daec73ebd731e30496d650784f7664736f6c63430008110033</w:t>
        <w:br/>
        <w:t>Conclusion</w:t>
        <w:br/>
        <w:t>In this lesson, you've learned how to use inheritance to include the functionality of one contract in another. You've also learned that inheriting contracts can call internal functions, but they cannot call private functions. You've also learned that inheriting from a contract adds the size of that contract's bytecode to the total deployed size.</w:t>
        <w:br/>
        <w:t>ON THIS PAGE</w:t>
        <w:br/>
        <w:t>Inheritance</w:t>
        <w:br/>
        <w:t>Conclusion</w:t>
        <w:br/>
        <w:t>Inheriting from Another Contract</w:t>
        <w:br/>
        <w:t>Internal Functions and Inheritance</w:t>
        <w:br/>
        <w:t>Internal vs. Private</w:t>
        <w:br/>
        <w:t>Inheritance and Contract Size</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https://docs.base.org/base-learn/docs/inheritance/inheritance-vid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Inheritance</w:t>
        <w:br/>
        <w:t>Inheritance</w:t>
        <w:br/>
        <w:t>Multiple Inheritance</w:t>
        <w:br/>
        <w:t>Multiple Inheritance</w:t>
        <w:br/>
        <w:t>Abstract Contracts</w:t>
        <w:br/>
        <w:t>Abstract Contracts</w:t>
        <w:br/>
        <w:t>Inheritance Exercise</w:t>
        <w:br/>
        <w:t>Imports</w:t>
        <w:br/>
        <w:t>Errors</w:t>
        <w:br/>
        <w:t>The `new` Keyword</w:t>
        <w:br/>
        <w:t>Contract to Contract Interactions</w:t>
        <w:br/>
        <w:t>Events</w:t>
        <w:br/>
        <w:t>Address and Payable</w:t>
        <w:br/>
        <w:t>Token Development</w:t>
        <w:br/>
        <w:t>Hardhat Tools and Testing</w:t>
        <w:br/>
        <w:t>Onchain App Development (Frontend)</w:t>
        <w:br/>
        <w:t>Exercise Contracts</w:t>
        <w:br/>
        <w:t>Inheritance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https://docs.base.org/base-learn/docs/inheritance/multiple-inheritance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Inheritance</w:t>
        <w:br/>
        <w:t>Inheritance</w:t>
        <w:br/>
        <w:t>Multiple Inheritance</w:t>
        <w:br/>
        <w:t>Multiple Inheritance</w:t>
        <w:br/>
        <w:t>Abstract Contracts</w:t>
        <w:br/>
        <w:t>Abstract Contracts</w:t>
        <w:br/>
        <w:t>Inheritance Exercise</w:t>
        <w:br/>
        <w:t>Imports</w:t>
        <w:br/>
        <w:t>Errors</w:t>
        <w:br/>
        <w:t>The `new` Keyword</w:t>
        <w:br/>
        <w:t>Contract to Contract Interactions</w:t>
        <w:br/>
        <w:t>Events</w:t>
        <w:br/>
        <w:t>Address and Payable</w:t>
        <w:br/>
        <w:t>Token Development</w:t>
        <w:br/>
        <w:t>Hardhat Tools and Testing</w:t>
        <w:br/>
        <w:t>Onchain App Development (Frontend)</w:t>
        <w:br/>
        <w:t>Exercise Contracts</w:t>
        <w:br/>
        <w:t>Multiple Inheritance</w:t>
        <w:br/>
        <w:t>Contracts can inherit from more than one contract. In this lesson, we'll explore how multiple inheritance works in Solidity.</w:t>
        <w:br/>
        <w:t>Objectives</w:t>
        <w:br/>
        <w:t>By the end of this lesson you should be able to:</w:t>
        <w:br/>
        <w:t>Write a smart contract that inherits from multiple contracts</w:t>
        <w:br/>
        <w:t>Multiple Inheritance</w:t>
        <w:br/>
        <w:t>Continue working with your contracts in Inheritance.sol. Add a new contract called ContractC with another whoAmI function:</w:t>
        <w:br/>
        <w:t>Reveal code</w:t>
        <w:br/>
        <w:br/>
        <w:br/>
        <w:br/>
        <w:br/>
        <w:br/>
        <w:br/>
        <w:t>Inheriting from Two Contracts</w:t>
        <w:br/>
        <w:t>You can inherit from additional contracts by simply adding a comma and that contract's name after the first. Add inheritance from ContractC (an error is expected):</w:t>
        <w:br/>
        <w:t>Reveal code</w:t>
        <w:br/>
        <w:br/>
        <w:br/>
        <w:br/>
        <w:br/>
        <w:br/>
        <w:br/>
        <w:br/>
        <w:t>The error is because both ContractB and ContractC contain a function called whoAmI. As a result, the compiler needs instruction on which to use.</w:t>
        <w:br/>
        <w:t>from solidity:</w:t>
        <w:br/>
        <w:t>TypeError: Derived contract must override function "whoAmI". Two or more base classes define function with same name and parameter types.</w:t>
        <w:br/>
        <w:t xml:space="preserve">  --&gt; contracts/Inheritance.sol:21:1:</w:t>
        <w:br/>
        <w:t xml:space="preserve">   |</w:t>
        <w:br/>
        <w:t>21 | contract ContractA is ContractB, ContractC {</w:t>
        <w:br/>
        <w:t xml:space="preserve">   | ^ (Relevant source part starts here and spans across multiple lines).</w:t>
        <w:br/>
        <w:t>Note: Definition in "ContractC":</w:t>
        <w:br/>
        <w:t xml:space="preserve"> --&gt; contracts/Inheritance.sol:6:5:</w:t>
        <w:br/>
        <w:t xml:space="preserve">  |</w:t>
        <w:br/>
        <w:t>6 |     function whoAmI() external pure returns (string memory) {</w:t>
        <w:br/>
        <w:t xml:space="preserve">  |     ^ (Relevant source part starts here and spans across multiple lines).</w:t>
        <w:br/>
        <w:t>Note: Definition in "ContractB":</w:t>
        <w:br/>
        <w:t xml:space="preserve">  --&gt; contracts/Inheritance.sol:12:5:</w:t>
        <w:br/>
        <w:t xml:space="preserve">   |</w:t>
        <w:br/>
        <w:t>12 |     function whoAmI() external pure returns (string memory) {</w:t>
        <w:br/>
        <w:t xml:space="preserve">   |     ^ (Relevant source part starts here and spans across multiple lines).</w:t>
        <w:br/>
        <w:t>Using Virtual and Override</w:t>
        <w:br/>
        <w:t>One method to resolve this conflict is to use the virtual and override keywords to enable you to add functionality to choose which to call.</w:t>
        <w:br/>
        <w:t>Add the virtual keyword to the whoAmI function in both ContractC and ContractB.</w:t>
        <w:br/>
        <w:t>They must also be made public instead of external, because external functions cannot be called within the contract.</w:t>
        <w:br/>
        <w:t>contract ContractC {</w:t>
        <w:br/>
        <w:t xml:space="preserve">    function whoAmI() public virtual pure returns (string memory) {</w:t>
        <w:br/>
        <w:t xml:space="preserve">        return "contract C";</w:t>
        <w:br/>
        <w:t xml:space="preserve">    }</w:t>
        <w:br/>
        <w:t>}</w:t>
        <w:br/>
        <w:br/>
        <w:t>contract ContractB {</w:t>
        <w:br/>
        <w:t xml:space="preserve">    function whoAmI() public virtual pure returns (string memory) {</w:t>
        <w:br/>
        <w:t xml:space="preserve">        return "contract B";</w:t>
        <w:br/>
        <w:t xml:space="preserve">    }</w:t>
        <w:br/>
        <w:br/>
        <w:t xml:space="preserve">    // ... additional code</w:t>
        <w:br/>
        <w:t>}</w:t>
        <w:br/>
        <w:t>Add an override function called whoAmI to ContractA:</w:t>
        <w:br/>
        <w:t>// Bad code example, do not use</w:t>
        <w:br/>
        <w:t>function whoAmI() public override pure returns (string memory) {</w:t>
        <w:br/>
        <w:t xml:space="preserve">    return ContractB.whoAmI();</w:t>
        <w:br/>
        <w:t>}</w:t>
        <w:br/>
        <w:t>You'll get another error, telling you to specify which contracts this function should override.</w:t>
        <w:br/>
        <w:t>from solidity:</w:t>
        <w:br/>
        <w:t>TypeError: Function needs to specify overridden contracts "ContractB" and "ContractC".</w:t>
        <w:br/>
        <w:t xml:space="preserve">  --&gt; contracts/Inheritance.sol:22:32:</w:t>
        <w:br/>
        <w:t xml:space="preserve">   |</w:t>
        <w:br/>
        <w:t>22 |     function whoAmI() public override pure returns (string memory) {</w:t>
        <w:br/>
        <w:t xml:space="preserve">   |                              ^^^^^^^^</w:t>
        <w:br/>
        <w:t>Add them both:</w:t>
        <w:br/>
        <w:t>function whoAmI() external override(ContractB, ContractC) pure returns (string memory) {</w:t>
        <w:br/>
        <w:t xml:space="preserve">    return ContractB.whoAmI();</w:t>
        <w:br/>
        <w:t>}</w:t>
        <w:br/>
        <w:t>Deploy and test. The call will now be back to reporting "contract B".</w:t>
        <w:br/>
        <w:t>Changing Types Dynamically</w:t>
        <w:br/>
        <w:t>Add an enum at the contract level in ContractA with members for None, ContractBType, and ContractCType, and an instance of it called contractType.</w:t>
        <w:br/>
        <w:t>Reveal code</w:t>
        <w:br/>
        <w:br/>
        <w:br/>
        <w:br/>
        <w:br/>
        <w:t>Add a constructor to ContractA that accepts a Type and sets initialType.</w:t>
        <w:br/>
        <w:t>Reveal code</w:t>
        <w:br/>
        <w:br/>
        <w:br/>
        <w:br/>
        <w:br/>
        <w:t>Update whoAmI in ContractA to call the appropriate virtual function based on its currentType.</w:t>
        <w:br/>
        <w:t>Reveal code</w:t>
        <w:br/>
        <w:br/>
        <w:br/>
        <w:br/>
        <w:br/>
        <w:br/>
        <w:br/>
        <w:br/>
        <w:br/>
        <w:br/>
        <w:br/>
        <w:br/>
        <w:t>You'll get errors because the function now reads from state, so it is no longer pure. Update it to view. You'll also have to update the whoAmI virtual functions to view to match.</w:t>
        <w:br/>
        <w:t>Reveal code</w:t>
        <w:br/>
        <w:br/>
        <w:br/>
        <w:br/>
        <w:br/>
        <w:br/>
        <w:br/>
        <w:br/>
        <w:br/>
        <w:br/>
        <w:br/>
        <w:t>Finally, add a function that allows you to switch currentType:</w:t>
        <w:br/>
        <w:t>Reveal code</w:t>
        <w:br/>
        <w:br/>
        <w:br/>
        <w:br/>
        <w:br/>
        <w:t>Deploy and test. You'll need to use 0, 1, and 2 as values to set contractType, because Remix won't know about your enum.</w:t>
        <w:br/>
        <w:t>Final Code</w:t>
        <w:br/>
        <w:t>After completing this exercise, you should have something similar to:</w:t>
        <w:br/>
        <w:t>// SPDX-License-Identifier: MIT</w:t>
        <w:br/>
        <w:br/>
        <w:t>pragma solidity ^0.8.17;</w:t>
        <w:br/>
        <w:br/>
        <w:t>contract ContractC {</w:t>
        <w:br/>
        <w:t xml:space="preserve">    function whoAmI() public virtual view returns (string memory) {</w:t>
        <w:br/>
        <w:t xml:space="preserve">        return "contract C";</w:t>
        <w:br/>
        <w:t xml:space="preserve">    }</w:t>
        <w:br/>
        <w:t>}</w:t>
        <w:br/>
        <w:br/>
        <w:t>contract ContractB {</w:t>
        <w:br/>
        <w:t xml:space="preserve">    function whoAmI() public virtual view returns (string memory) {</w:t>
        <w:br/>
        <w:t xml:space="preserve">        return "contract B";</w:t>
        <w:br/>
        <w:t xml:space="preserve">    }</w:t>
        <w:br/>
        <w:br/>
        <w:t xml:space="preserve">    function whoAmIInternal() internal pure returns (string memory) {</w:t>
        <w:br/>
        <w:t xml:space="preserve">        return "contract B";</w:t>
        <w:br/>
        <w:t xml:space="preserve">    }</w:t>
        <w:br/>
        <w:t>}</w:t>
        <w:br/>
        <w:br/>
        <w:t>contract ContractA is ContractB, ContractC {</w:t>
        <w:br/>
        <w:t xml:space="preserve">    enum Type { None, ContractBType, ContractCType }</w:t>
        <w:br/>
        <w:br/>
        <w:t xml:space="preserve">    Type contractType;</w:t>
        <w:br/>
        <w:br/>
        <w:t xml:space="preserve">    constructor (Type _initialType) {</w:t>
        <w:br/>
        <w:t xml:space="preserve">        contractType = _initialType;</w:t>
        <w:br/>
        <w:t xml:space="preserve">    }</w:t>
        <w:br/>
        <w:br/>
        <w:t xml:space="preserve">    function changeType(Type _newType) external {</w:t>
        <w:br/>
        <w:t xml:space="preserve">        contractType = _newType;</w:t>
        <w:br/>
        <w:t xml:space="preserve">    }</w:t>
        <w:br/>
        <w:br/>
        <w:t xml:space="preserve">    function whoAmI() public override(ContractB, ContractC) view returns (string memory) {</w:t>
        <w:br/>
        <w:t xml:space="preserve">        if(contractType == Type.ContractBType) {</w:t>
        <w:br/>
        <w:t xml:space="preserve">            return ContractB.whoAmI();</w:t>
        <w:br/>
        <w:t xml:space="preserve">        }</w:t>
        <w:br/>
        <w:t xml:space="preserve">        if(contractType == Type.ContractCType) {</w:t>
        <w:br/>
        <w:t xml:space="preserve">            return ContractC.whoAmI();</w:t>
        <w:br/>
        <w:t xml:space="preserve">        }</w:t>
        <w:br/>
        <w:t xml:space="preserve">        return "contract A";</w:t>
        <w:br/>
        <w:t xml:space="preserve">    }</w:t>
        <w:br/>
        <w:br/>
        <w:t xml:space="preserve">    function whoAmExternal() external pure returns (string memory) {</w:t>
        <w:br/>
        <w:t xml:space="preserve">        return whoAmIInternal();</w:t>
        <w:br/>
        <w:t xml:space="preserve">    }</w:t>
        <w:br/>
        <w:t>}</w:t>
        <w:br/>
        <w:t>Conclusion</w:t>
        <w:br/>
        <w:t>In this lesson, you've explored how to use multiple inheritance to import additional functionality into a contract. You've also implemented one approach to resolving name conflicts between those contracts.</w:t>
        <w:br/>
        <w:t>ON THIS PAGE</w:t>
        <w:br/>
        <w:t>Multiple Inheritance</w:t>
        <w:br/>
        <w:t>Final Code</w:t>
        <w:br/>
        <w:t>Inheriting from Two Contracts</w:t>
        <w:br/>
        <w:t>Using Virtual and Override</w:t>
        <w:br/>
        <w:t>Changing Types Dynamically</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https://docs.base.org/base-learn/docs/inheritance/multiple-inheritance-vid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Inheritance</w:t>
        <w:br/>
        <w:t>Inheritance</w:t>
        <w:br/>
        <w:t>Multiple Inheritance</w:t>
        <w:br/>
        <w:t>Multiple Inheritance</w:t>
        <w:br/>
        <w:t>Abstract Contracts</w:t>
        <w:br/>
        <w:t>Abstract Contracts</w:t>
        <w:br/>
        <w:t>Inheritance Exercise</w:t>
        <w:br/>
        <w:t>Imports</w:t>
        <w:br/>
        <w:t>Errors</w:t>
        <w:br/>
        <w:t>The `new` Keyword</w:t>
        <w:br/>
        <w:t>Contract to Contract Interactions</w:t>
        <w:br/>
        <w:t>Events</w:t>
        <w:br/>
        <w:t>Address and Payable</w:t>
        <w:br/>
        <w:t>Token Development</w:t>
        <w:br/>
        <w:t>Hardhat Tools and Testing</w:t>
        <w:br/>
        <w:t>Onchain App Development (Frontend)</w:t>
        <w:br/>
        <w:t>Exercise Contracts</w:t>
        <w:br/>
        <w:t>Multiple Inheritance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https://docs.base.org/base-learn/docs/interfaces/calling-another-contract-vid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Intro to Interfaces</w:t>
        <w:br/>
        <w:t>Calling Another Contract</w:t>
        <w:br/>
        <w:t>Testing the Interface</w:t>
        <w:br/>
        <w:t>Contract to Contract Interaction</w:t>
        <w:br/>
        <w:t>Events</w:t>
        <w:br/>
        <w:t>Address and Payable</w:t>
        <w:br/>
        <w:t>Token Development</w:t>
        <w:br/>
        <w:t>Hardhat Tools and Testing</w:t>
        <w:br/>
        <w:t>Onchain App Development (Frontend)</w:t>
        <w:br/>
        <w:t>Exercise Contracts</w:t>
        <w:br/>
        <w:t>Calling Another Contract</w:t>
        <w:br/>
        <w:t>CAUTION</w:t>
        <w:br/>
        <w:t>This tutorial has been moved as part of a reorganization! It assumes you are using Hardhat. Everything in this lesson will work with minor adjustments if you are working in Foundry or Remix.</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https://docs.base.org/base-learn/docs/interfaces/contract-to-contract-interaction</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Intro to Interfaces</w:t>
        <w:br/>
        <w:t>Calling Another Contract</w:t>
        <w:br/>
        <w:t>Testing the Interface</w:t>
        <w:br/>
        <w:t>Contract to Contract Interaction</w:t>
        <w:br/>
        <w:t>Events</w:t>
        <w:br/>
        <w:t>Address and Payable</w:t>
        <w:br/>
        <w:t>Token Development</w:t>
        <w:br/>
        <w:t>Hardhat Tools and Testing</w:t>
        <w:br/>
        <w:t>Onchain App Development (Frontend)</w:t>
        <w:br/>
        <w:t>Exercise Contracts</w:t>
        <w:br/>
        <w:t>Contract to Contract Interaction</w:t>
        <w:br/>
        <w:t>In this article, you'll learn how to interact with other smart contracts using interfaces and the .call() function, which allows you to interact with other smart contracts without using an interface.</w:t>
        <w:br/>
        <w:t>CAUTION</w:t>
        <w:br/>
        <w:t>This tutorial has been moved as part of a reorganization! It assumes you are using Hardhat. Everything in this lesson will work with minor adjustments if you are working in Foundry or Remix.</w:t>
        <w:br/>
        <w:t>Objectives</w:t>
        <w:br/>
        <w:t>By the end of this lesson you should be able to:</w:t>
        <w:br/>
        <w:t>Use interfaces to allow a smart contract to call functions in another smart contract</w:t>
        <w:br/>
        <w:t>Use the call() function to interact with another contract without using an interface</w:t>
        <w:br/>
        <w:t>Overview</w:t>
        <w:br/>
        <w:t>Interacting with external smart contracts is a very common task in the life of a smart contract developer. This includes interacting with contracts that are already deployed to a particular network.</w:t>
        <w:br/>
        <w:t>Usually the creators of certain smart contracts document their functionality and expose their functions by providing interfaces that can be used to integrate those particular contracts into your own.</w:t>
        <w:br/>
        <w:t>For instance, Uniswap provides documentation on how to interact with their smart contracts and also some packages to easily integrate their protocol.</w:t>
        <w:br/>
        <w:t>In this example, you interact with the Uniswap protocol to create a custom pool for a custom pair of tokens.</w:t>
        <w:br/>
        <w:t>Since the Uniswap protocol is already deployed, you will use Hardhat forking to test your contract.</w:t>
        <w:br/>
        <w:t>You will also use the following two approaches in the example:</w:t>
        <w:br/>
        <w:t>Using interfaces</w:t>
        <w:br/>
        <w:t>Using the .call() function</w:t>
        <w:br/>
        <w:t>Interacting with deployed contracts using interfaces</w:t>
        <w:br/>
        <w:t>You must first install the Uniswap V3 core package by running:</w:t>
        <w:br/>
        <w:t>npm install @uniswap/v3-core</w:t>
        <w:br/>
        <w:t>This package provides access to the Uniswap interfaces of the Core protocol.</w:t>
        <w:br/>
        <w:t>Then, write a custom contract called PoolCreator with the following code:</w:t>
        <w:br/>
        <w:t>// SPDX-License-Identifier: UNLICENSED</w:t>
        <w:br/>
        <w:t>pragma solidity ^0.8.19;</w:t>
        <w:br/>
        <w:br/>
        <w:t>import "@uniswap/v3-core/contracts/interfaces/IUniswapV3Factory.sol";</w:t>
        <w:br/>
        <w:br/>
        <w:t>contract PoolCreator {</w:t>
        <w:br/>
        <w:t xml:space="preserve">    IUniswapV3Factory public uniswapFactory;</w:t>
        <w:br/>
        <w:br/>
        <w:t xml:space="preserve">    constructor(address _factoryAddress) {</w:t>
        <w:br/>
        <w:t xml:space="preserve">        uniswapFactory = IUniswapV3Factory(_factoryAddress);</w:t>
        <w:br/>
        <w:t xml:space="preserve">    }</w:t>
        <w:br/>
        <w:br/>
        <w:t xml:space="preserve">    function createPool(</w:t>
        <w:br/>
        <w:t xml:space="preserve">        address tokenA,</w:t>
        <w:br/>
        <w:t xml:space="preserve">        address tokenB,</w:t>
        <w:br/>
        <w:t xml:space="preserve">        uint24 fee</w:t>
        <w:br/>
        <w:t xml:space="preserve">    ) external returns (address poolAddress) {</w:t>
        <w:br/>
        <w:t xml:space="preserve">        // Check if a pool with the given tokens and fee already exists</w:t>
        <w:br/>
        <w:t xml:space="preserve">        poolAddress = uniswapFactory.getPool(tokenA, tokenB, fee);</w:t>
        <w:br/>
        <w:t xml:space="preserve">        if (poolAddress == address(0)) {</w:t>
        <w:br/>
        <w:t xml:space="preserve">            // If the pool doesn't exist, create a new one</w:t>
        <w:br/>
        <w:t xml:space="preserve">            poolAddress = uniswapFactory.createPool(tokenA, tokenB, fee);</w:t>
        <w:br/>
        <w:t xml:space="preserve">        }</w:t>
        <w:br/>
        <w:br/>
        <w:t xml:space="preserve">        return poolAddress;</w:t>
        <w:br/>
        <w:t xml:space="preserve">    }</w:t>
        <w:br/>
        <w:t>}</w:t>
        <w:br/>
        <w:t>Notice the following:</w:t>
        <w:br/>
        <w:t>You are importing a IUniswapV3Factory interface. The interface contains function declarations that include getPool and createPool:</w:t>
        <w:br/>
        <w:t>// SPDX-License-Identifier: GPL-2.0-or-later</w:t>
        <w:br/>
        <w:t>pragma solidity &gt;=0.5.0;</w:t>
        <w:br/>
        <w:br/>
        <w:t>/// @title The interface for the Uniswap V3 Factory</w:t>
        <w:br/>
        <w:t>/// @notice The Uniswap V3 Factory facilitates creation of Uniswap V3 pools and control over the protocol fees</w:t>
        <w:br/>
        <w:t>interface IUniswapV3Factory {</w:t>
        <w:br/>
        <w:t xml:space="preserve">    // ...</w:t>
        <w:br/>
        <w:t xml:space="preserve">    // ...other function declarations</w:t>
        <w:br/>
        <w:br/>
        <w:t xml:space="preserve">    /// @notice Returns the pool address for a given pair of tokens and a fee, or address 0 if it does not exist</w:t>
        <w:br/>
        <w:t xml:space="preserve">    /// @dev tokenA and tokenB may be passed in either token0/token1 or token1/token0 order</w:t>
        <w:br/>
        <w:t xml:space="preserve">    /// @param tokenA The contract address of either token0 or token1</w:t>
        <w:br/>
        <w:t xml:space="preserve">    /// @param tokenB The contract address of the other token</w:t>
        <w:br/>
        <w:t xml:space="preserve">    /// @param fee The fee collected upon every swap in the pool, denominated in hundredths of a bip</w:t>
        <w:br/>
        <w:t xml:space="preserve">    /// @return pool The pool address</w:t>
        <w:br/>
        <w:t xml:space="preserve">    function getPool(</w:t>
        <w:br/>
        <w:t xml:space="preserve">        address tokenA,</w:t>
        <w:br/>
        <w:t xml:space="preserve">        address tokenB,</w:t>
        <w:br/>
        <w:t xml:space="preserve">        uint24 fee</w:t>
        <w:br/>
        <w:t xml:space="preserve">    ) external view returns (address pool);</w:t>
        <w:br/>
        <w:br/>
        <w:t xml:space="preserve">    /// @notice Creates a pool for the given two tokens and fee</w:t>
        <w:br/>
        <w:t xml:space="preserve">    /// @param tokenA One of the two tokens in the desired pool</w:t>
        <w:br/>
        <w:t xml:space="preserve">    /// @param tokenB The other of the two tokens in the desired pool</w:t>
        <w:br/>
        <w:t xml:space="preserve">    /// @param fee The desired fee for the pool</w:t>
        <w:br/>
        <w:t xml:space="preserve">    /// @dev tokenA and tokenB may be passed in either order: token0/token1 or token1/token0. tickSpacing is retrieved</w:t>
        <w:br/>
        <w:t xml:space="preserve">    /// from the fee. The call will revert if the pool already exists, the fee is invalid, or the token arguments</w:t>
        <w:br/>
        <w:t xml:space="preserve">    /// are invalid.</w:t>
        <w:br/>
        <w:t xml:space="preserve">    /// @return pool The address of the newly created pool</w:t>
        <w:br/>
        <w:t xml:space="preserve">    function createPool(</w:t>
        <w:br/>
        <w:t xml:space="preserve">        address tokenA,</w:t>
        <w:br/>
        <w:t xml:space="preserve">        address tokenB,</w:t>
        <w:br/>
        <w:t xml:space="preserve">        uint24 fee</w:t>
        <w:br/>
        <w:t xml:space="preserve">    ) external returns (address pool);</w:t>
        <w:br/>
        <w:t>The constructor receives the address of the pool factory and creates an instance of IUniswapV3Factory.</w:t>
        <w:br/>
        <w:t>The createPool function includes a validation to ensure the pool doesn't exist.</w:t>
        <w:br/>
        <w:t>The createPool function creates a new pool.</w:t>
        <w:br/>
        <w:t>Then, create a test file called PoolCreator.test.ts with the following content:</w:t>
        <w:br/>
        <w:t>import { ethers } from 'hardhat';</w:t>
        <w:br/>
        <w:t>import { HardhatEthersSigner } from '@nomicfoundation/hardhat-ethers/signers';</w:t>
        <w:br/>
        <w:br/>
        <w:t>import { Token, Token__factory, PoolCreator, PoolCreator__factory } from '../typechain-types';</w:t>
        <w:br/>
        <w:br/>
        <w:t>describe('PoolCreator tests', function () {</w:t>
        <w:br/>
        <w:t xml:space="preserve">  const UNISWAP_FACTORY_ADDRESS = '0x1F98431c8aD98523631AE4a59f267346ea31F984';</w:t>
        <w:br/>
        <w:t xml:space="preserve">  let tokenA: Token;</w:t>
        <w:br/>
        <w:t xml:space="preserve">  let tokenB: Token;</w:t>
        <w:br/>
        <w:t xml:space="preserve">  let poolCreator: PoolCreator;</w:t>
        <w:br/>
        <w:t xml:space="preserve">  let owner: HardhatEthersSigner;</w:t>
        <w:br/>
        <w:br/>
        <w:t xml:space="preserve">  before(async () =&gt; {</w:t>
        <w:br/>
        <w:t xml:space="preserve">    const signers = await ethers.getSigners();</w:t>
        <w:br/>
        <w:t xml:space="preserve">    owner = signers[0];</w:t>
        <w:br/>
        <w:t xml:space="preserve">    tokenA = await new Token__factory().connect(owner).deploy('TokenA', 'TokenA');</w:t>
        <w:br/>
        <w:t xml:space="preserve">    tokenB = await new Token__factory().connect(owner).deploy('TokenB', 'TokenB');</w:t>
        <w:br/>
        <w:t xml:space="preserve">    poolCreator = await new PoolCreator__factory().connect(owner).deploy(UNISWAP_FACTORY_ADDRESS);</w:t>
        <w:br/>
        <w:t xml:space="preserve">  });</w:t>
        <w:br/>
        <w:br/>
        <w:t xml:space="preserve">  it('should create a pool', async () =&gt; {</w:t>
        <w:br/>
        <w:t xml:space="preserve">    const contractAddress = await poolCreator.createPool.staticCall(tokenA, tokenB, 500);</w:t>
        <w:br/>
        <w:t xml:space="preserve">    console.log('Contract Address', contractAddress);</w:t>
        <w:br/>
        <w:t xml:space="preserve">    await poolCreator.createPool(tokenA, tokenB, 500);</w:t>
        <w:br/>
        <w:t xml:space="preserve">  });</w:t>
        <w:br/>
        <w:t>});</w:t>
        <w:br/>
        <w:t>Notice the following:</w:t>
        <w:br/>
        <w:t>The address 0x1F98431c8aD98523631AE4a59f267346ea31F984 is the address of the Uniswap pool factory deployed to the Ethereum mainnet. This can be verified by looking at the Uniswap documentation that includes the Deployment addresses of the contracts.</w:t>
        <w:br/>
        <w:t>You created two tokens, TokenA and TokenB, by using a Token contract.</w:t>
        <w:br/>
        <w:t>// SPDX-License-Identifier: UNLICENSED</w:t>
        <w:br/>
        <w:t>pragma solidity ^0.8.19;</w:t>
        <w:br/>
        <w:br/>
        <w:t>import "@openzeppelin/contracts/token/ERC20/ERC20.sol";</w:t>
        <w:br/>
        <w:br/>
        <w:t>contract Token is ERC20 {</w:t>
        <w:br/>
        <w:t xml:space="preserve">    constructor(string memory name, string memory symbol) ERC20(name, symbol){</w:t>
        <w:br/>
        <w:t xml:space="preserve">        _mint(msg.sender, 1000 ether);</w:t>
        <w:br/>
        <w:t xml:space="preserve">    }</w:t>
        <w:br/>
        <w:t>}</w:t>
        <w:br/>
        <w:t>Finally, run npx hardhat test and you should get a result similar to the following:</w:t>
        <w:br/>
        <w:t>PoolCreator tests</w:t>
        <w:br/>
        <w:t>Contract Address 0xa76662f79A5bC06e459d0a841190C7a4e093b04d</w:t>
        <w:br/>
        <w:t xml:space="preserve">    ✔ should create a pool (1284ms)</w:t>
        <w:br/>
        <w:br/>
        <w:t xml:space="preserve">  1 passing (5s)</w:t>
        <w:br/>
        <w:t>Interacting with external contracts using .call()</w:t>
        <w:br/>
        <w:t>In the previous example, you accessed the Uniswap V3 Factory interface, however if you don't have access to the contract interface, you can use a special function called call.</w:t>
        <w:br/>
        <w:t>Using call, you can call any contract as long as you know minimal information of the function signature. In this case, you should at least know that createPool requires three parameters:</w:t>
        <w:br/>
        <w:t>tokenA</w:t>
        <w:br/>
        <w:t>tokenB</w:t>
        <w:br/>
        <w:t>fee</w:t>
        <w:br/>
        <w:t>The newly modified smart contract code looks as follows:</w:t>
        <w:br/>
        <w:t>// SPDX-License-Identifier: UNLICENSED</w:t>
        <w:br/>
        <w:t>pragma solidity ^0.8.19;</w:t>
        <w:br/>
        <w:br/>
        <w:t>contract PoolCreator {</w:t>
        <w:br/>
        <w:t xml:space="preserve">    address public uniswapFactory;</w:t>
        <w:br/>
        <w:br/>
        <w:t xml:space="preserve">    constructor(address _factoryAddress) {</w:t>
        <w:br/>
        <w:t xml:space="preserve">        uniswapFactory = _factoryAddress;</w:t>
        <w:br/>
        <w:t xml:space="preserve">    }</w:t>
        <w:br/>
        <w:br/>
        <w:t xml:space="preserve">    function createPool(</w:t>
        <w:br/>
        <w:t xml:space="preserve">        address tokenA,</w:t>
        <w:br/>
        <w:t xml:space="preserve">        address tokenB,</w:t>
        <w:br/>
        <w:t xml:space="preserve">        uint24 fee</w:t>
        <w:br/>
        <w:t xml:space="preserve">    ) external returns (address poolAddress) {</w:t>
        <w:br/>
        <w:t xml:space="preserve">         bytes memory payload = abi.encodeWithSignature(</w:t>
        <w:br/>
        <w:t xml:space="preserve">            "createPool(address,address,uint24)",</w:t>
        <w:br/>
        <w:t xml:space="preserve">            tokenA,</w:t>
        <w:br/>
        <w:t xml:space="preserve">            tokenB,</w:t>
        <w:br/>
        <w:t xml:space="preserve">            fee</w:t>
        <w:br/>
        <w:t xml:space="preserve">        );</w:t>
        <w:br/>
        <w:br/>
        <w:t xml:space="preserve">        (bool success, bytes memory data) = uniswapFactory.call(payload);</w:t>
        <w:br/>
        <w:t xml:space="preserve">        require(success, "Uniswap factory call failed");</w:t>
        <w:br/>
        <w:br/>
        <w:t xml:space="preserve">        // The pool address should be returned as the first 32 bytes of the data</w:t>
        <w:br/>
        <w:t xml:space="preserve">        assembly {</w:t>
        <w:br/>
        <w:t xml:space="preserve">            poolAddress := mload(add(data, 32))</w:t>
        <w:br/>
        <w:t xml:space="preserve">        }</w:t>
        <w:br/>
        <w:br/>
        <w:t xml:space="preserve">        require(poolAddress != address(0), "Pool creation failed");</w:t>
        <w:br/>
        <w:t xml:space="preserve">        return poolAddress;</w:t>
        <w:br/>
        <w:t xml:space="preserve">    }</w:t>
        <w:br/>
        <w:t>}</w:t>
        <w:br/>
        <w:t>Notice the following:</w:t>
        <w:br/>
        <w:t>By using abi.encodeWithSignature, you encode the payload required to make a smart contract call using the .call() function.</w:t>
        <w:br/>
        <w:t>Using .call() doesn't require you to import the interface.</w:t>
        <w:br/>
        <w:t>You load the pool address by using a special assembly operation called mload.</w:t>
        <w:br/>
        <w:t>Try to run again the command npx hardhat test and you should expect the same result:</w:t>
        <w:br/>
        <w:t>PoolCreator tests</w:t>
        <w:br/>
        <w:t>Contract Address 0xa76662f79A5bC06e459d0a841190C7a4e093b04d</w:t>
        <w:br/>
        <w:t xml:space="preserve">    ✔ should create a pool (1284ms)</w:t>
        <w:br/>
        <w:br/>
        <w:t xml:space="preserve">  1 passing (5s)</w:t>
        <w:br/>
        <w:t>Conclusion</w:t>
        <w:br/>
        <w:t>Interfaces or the .call function are two ways to interact with external contracts. Using interfaces provides several advantages, including type safety, code readability, and compiler error checking. When interacting with well-documented contracts like Uniswap, using interfaces is often the preferred and safest approach.</w:t>
        <w:br/>
        <w:t>On the other hand, the .call function offers more flexibility but comes with greater responsibility. It allows developers to call functions on contracts even without prior knowledge of their interfaces. However, it lacks the type safety and error checking provided by interfaces, making it more error-prone.</w:t>
        <w:br/>
        <w:t>ON THIS PAGE</w:t>
        <w:br/>
        <w:t>Overview</w:t>
        <w:br/>
        <w:t>Interacting with deployed contracts using interfaces</w:t>
        <w:br/>
        <w:t>Interacting with external contracts using .call()</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https://docs.base.org/base-learn/docs/interfaces/intro-to-interfaces-vid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Intro to Interfaces</w:t>
        <w:br/>
        <w:t>Calling Another Contract</w:t>
        <w:br/>
        <w:t>Testing the Interface</w:t>
        <w:br/>
        <w:t>Contract to Contract Interaction</w:t>
        <w:br/>
        <w:t>Events</w:t>
        <w:br/>
        <w:t>Address and Payable</w:t>
        <w:br/>
        <w:t>Token Development</w:t>
        <w:br/>
        <w:t>Hardhat Tools and Testing</w:t>
        <w:br/>
        <w:t>Onchain App Development (Frontend)</w:t>
        <w:br/>
        <w:t>Exercise Contracts</w:t>
        <w:br/>
        <w:t>Intro to Interfaces</w:t>
        <w:br/>
        <w:t>CAUTION</w:t>
        <w:br/>
        <w:t>This tutorial has been moved as part of a reorganization! It assumes you are using Hardhat. Everything in this lesson will work with minor adjustments if you are working in Foundry or Remix.</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https://docs.base.org/base-learn/docs/interfaces/testing-the-interface-vid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Intro to Interfaces</w:t>
        <w:br/>
        <w:t>Calling Another Contract</w:t>
        <w:br/>
        <w:t>Testing the Interface</w:t>
        <w:br/>
        <w:t>Contract to Contract Interaction</w:t>
        <w:br/>
        <w:t>Events</w:t>
        <w:br/>
        <w:t>Address and Payable</w:t>
        <w:br/>
        <w:t>Token Development</w:t>
        <w:br/>
        <w:t>Hardhat Tools and Testing</w:t>
        <w:br/>
        <w:t>Onchain App Development (Frontend)</w:t>
        <w:br/>
        <w:t>Exercise Contracts</w:t>
        <w:br/>
        <w:t>Testing the Interface</w:t>
        <w:br/>
        <w:t>CAUTION</w:t>
        <w:br/>
        <w:t>This tutorial has been moved as part of a reorganization! It assumes you are using Hardhat. Everything in this lesson will work with minor adjustments if you are working in Foundry or Remix.</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https://docs.base.org/base-learn/docs/intro-to-tokens/intro-to-tokens-vid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Introduction</w:t>
        <w:br/>
        <w:t>Common Misconceptions</w:t>
        <w:br/>
        <w:t>Overview</w:t>
        <w:br/>
        <w:t>Minimal Tokens</w:t>
        <w:br/>
        <w:t>ERC-20 Tokens</w:t>
        <w:br/>
        <w:t>ERC-721 Tokens</w:t>
        <w:br/>
        <w:t>Hardhat Tools and Testing</w:t>
        <w:br/>
        <w:t>Onchain App Development (Frontend)</w:t>
        <w:br/>
        <w:t>Exercise Contracts</w:t>
        <w:br/>
        <w:t>Introduction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https://docs.base.org/base-learn/docs/intro-to-tokens/misconceptions-about-tokens-vid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Introduction</w:t>
        <w:br/>
        <w:t>Common Misconceptions</w:t>
        <w:br/>
        <w:t>Overview</w:t>
        <w:br/>
        <w:t>Minimal Tokens</w:t>
        <w:br/>
        <w:t>ERC-20 Tokens</w:t>
        <w:br/>
        <w:t>ERC-721 Tokens</w:t>
        <w:br/>
        <w:t>Hardhat Tools and Testing</w:t>
        <w:br/>
        <w:t>Onchain App Development (Frontend)</w:t>
        <w:br/>
        <w:t>Exercise Contracts</w:t>
        <w:br/>
        <w:t>Common Misconceptions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https://docs.base.org/base-learn/docs/intro-to-tokens/tokens-overview</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Introduction</w:t>
        <w:br/>
        <w:t>Common Misconceptions</w:t>
        <w:br/>
        <w:t>Overview</w:t>
        <w:br/>
        <w:t>Minimal Tokens</w:t>
        <w:br/>
        <w:t>ERC-20 Tokens</w:t>
        <w:br/>
        <w:t>ERC-721 Tokens</w:t>
        <w:br/>
        <w:t>Hardhat Tools and Testing</w:t>
        <w:br/>
        <w:t>Onchain App Development (Frontend)</w:t>
        <w:br/>
        <w:t>Exercise Contracts</w:t>
        <w:br/>
        <w:t>Overview</w:t>
        <w:br/>
        <w:t>This article will provide an overview of the most popular token standards on Ethereum, including ERC-20, ERC-721, ERC-1155, and a discussion on their properties and various use cases.</w:t>
        <w:br/>
        <w:t>Objectives:</w:t>
        <w:br/>
        <w:t>By the end of this lesson you should be able to:</w:t>
        <w:br/>
        <w:t>Describe the properties of ERC-20 and ERC-721 tokens</w:t>
        <w:br/>
        <w:t>List popular ERC-721 tokens</w:t>
        <w:br/>
        <w:t>List the uses for ERC-20, ERC-721, and ERC-1155 tokens</w:t>
        <w:br/>
        <w:t>ERC Token Standards</w:t>
        <w:br/>
        <w:t>Ethereum Request for Comments (or, ERC) is a term used to describe technical proposals and standards for Ethereum. An ERC is authored by developers and members of the Ethereum community to suggest improvements, new features, or guidelines for creating and managing tokens and smart contracts. Once an ERC is submitted, it undergoes review and discussion by the community. If it gains consensus, it can then be implemented or adopted as a standard in the ecosystem.</w:t>
        <w:br/>
        <w:t>Token standards on Ethereum form the backbone of the digital asset ecosystem. They are a set of predefined rules and guidelines that govern the creation, management, and interaction of tokens on the network. These standards ensure that tokens are compatible with various apps, wallets, and other tokens within the Ethereum ecosystem. Token standards allow developers to create tokens with consistent behavior, facilitating seamless interaction and interoperability within the network.</w:t>
        <w:br/>
        <w:t>ERC-20</w:t>
        <w:br/>
        <w:t>ERC-20 tokens, the most widely-used token standard on Ethereum, possess several key properties that make them versatile and flexible for various applications. One of the defining characteristics of these tokens is their fungibility. Each unit of an ERC-20 token is interchangeable and holds equal value to another unit of the same token, rendering them indistinguishable from one another. In other words, one USDC token is always equal in value and interchangeable with another USDC token.</w:t>
        <w:br/>
        <w:t>Another aspect of ERC-20 tokens is their standardized interface, which includes a set of six mandatory functions: totalSupply(), balanceOf(address), transfer(address, uint256), transferFrom(address, address, uint256), approve(address, uint256), and allowance(address, address). This standardization ensures consistency when interacting with these tokens, irrespective of their specific implementation or use case. For example, a user can easily check their token balance or transfer tokens using the same set of functions, whether they are interacting with a governance token like UNI or a stablecoin like DAI.</w:t>
        <w:br/>
        <w:t>Some notable applications of ERC-20 tokens include utility tokens (FIL, BAT, MANA), governance tokens (UNI, AAVE, COMP), and stablecoins (USDC, USDT, DAI).</w:t>
        <w:br/>
        <w:t>ERC-721</w:t>
        <w:br/>
        <w:t>ERC-721 is a prominent token standard specifically designed for NFTs, allowing for the creation and management of unique, indivisible digital assets that each have their own special properties.</w:t>
        <w:br/>
        <w:t>In contrast to ERC-20 tokens, which are fungible and can be easily exchanged, ERC-721 tokens are non-fungible and can't be swapped on a one-to-one basis. Every token has its own attributes that set it apart from the rest. This one-of-a-kind nature enables the representation of a wide range of digital assets, including digital art, virtual real estate, and collectibles. For example, an artist could mint a one-of-a-kind digital painting, a virtual land parcel could be tokenized in a metaverse, or a rare sports card could be digitized as a collectible NFT.</w:t>
        <w:br/>
        <w:t>ERC-721 tokens, like ERC-20 tokens, follow a standardized interface but employ a unique set of functions designed for non-fungible tokens, which allow developers to interact with NFTs across multiple platforms. For instance, a developer would use the same set of functions to interact with a digital artwork NFT listed on OpenSea as they would with a virtual land parcel NFT in Decentraland.</w:t>
        <w:br/>
        <w:t>Besides their unique qualities, ERC-721 tokens come with metadata properties that offer information about the token's specific features, such as the artwork's title, the artist, and an image preview. This metadata helps users better understand and appreciate the distinct aspects of each NFT, and it is consistent across platforms.</w:t>
        <w:br/>
        <w:t>Some notable applications of ERC-721 tokens include digital art by Beeple, virtual collectibles by NBA Top Shot, virtual real estate in Decentraland, and Ethereum-based domain names like vitalik.eth on the Ethereum Name Service (ENS).</w:t>
        <w:br/>
        <w:t>ERC-1155</w:t>
        <w:br/>
        <w:t>ERC-1155 is an innovative hybrid token standard that merges the best aspects of both fungible and non-fungible tokens, enabling developers to create and manage diverse token types using a single smart contract. This combination of features allows ERC-1155 tokens to provide greater versatility while representing a wide array of assets with different levels of fungibility.</w:t>
        <w:br/>
        <w:t>For example, a video game might use both fungible and non-fungible tokens within its ecosystem. Fungible tokens could represent in-game currencies, consumables, or resources, while non-fungible tokens could represent exclusive and unique items like character skins, weapons, or collectible cards.</w:t>
        <w:br/>
        <w:t>Digital artists can also benefit from ERC-1155, as it allows them to mint limited edition series of their artwork, with each piece in the series having unique attributes. At the same time, they can create fungible tokens that represent ownership of a specific edition number within the series.</w:t>
        <w:br/>
        <w:t>Similar to other token standards, ERC-1155 tokens adhere to a standardized interface with a set of functions that ensure consistency and compatibility across platforms and services. Furthermore, this standard enables efficient batch transfers, simplifying the process and reducing the cost of managing multiple tokens within a single application. For instance, a user who has collected various in-game items in a virtual world can leverage ERC-1155's batch transfer feature to send multiple fungible and non-fungible tokens to another user or marketplace simultaneously. This efficient approach minimizes transaction costs and the complexity typically involved in transferring numerous tokens one by one.</w:t>
        <w:br/>
        <w:t>Other Token Standards</w:t>
        <w:br/>
        <w:t>In addition to the three most prominent token standards that we covered, it is worth mentioning that other standards like ERC-777 and ERC-4626 have been introduced to address specific use cases or challenges. ERC-777 offers enhanced security and functionality over the fungible ERC-20 standard, while ERC-4626 streamlines yield-bearing vault integration by optimizing and unifying technical parameters. These lesser-known standards highlight the ongoing innovation and adaptability of the Ethereum token ecosystem as it continues to grow and evolve.</w:t>
        <w:br/>
        <w:t>Conclusion</w:t>
        <w:br/>
        <w:t>Ethereum's ERC token standards have played a pivotal role in shaping the digital asset ecosystem by providing clear guidelines and rules for the creation, management, and interaction of tokens on the network. From the widely-used ERC-20 standard for fungible tokens to the distinct ERC-721 standard for non-fungible tokens and the versatile hybrid ERC-1155 standard, these token standards empower developers to craft diverse tokens tailored to various use cases and applications. The standardized interfaces ensure seamless interoperability within the Ethereum ecosystem, facilitating token transfers and interactions across different platforms and services. Additional token standards, such as ERC-777 and ERC-4626, address specific challenges and further demonstrate the continuous innovation and adaptability of the Ethereum token ecosystem.</w:t>
        <w:br/>
        <w:t>See Also</w:t>
        <w:br/>
        <w:t>EIP-20</w:t>
        <w:br/>
        <w:t>EIP-721</w:t>
        <w:br/>
        <w:t>EIP-1155</w:t>
        <w:br/>
        <w:t>EIP-777</w:t>
        <w:br/>
        <w:t>EIP-4626</w:t>
        <w:br/>
        <w:t>ON THIS PAGE</w:t>
        <w:br/>
        <w:t>ERC Token Standards</w:t>
        <w:br/>
        <w:t>ERC-20</w:t>
        <w:br/>
        <w:t>ERC-721</w:t>
        <w:br/>
        <w:t>ERC-1155</w:t>
        <w:br/>
        <w:t>Other Token Standards</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https://docs.base.org/base-learn/docs/introduction-to-ethereum/ethereum-applications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Introduction</w:t>
        <w:br/>
        <w:t>Ethereum Applications</w:t>
        <w:br/>
        <w:t>Ethereum Applications</w:t>
        <w:br/>
        <w:t>Gas Use in Ethereum Transactions</w:t>
        <w:br/>
        <w:t>EVM Diagram</w:t>
        <w:br/>
        <w:t>Guide to Base</w:t>
        <w:br/>
        <w:t>Development Tools</w:t>
        <w:br/>
        <w:t>Development with Hardhat</w:t>
        <w:br/>
        <w:t>Development With Foundry</w:t>
        <w:br/>
        <w:t>Smart Contract Development</w:t>
        <w:br/>
        <w:t>Token Development</w:t>
        <w:br/>
        <w:t>Hardhat Tools and Testing</w:t>
        <w:br/>
        <w:t>Onchain App Development (Frontend)</w:t>
        <w:br/>
        <w:t>Exercise Contracts</w:t>
        <w:br/>
        <w:t>Ethereum Applications</w:t>
        <w:br/>
        <w:t>In this article, we'll explore Ethereum's significance and impact in the crypto ecosystem as well as its role in shaping the Web3 landscape. We'll learn about Ethereum's ethos and goals and also examine the different types of applications developed on Ethereum. Lastly, we'll take a look at the evolution of the web with an emphasis on comparing Web2 and Web3 development.</w:t>
        <w:br/>
        <w:t>Objectives</w:t>
        <w:br/>
        <w:t>By the end of this lesson you should be able to:</w:t>
        <w:br/>
        <w:t>Describe the origin and goals of the Ethereum blockchain</w:t>
        <w:br/>
        <w:t>List common types of applications that can be developed with the Ethereum blockchain</w:t>
        <w:br/>
        <w:t>Compare and contrast Web2 vs. Web3 development</w:t>
        <w:br/>
        <w:t>Compare and contrast the concept of "ownership" in Web2 vs. Web3</w:t>
        <w:br/>
        <w:t>The Ethos and Goals of Ethereum</w:t>
        <w:br/>
        <w:t>Ethereum was originally proposed in 2013 by Vitalik Buterin, who was then a young developer in the Bitcoin community. Vitalik had a vision that the potential of blockchain technology extended far beyond a decentralized digital currency. When his ideas were rejected by the Bitcoin community, he set out to create a platform that could bring his vision to life.</w:t>
        <w:br/>
        <w:t>The ethos of Ethereum is fundamentally different from Bitcoin's. Bitcoin development is conservative; it's focused on maintaining the existing protocol, making only incremental improvements over time rather than implementing radical changes. In other words, changes are slow and deliberate and any unnecessary risk-taking is generally frowned upon. Ethereum development, on the other hand, is focused on innovation and experimentation. There is more of a willingness to take risks and make radical changes to the protocol in order to improve on and expand upon functionality and enable new use cases.</w:t>
        <w:br/>
        <w:t>Ethereum's primary goal is to be a general, all-purpose blockchain that allows developers to create any type of decentralized application that their minds can conjure up. One of the most important features that unlock all of these possibilities is smart contracts. Without smart contract functionality, most applications built on the platform today would be nonexistent.</w:t>
        <w:br/>
        <w:t>Applications on Ethereum</w:t>
        <w:br/>
        <w:t>Before delving into the different types of applications built on Ethereum, let's review one of the underlying forces of the smart contracts that make them possible.</w:t>
        <w:br/>
        <w:t>Scripting</w:t>
        <w:br/>
        <w:t>As we've learned, one of Bitcoin's limitations when it comes to complex applications being built on the protocol is scripting. Its simple stack-based, left-to-right scripting system lacks the flexibility to support smart contracts. In the Ethereum whitepaper, Vitalik pointed out several limitations to Bitcoin scripting. A couple of key ones to note are:</w:t>
        <w:br/>
        <w:t>Lack of Turing-completeness. Although this is an intentional feature of Bitcoin to avoid infinite loops during transaction verification, without loops or recursion, running a complex program that a decentralized application demands, is not possible.</w:t>
        <w:br/>
        <w:t>Lack of state. Bitcoin's UTXO model only allows for simple contracts and not the complex stateful contracts needed for most decentralized applications. What that means is that there is no internal state beyond a UTXO being spent or unspent.</w:t>
        <w:br/>
        <w:t>Ethereum's scripting languages, most notably Solidity, are Turing-complete and stateful, among other features. These features allow smart contracts to be executed deterministically, meaning that the outcome of the contract is predictable and can be enforced automatically and autonomously. They also allow developers to write much more complex programs that can execute a much wider range of operations.</w:t>
        <w:br/>
        <w:t>It is this flexibility and versatility in Ethereum's scripting that ultimately powers the decentralized applications that we know.</w:t>
        <w:br/>
        <w:t>Decentralized Finance (DeFi)</w:t>
        <w:br/>
        <w:t>DeFi is one of the most popular use cases for Ethereum. In DeFi Summer 2020, we saw an explosion in the usage and popularity of DeFi applications built on Ethereum. During this brief period alone, the total value locked in DeFi protocols increased from less than $1 billion to more than $10 billion. This period marked a turning point, as it brought more attention to the space, and it solidified Ethereum as the de facto smart contract platform of the DeFi and greater Web3 ecosystem.</w:t>
        <w:br/>
        <w:t>DeFi applications are designed to provide traditional financial services, such as lending, borrowing, trading, and much more, in a transparent, open and accessible manner. All of these services are facilitated by smart contracts.</w:t>
        <w:br/>
        <w:t>How exactly does this work? Let's take a look at a simple example in the context of a DeFi lending platform, such as Aave or Compound.</w:t>
        <w:br/>
        <w:t>Suppose Alice wants to borrow 5 ETH but doesn't want to sell her 10,000 USDC. She can deposit that USDC as collateral and borrow 5 ETH against it.</w:t>
        <w:br/>
        <w:t>First, Alice must interact with the smart contract of the platform. The smart contract will check if Alice has 10,000 USDC in her wallet and, if so, will lock it up as collateral for the loan. The smart contract then transfers 5 ETH to Alice's wallet. The smart contract will also define the terms of the loan, such as the interest rate and the repayment date.</w:t>
        <w:br/>
        <w:t>Alice now has 5 ETH that she can use for whatever she wants. However, she must repay the loan within the specified period. If Alice repays the loan on time, the smart contract will release her deposited collateral back to her. Otherwise, it will automatically liquidate her collateral and transfer it to the lender's address in exchange for the 5 ETH that was lent to her. The repayment will also include any accrued interest based on the interest rate set by the smart contract.</w:t>
        <w:br/>
        <w:t>In this way, smart contracts enable DeFi platforms to operate autonomously without a centralized entity. The smart contract provides security and transparency to both the borrower and the lender, as the terms of the loan are defined in the code and enforced automatically.</w:t>
        <w:br/>
        <w:t>Of course, this does not mean that DeFi comes without risks. Although it's beyond the scope of this article, it's worth mentioning that DeFi has been the target of numerous smart contract exploits involving hundreds of millions of dollars in value.</w:t>
        <w:br/>
        <w:t>Non-Fungible Token (NFT)</w:t>
        <w:br/>
        <w:t>NFTs are another application of Ethereum that has gained significant attention in recent years. NFTs are unique digital assets that represent ownership of a specific item. They can be used to represent just about anything, but most notably digital artwork, sports collectibles, and in-game items.</w:t>
        <w:br/>
        <w:t>Smart contracts play a crucial role in NFTs by providing a way to represent and enforce ownership of the digital asset. When a new NFT is created, a smart contract is deployed on Ethereum that defines the unique characteristics of that asset as well as the ownership information and rules for transferring ownership.</w:t>
        <w:br/>
        <w:t>Ethereum's ERC-721 standard was the first to introduce NFTs in 2017, and it has since become the most popular standard for creating and trading NFTs on Ethereum.</w:t>
        <w:br/>
        <w:t>We'll cover more on tokens and token standards for fungible and non-fungible assets later on in the course.</w:t>
        <w:br/>
        <w:t>Decentralized Autonomous Organization (DAO)</w:t>
        <w:br/>
        <w:t>DAOs are another common use case for Ethereum and also one of the earliest use cases implemented on the network. In simple words, DAOs are software-enabled, community-led organizations. They allow a community to pool resources toward a shared goal, such as buying one of the original copies of the U.S. Constitution or determining the future of a protocol. Because DAOs aren't tied to a physical location, they are able to mobilize quickly and attract resources and capital from all over the world.</w:t>
        <w:br/>
        <w:t>The rules of a DAO are established by community members through the use of smart contracts, which lay the groundwork for how a DAO operates. When a new DAO is created, a contract is deployed to the network. It contains the rules that govern the organization, including how its resources are managed. Members of the DAO can then interact with the contract by sending transactions to the blockchain.</w:t>
        <w:br/>
        <w:t>DAOs typically use a token-based system to govern voting and decision-making. Members of the DAO are issued tokens that represent their ownership and influence within the organization. These tokens can be used to vote on proposals and allocate resources.</w:t>
        <w:br/>
        <w:t>When a proposal is submitted to the DAO, members can vote on whether to accept or reject it. The smart contract tracks the votes and automatically executes the proposal if it receives enough support from the members. This process allows members of the DAO to collectively make decisions and take actions in a decentralized way.</w:t>
        <w:br/>
        <w:t>Other Applications</w:t>
        <w:br/>
        <w:t>While the above use cases have been the most prominent applications on Ethereum, there are a plethora of others, including:</w:t>
        <w:br/>
        <w:t>Identity Management is one use case that has come to the forefront in recent years. The most notable example is the Ethereum Name Service (ENS). It allows users to register human-readable domain names, similar to the traditional DNS system, but with the added functionality of being able to associate Ethereum and other blockchain addresses with a domain name, such as vitalik.eth. This makes it easier for users to send and receive transactions without having to remember or type in long and complex addresses.</w:t>
        <w:br/>
        <w:t>Gaming is another common use case. Axie Infinity and Decentraland are both popular examples of decentralized games that make use of fungible and non-fungible tokens for a variety of purposes.</w:t>
        <w:br/>
        <w:t>Prediction markets are another use case where users can bet on the outcome of real-world events, such as forecasting election results or predicting which team will win a game. Augur and Gnosis are popular examples of this application.</w:t>
        <w:br/>
        <w:t>There are many other use cases from supply chain, energy, and intellectual property management to decentralized storage and content management to governance and voting systems. The list goes on and on, and it's worth taking some time to explore these types of applications on your own.</w:t>
        <w:br/>
        <w:t>Evolution of the Web</w:t>
        <w:br/>
        <w:t>Opinions abound in the history, divisions, and eras of the development and evolution of the internet. One popular explanation divides the web into three major eras (so far).</w:t>
        <w:br/>
        <w:t>Web1</w:t>
        <w:br/>
        <w:t>The web has come a long way since its humble read-only beginnings in the early 1990s. Web1 is often referred to as the static web, meaning it was primarily a collection of static web pages that provided information to users with limited interaction and dynamic content.</w:t>
        <w:br/>
        <w:t>Web2</w:t>
        <w:br/>
        <w:t>In the early 2000s, a dynamic web emerged. Web2 introduced more interactive and dynamic content, such as social media and e-commerce. It's characterized by the use of centralized servers that store and control user data. In other words, with Web2, users can interact with content, share information, and collaborate with others, but they have limited control over their data. A vast majority of the web today operates in this paradigm.</w:t>
        <w:br/>
        <w:t>Web3</w:t>
        <w:br/>
        <w:t>Web3 or the decentralized web is the next phase of the web that has started to emerge in recent years with the rise in popularity of Ethereum. This iteration of the web is focused on user ownership and control over data, providing a more private, decentralized, and secure web experience.</w:t>
        <w:br/>
        <w:t>The Limitations of Web2</w:t>
        <w:br/>
        <w:t>While Web2 brought many benefits beyond its predecessor, there are some key limitations to consider.</w:t>
        <w:br/>
        <w:t>Privacy &amp; Control: Users have limited control over their data and how it is used. Companies often have broad or even complete control over user data on a given platform.</w:t>
        <w:br/>
        <w:t>Censorship: Due to centralized control of user data, corporations or governments can censor content they deem as inappropriate or dangerous, which can limit free speech and expression or block access to certain online services. This is especially concerning in countries with authoritarian regimes, which often use censorship as a tool to control citizens and maintain power.</w:t>
        <w:br/>
        <w:t>Lack of transparency: Users cannot always verify how their data is being used or who has access to it.</w:t>
        <w:br/>
        <w:t>Security vulnerabilities: Because Web2 relies on centralized servers, it is more vulnerable to hacking and data breaches, which can expose sensitive user information and compromise online safety.</w:t>
        <w:br/>
        <w:t>Limited interoperability: Most Web2 platforms are not interoperable, meaning that different platforms may not be compatible with each other. Data is generally confined to one system.</w:t>
        <w:br/>
        <w:t>The Limitations of Web3</w:t>
        <w:br/>
        <w:t>While many of the limitations of Web2 have spurred the development of Web3 by aiming to provide a more decentralized, secure, and private web, Web3 does not come without its own set of limitations.</w:t>
        <w:br/>
        <w:t>Speed: The reliance on decentralized networks and consensus mechanisms result in much slower processing times compared to centralized systems.</w:t>
        <w:br/>
        <w:t>Storage: Storing data onchain can be very expensive, which can make it challenging for developers to create apps that require large amounts of storage.</w:t>
        <w:br/>
        <w:t>Smart contract limitations:</w:t>
        <w:br/>
        <w:t>Smart contracts on Ethereum are currently limited to a maximum size of 24 KB, which can limit the complexity of the logic that can be programmed into them.</w:t>
        <w:br/>
        <w:t>Once a smart contract is deployed, it cannot be updated or changed. If there is a bug or a flaw in the contract, it cannot be fixed unless a new contract is deployed.</w:t>
        <w:br/>
        <w:t>All data is public: The transparency of blockchain means that all data is public and visible to anyone. While this can be an advantage in terms of transparency and accountability, it can also be a limitation for applications that may require privacy or confidentiality.</w:t>
        <w:br/>
        <w:t>Web2 vs Web3 Development</w:t>
        <w:br/>
        <w:t>While there are many general distinctions to be made between Web2 and Web3, these characteristics are even more apparent when examining their development approaches.</w:t>
        <w:br/>
        <w:t>Web2</w:t>
        <w:br/>
        <w:t>In Web2, engineering is centered around a client-server architecture, and development is focused on building applications for specific platforms and using APIs and tools provided by those platforms to create user interfaces and access data. There is a top-down corporate approach to development processes, and code is generally proprietary and closed-sourced. As a result, there tends to be very limited collaboration with developers outside of a company and there is little integration between different platforms.</w:t>
        <w:br/>
        <w:t>Web2 developers rely on centralized infrastructure, such as servers and cloud-computing services provided by large tech companies to host their applications and store data. This creates a centralized system where the platforms and companies that control the infrastructure have significant power and control over the applications and data that are built on top of them.</w:t>
        <w:br/>
        <w:t>Web3</w:t>
        <w:br/>
        <w:t>In contrast, the Web3 development paradigm is centered around a distributed architecture, where developers build applications that run on decentralized protocols and smart contracts. There is a bottom-up community approach to development processes, and there is an emphasis on open-source code and open standards. Web3 development culture is collaborative, and there is strong integration and interoperability between platforms.</w:t>
        <w:br/>
        <w:t>Web3 development requires a different set of engineering skills and tools. Developers need to have a strong understanding of blockchain technology, cryptography, and distributed systems, and they also need to be proficient in programming languages like Solidity.</w:t>
        <w:br/>
        <w:t>There is also a different approach to testing and deployment. Because onchain apps run on distributed systems, developers need to consider factors like network latency and the possibility of network partitions. They also need to ensure that their applications are extremely secure and resistant to a variety of attacks because the stakes can often be very high when it comes to dealing with millions and even billions of dollars of value that cannot be recovered in the event of a hack. Developers also have to consider concepts like immutability because once code is deployed to a blockchain, it cannot be edited.</w:t>
        <w:br/>
        <w:t>Overall, Web3 development requires a different set of engineering skills and tools as well as a deeper understanding of distributed systems and cryptography. Developers also need the ability to think creatively about how to build applications that are constrained by the technical limitations of the Web3 paradigm, such as speed, storage, and scalability.</w:t>
        <w:br/>
        <w:t>Conclusion</w:t>
        <w:br/>
        <w:t>Ethereum was created to extend the potential of blockchain technology beyond just a decentralized digital currency platform. Its ethos of innovation and experimentation has made a major impact on shaping the crypto ecosystem and has played a significant role in shaping the landscape of Web3. The use of smart contracts has enabled a wide range of new web applications, including DeFi, NFTs, DAOs, and many more.</w:t>
        <w:br/>
        <w:t>The evolution of the web has brought us from a static Web1 to a dynamic Web2, and now to a decentralized Web3. While Web2 brought many key benefits, it also came with many drawbacks regarding privacy, censorship, and security vulnerabilities. Web3 aims to address these challenges but has its own set of limitations. Lastly, the development paradigms of Web2 and Web3 are distinct in their architecture, infrastructure, and their development approaches. Web3 development requires a different set of skills and a different mental framework from its predecessor.</w:t>
        <w:br/>
        <w:t>See also</w:t>
        <w:br/>
        <w:t>Ethereum Whitepaper</w:t>
        <w:br/>
        <w:t>Decentralized Applications (Dapps)</w:t>
        <w:br/>
        <w:t>Web2 vs Web3</w:t>
        <w:br/>
        <w:t>The Architecture of a Web 3.0 Application</w:t>
        <w:br/>
        <w:t>ON THIS PAGE</w:t>
        <w:br/>
        <w:t>The Ethos and Goals of Ethereum</w:t>
        <w:br/>
        <w:t>Applications on Ethereum</w:t>
        <w:br/>
        <w:t>Evolution of the Web</w:t>
        <w:br/>
        <w:t>The Limitations of Web2</w:t>
        <w:br/>
        <w:t>The Limitations of Web3</w:t>
        <w:br/>
        <w:t>Web2 vs Web3 Development</w:t>
        <w:br/>
        <w:t>Decentralized Autonomous Organization (DAO)</w:t>
        <w:br/>
        <w:t>Other Applications</w:t>
        <w:br/>
        <w:t>Conclusion</w:t>
        <w:br/>
        <w:t>The Limitations of Web2</w:t>
        <w:br/>
        <w:t>The Limitations of Web3</w:t>
        <w:br/>
        <w:t>Web2 vs Web3 Development</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https://docs.base.org/base-learn/docs/introduction-to-ethereum/ethereum-dev-overview-vid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Introduction</w:t>
        <w:br/>
        <w:t>Ethereum Applications</w:t>
        <w:br/>
        <w:t>Ethereum Applications</w:t>
        <w:br/>
        <w:t>Gas Use in Ethereum Transactions</w:t>
        <w:br/>
        <w:t>EVM Diagram</w:t>
        <w:br/>
        <w:t>Guide to Base</w:t>
        <w:br/>
        <w:t>Development Tools</w:t>
        <w:br/>
        <w:t>Development with Hardhat</w:t>
        <w:br/>
        <w:t>Development With Foundry</w:t>
        <w:br/>
        <w:t>Smart Contract Development</w:t>
        <w:br/>
        <w:t>Token Development</w:t>
        <w:br/>
        <w:t>Hardhat Tools and Testing</w:t>
        <w:br/>
        <w:t>Onchain App Development (Frontend)</w:t>
        <w:br/>
        <w:t>Exercise Contracts</w:t>
        <w:br/>
        <w:t>Ethereum Applications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https://docs.base.org/base-learn/docs/introduction-to-ethereum/evm-diagram</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Introduction</w:t>
        <w:br/>
        <w:t>Ethereum Applications</w:t>
        <w:br/>
        <w:t>Ethereum Applications</w:t>
        <w:br/>
        <w:t>Gas Use in Ethereum Transactions</w:t>
        <w:br/>
        <w:t>EVM Diagram</w:t>
        <w:br/>
        <w:t>Guide to Base</w:t>
        <w:br/>
        <w:t>Development Tools</w:t>
        <w:br/>
        <w:t>Development with Hardhat</w:t>
        <w:br/>
        <w:t>Development With Foundry</w:t>
        <w:br/>
        <w:t>Smart Contract Development</w:t>
        <w:br/>
        <w:t>Token Development</w:t>
        <w:br/>
        <w:t>Hardhat Tools and Testing</w:t>
        <w:br/>
        <w:t>Onchain App Development (Frontend)</w:t>
        <w:br/>
        <w:t>Exercise Contracts</w:t>
        <w:br/>
        <w:t>EVM Diagram</w:t>
        <w:br/>
        <w:t>In this article, we'll examine the inner workings of the EVM, its components, and its role within the Ethereum network.</w:t>
        <w:br/>
        <w:t>Objectives</w:t>
        <w:br/>
        <w:t>By the end of this lesson you should be able to:</w:t>
        <w:br/>
        <w:t>Diagram the EVM</w:t>
        <w:br/>
        <w:t>What is the EVM?</w:t>
        <w:br/>
        <w:t>The Ethereum Virtual Machine (EVM) is the core engine of Ethereum. It is a Turing-complete, sandboxed virtual machine designed to execute smart contracts on the network. The term "sandboxed" means that the EVM operates in an isolated environment, ensuring that each smart contract's execution does not interfere with others or the underlying blockchain. As we've learned, the EVM's Turing-complete nature allows developers to write complex programs that can perform any computationally feasible task.</w:t>
        <w:br/>
        <w:t>The EVM employs a sophisticated resource management system using gas to regulate computation costs and prevent network abuse. It also supports a rich ecosystem of onchain apps by providing a versatile set of opcodes for smart contract logic, and fostering interoperability with various programming languages, tools, and technologies. This adaptability has made the EVM a fundamental component in the advancement and growth of the Ethereum network.</w:t>
        <w:br/>
        <w:t>EVM Components</w:t>
        <w:br/>
        <w:t>The EVM has several key components that enable it to process and manage smart contracts. Let's define them:</w:t>
        <w:br/>
        <w:t>World State: Represents the entire Ethereum network, including all accounts and their associated storage.</w:t>
        <w:br/>
        <w:t>Accounts: Entities that interact with the Ethereum network, including Externally Owned Accounts (EOAs) and Contract Accounts.</w:t>
        <w:br/>
        <w:t>Storage: A key-value store associated with each contract account, containing the contract's state and data.</w:t>
        <w:br/>
        <w:t>Gas: A mechanism for measuring the cost of executing operations in the EVM, which protects the network from spam and abuse.</w:t>
        <w:br/>
        <w:t>Opcodes: Low-level instructions that the EVM executes during smart contract processing.</w:t>
        <w:br/>
        <w:t>Execution Stack: A last-in, first-out (LIFO) data structure for temporarily storing values during opcode execution.</w:t>
        <w:br/>
        <w:t>Memory: A runtime memory used by smart contracts during execution.</w:t>
        <w:br/>
        <w:t>Program Counter: A register that keeps track of the position of the next opcode to be executed.</w:t>
        <w:br/>
        <w:t>Logs: Events emitted by smart contracts during execution, which can be used by external systems for monitoring or reacting to specific events.</w:t>
        <w:br/>
        <w:t>EVM Execution Model</w:t>
        <w:br/>
        <w:t>In simple terms, when a transaction is submitted to the network, the EVM first verifies its validity. If the transaction is deemed valid, the EVM establishes an execution context that incorporates the current state of the network and processes the smart contract's bytecode using opcodes. As the EVM runs the smart contract, it modifies the blockchain's world state and consumes gas accordingly. However, if the transaction is found to be invalid, it will be dismissed by the network without further processing. Throughout the smart contract's execution, logs are generated that provide insights into the contract's performance and any emitted events. These logs can be utilized by external systems for monitoring purposes or to respond to specific events.</w:t>
        <w:br/>
        <w:t>Gas and Opcode Execution</w:t>
        <w:br/>
        <w:t>While we have already delved into the concept of gas in a previous lesson, it is worth reiterating its critical role within the EVM and as a fundamental component of Ethereum. Gas functions as a metric for quantifying the computational effort needed to carry out operations in the EVM. Every opcode in a smart contract carries a specific gas cost, which reflects the computational resources necessary for its execution.</w:t>
        <w:br/>
        <w:t>Opcodes are the low-level instructions executed by the EVM. They represent elementary operations that allow the EVM to process and manage smart contracts.</w:t>
        <w:br/>
        <w:t>During execution, the EVM reads opcodes from the smart contract, and depending on the opcode, it may update the world state, consume gas, or revert the state if an error occurs. Some common opcodes include:</w:t>
        <w:br/>
        <w:t>ADD: Adds two values from the stack.</w:t>
        <w:br/>
        <w:t>SUB: Subtracts two values from the stack.</w:t>
        <w:br/>
        <w:t>MSTORE: Stores a value in memory.</w:t>
        <w:br/>
        <w:t>SSTORE: Stores a value in contract storage.</w:t>
        <w:br/>
        <w:t>CALL: Calls another contract or sends ether.</w:t>
        <w:br/>
        <w:t>Stack and Memory</w:t>
        <w:br/>
        <w:t>The EVM stack and memory are critical components of the EVM architecture, as they enable smart contracts to manage temporary data during opcode execution. The stack is a last-in, first-out (LIFO) data structure that is used for temporarily storing values during opcode execution. It is managed by the EVM and is separate from the contract's storage. The stack supports two primary operations: push and pop.</w:t>
        <w:br/>
        <w:t>The push operation adds a value to the top of the stack, while the pop operation removes the top value from the stack. These operations are used to manage temporary data during opcode execution. For example, an opcode that performs an addition operation might push the two operands onto the stack, perform the addition, and then pop the result off the top of the stack.</w:t>
        <w:br/>
        <w:t>During contract execution, memory serves as a collection of bytes, organized in an array, for the purpose of temporarily storing data. It can be read from and written to by opcodes. Memory is often used to store temporary data during opcode execution, such as when working with dynamically sized data like strings or arrays that are being manipulated or computed within the smart contract before being stored in the contract's storage. When a smart contract needs to store temporary data during opcode execution, it can use the memory to store that data.</w:t>
        <w:br/>
        <w:t>EVM Architecture and Execution Context</w:t>
        <w:br/>
        <w:t>To understand the inner workings of the EVM, the following diagram offers a streamlined visualization of its transaction execution process. It begins with the transaction initiation, and progresses to the gas computations for each operation. Integral to the process are the EVM's stack, memory, and storage, which are engaged to manage and persist data throughout the lifecycle of a transaction. Checks and validations at each step ensure the validity of operations, safeguarding the network's integrity. This systemized sequence of actions forms the bedrock of transaction and smart contract execution, ensuring Ethereum's consistent and secure operation.</w:t>
        <w:br/>
        <w:t>INFO</w:t>
        <w:br/>
        <w:t>Data Bytecode in the EVM</w:t>
        <w:br/>
        <w:t>Every transaction or smart contract call within the EVM uses "bytecode", which is a sequence of instructions that guides the EVM's actions. Bytecode is primarily presented in a compact hexadecimal format.</w:t>
        <w:br/>
        <w:t>Decoding the example sequence: 0x6080604052</w:t>
        <w:br/>
        <w:t>60 // PUSH1: Pushes the next byte (0x80) onto the stack.</w:t>
        <w:br/>
        <w:t>80 // The byte to be pushed onto the stack by the previous PUSH1.</w:t>
        <w:br/>
        <w:t>60 // PUSH1: Pushes the next byte (0x40) onto the stack.</w:t>
        <w:br/>
        <w:t>40 // The byte to be pushed onto the stack by the previous PUSH1.</w:t>
        <w:br/>
        <w:t>52 // MSTORE: Stores the second stack item in memory at the address of the first.</w:t>
        <w:br/>
        <w:t>This bytecode sequence is not a random set of characters. Each segment corresponds to specific operations or data in the EVM. Opcodes dictate actions, while subsequent data provides specifics.</w:t>
        <w:br/>
        <w:t>Conclusion</w:t>
        <w:br/>
        <w:t>The EVM plays a vital role within the Ethereum network. By examining the EVM's key components as well as its architecture and execution model, we've gained insight into the engine of Ethereum and how it enables the smooth execution of smart contracts on the platform.</w:t>
        <w:br/>
        <w:t>See Also</w:t>
        <w:br/>
        <w:t>The Ethereum Virtual Machine (Mastering Ethereum)</w:t>
        <w:br/>
        <w:t>Ethereum Virtual Machine (Ethereum docs)</w:t>
        <w:br/>
        <w:t>ON THIS PAGE</w:t>
        <w:br/>
        <w:t>What is the EVM?</w:t>
        <w:br/>
        <w:t>EVM Components</w:t>
        <w:br/>
        <w:t>EVM Execution Model</w:t>
        <w:br/>
        <w:t>Gas and Opcode Execution</w:t>
        <w:br/>
        <w:t>Stack and Memory</w:t>
        <w:br/>
        <w:t>EVM Architecture and Execution Context</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https://docs.base.org/base-learn/docs/introduction-to-ethereum/gas-use-in-eth-transactions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Introduction</w:t>
        <w:br/>
        <w:t>Ethereum Applications</w:t>
        <w:br/>
        <w:t>Ethereum Applications</w:t>
        <w:br/>
        <w:t>Gas Use in Ethereum Transactions</w:t>
        <w:br/>
        <w:t>EVM Diagram</w:t>
        <w:br/>
        <w:t>Guide to Base</w:t>
        <w:br/>
        <w:t>Development Tools</w:t>
        <w:br/>
        <w:t>Development with Hardhat</w:t>
        <w:br/>
        <w:t>Development With Foundry</w:t>
        <w:br/>
        <w:t>Smart Contract Development</w:t>
        <w:br/>
        <w:t>Token Development</w:t>
        <w:br/>
        <w:t>Hardhat Tools and Testing</w:t>
        <w:br/>
        <w:t>Onchain App Development (Frontend)</w:t>
        <w:br/>
        <w:t>Exercise Contracts</w:t>
        <w:br/>
        <w:t>Gas Use in Ethereum Transactions</w:t>
        <w:br/>
        <w:t>In this article, we'll delve into the concept of gas and its importance in the Ethereum ecosystem. You'll learn why Ethereum relies on a system of gas to regulate the execution of transactions and smart contracts, and how it plays a crucial role in the proper functioning of the network.</w:t>
        <w:br/>
        <w:t>Objectives</w:t>
        <w:br/>
        <w:t>By the end of this lesson you should be able to:</w:t>
        <w:br/>
        <w:t>Explain what gas is in Ethereum</w:t>
        <w:br/>
        <w:t>Explain why gas is necessary in Ethereum</w:t>
        <w:br/>
        <w:t>Understand how gas works in Ethereum transactions</w:t>
        <w:br/>
        <w:t>What is gas?</w:t>
        <w:br/>
        <w:t>Gas is a term used in Ethereum to describe a computational unit that measures the amount of computational work needed to perform specific operations on the network. Unlike Bitcoin, where transaction fees only consider the size of a transaction, Ethereum accounts for every computational step performed by transactions and smart contract code execution. In other words, every single operation that is performed on Ethereum requires a certain amount of gas.</w:t>
        <w:br/>
        <w:t>Complexity</w:t>
        <w:br/>
        <w:t>The amount of gas required for an operation depends on its complexity. More complex operations require more computational resources and therefore require more gas to be executed. For example, a simple transaction that involves sending ETH from one address to another may require less gas than a complex smart contract that executes multiple operations or interacts with multiple other contracts.</w:t>
        <w:br/>
        <w:t>State of the Network</w:t>
        <w:br/>
        <w:t>Gas costs can also vary depending on the state of the network, or more specifically, how congested it is. When there are more transactions waiting to be processed than the network can handle, it will prioritize transactions based on the gas price that was set by the user, meaning that higher gas prices are more likely to get processed first. When the network is congested, gas prices increase to encourage more efficient use of the network's resources and decrease when network usage is lower. This dynamic pricing mechanism ensures that the Ethereum network remains accessible and functional for all users, while also incentivizing responsible and efficient use of the network's resources.</w:t>
        <w:br/>
        <w:t>Why is gas necessary?</w:t>
        <w:br/>
        <w:t>Turing Completeness</w:t>
        <w:br/>
        <w:t>As we've learned, Ethereum is a Turing-complete platform, which means that any program that can be represented in code can theoretically be expressed and executed on the network. This opens up the door to countless different types of applications that can be built, but it also creates the possibility that malicious or inefficient code can clog up the network, potentially leading to denial-of-service attacks, network spam, and other problems.</w:t>
        <w:br/>
        <w:t>Preventing Infinite Loops</w:t>
        <w:br/>
        <w:t>Gas to the rescue! To prevent accidental or intentional infinite loops in smart contract code, Ethereum requires that every transaction specify a gas limit. The gas limit establishes the maximum amount of gas that the transaction can consume, and they ensure that transactions are executed within a predetermined amount of computational resources, preventing the execution of code that might consume too much computation power and potentially cause the network to freeze or crash. Without gas, Ethereum's Turing completeness would be insecure and inefficient.</w:t>
        <w:br/>
        <w:t>Autonomous Execution</w:t>
        <w:br/>
        <w:t>It's also important to note that gas enables the execution of smart contracts without the need for a central authority to monitor their execution. The gas system provides a mechanism for regulating the resources required to execute the code of these contracts as well. In other words, without gas, it would be difficult to guarantee that smart contracts could operate autonomously, fairly and efficiently.</w:t>
        <w:br/>
        <w:t>How does gas work?</w:t>
        <w:br/>
        <w:t>Ethereum Denominations</w:t>
        <w:br/>
        <w:t>Before diving into the inner workings of gas, it's important to understand a few of the most common denominations used in Ethereum.</w:t>
        <w:br/>
        <w:t>Ether (ETH)</w:t>
        <w:br/>
        <w:t>Ether is the native cryptocurrency of the Ethereum network. Gas fees are paid in ETH.</w:t>
        <w:br/>
        <w:t>Wei</w:t>
        <w:br/>
        <w:t>Wei is the smallest denomination of Ethereum and is equivalent to 10^-18 ETH. It is used to represent very small amounts of ETH, usually gas prices and transaction fees. To put 10^-18 into perspective:</w:t>
        <w:br/>
        <w:t>1 ETH = 1,000,000,000,000,000,000 wei</w:t>
        <w:br/>
        <w:t>1 wei = 0.000000000000000001 ETH</w:t>
        <w:br/>
        <w:t>Gwei</w:t>
        <w:br/>
        <w:t>Gwei is commonly used to express the price of gas. One gwei is equivalent to one billionth of one ETH or 10^-9 ETH.</w:t>
        <w:br/>
        <w:t>1 ETH = 1,000,000,000 gwei</w:t>
        <w:br/>
        <w:t>1 gwei = 0.000000001 ETH</w:t>
        <w:br/>
        <w:t>Gas Price</w:t>
        <w:br/>
        <w:t>Gas price on the network is denominated in gwei, and the gas fee is calculated as the product of the gas price and the amount of gas required for an operation. For example, if the gas price is 50 gwei, and an operation requires 100,000 units of gas, the gas fee would be 0.005 ETH (50 gwei x 100,000 gas = 0.005 ETH).</w:t>
        <w:br/>
        <w:t>Gas Limit</w:t>
        <w:br/>
        <w:t>Gas limit is an essential component of the gas system in Ethereum. It defines the maximum amount of gas a user is willing to spend for a transaction to be processed. This gas limit is set by the sender of the transaction and represents the upper limit of computational resources that the transaction can consume. The Ethereum Virtual Machine (EVM) starts deducting the amount of gas used from the gas limit as soon as it starts processing the transaction.</w:t>
        <w:br/>
        <w:t>Consider Alice wants to send some ETH to Bob. Alice specifies a gas limit of 100,000 units and a gas price of 10 gwei (0.00000001 ETH) per unit of gas. So, she's willing to spend a maximum of 0.001 ETH for this transaction (1,000,000 gwei).</w:t>
        <w:br/>
        <w:t>The EVM, upon receiving Alice's transaction, starts executing it. As the transaction is processed, the EVM deducts the used gas from the gas limit. If the transaction completes before reaching the gas limit, the remaining unused gas is refunded to Alice's account.</w:t>
        <w:br/>
        <w:t>Let's illustrate this with a couple scenarios:</w:t>
        <w:br/>
        <w:t>Suppose the transaction used 80,000 units of gas, leaving 20,000 units unused. Since the gas price was set at 10 gwei per unit, Alice would receive a refund of 0.0002 ETH (200,000 gwei) for the unused gas.</w:t>
        <w:br/>
        <w:t>In a different scenario, suppose Alice sends a transaction with a gas limit of 100,000 units. After processing all the opcodes in the transaction except for the last one, Alice's transaction has consumed 99,998 units of gas. The EVM checks and sees that the last opcode will initiate because there are 2 units of gas remaining, enough to start it. However, as the opcode executes, it becomes clear that it actually requires more than 2 units of gas. At this point, the EVM throws an "Out of Gas" exception and halts the transaction. In this scenario, Alice loses all 100,000 units of gas, as they are consumed in the attempted execution. All state changes that might have occurred during the execution are rolled back, and the ETH Alice tried to send to Bob is returned to her.</w:t>
        <w:br/>
        <w:t>Gas Estimation</w:t>
        <w:br/>
        <w:t>Gas estimation is another key concept to understand. It refers to the process of predicting the amount of gas that will be required to execute a transaction. This is important because as we've seen in our example, the gas limit of a transaction needs to be set before it can be broadcasted to the network. If the gas limit is set too low, the transaction may fail to execute, while if it is set too high, the sender may end up paying more in transaction fees than is necessary.</w:t>
        <w:br/>
        <w:t>There are several methods that can be used for gas estimation. One common method is to use historical gas prices and gas limits as a reference point, and to estimate the gas needed for a new transaction based on the gas used in similar past transactions. Another method is to simulate the execution of the transaction in a test environment to determine the actual amount of gas that would be used.</w:t>
        <w:br/>
        <w:t>Thankfully, most Ethereum wallet applications have built-in gas estimation algorithms that can automatically calculate an appropriate gas limit for a transaction based on the network conditions at the time the transaction is initiated. This helps to prevent a transaction from failing from the gas limit being too low while optimizing for the best possible cost for the sender.</w:t>
        <w:br/>
        <w:t>Conclusion</w:t>
        <w:br/>
        <w:t>Gas is a vital component of Ethereum. It's what regulates the execution of all transactions and smart contracts, and it plays a significant role in the proper functioning and security of the network. Without gas, Ethereum's Turing-complete architecture would be inefficient and vulnerable to attacks. Gas also ensures that smart contracts can operate autonomously, fairly, and efficiently without the need for a central authority to monitor their execution. Understanding how gas works is essential for anyone who wants to develop applications or smart contracts on the Ethereum network.</w:t>
        <w:br/>
        <w:t>See also</w:t>
        <w:br/>
        <w:t>Gas and Fees (Ethereum Docs)</w:t>
        <w:br/>
        <w:t>Transaction Gas (Mastering Ethereum)</w:t>
        <w:br/>
        <w:t>Turing Completeness and Gas (Mastering Ethereum)</w:t>
        <w:br/>
        <w:t>Gas (Mastering Ethereum)</w:t>
        <w:br/>
        <w:t>ON THIS PAGE</w:t>
        <w:br/>
        <w:t>What is gas?</w:t>
        <w:br/>
        <w:t>Why is gas necessary?</w:t>
        <w:br/>
        <w:t>Turing Completeness</w:t>
        <w:br/>
        <w:t>Preventing Infinite Loops</w:t>
        <w:br/>
        <w:t>How does gas work?</w:t>
        <w:br/>
        <w:t>Ethereum Denominations</w:t>
        <w:br/>
        <w:t>Gas Price</w:t>
        <w:br/>
        <w:t>Gas Limit</w:t>
        <w:br/>
        <w:t>Conclusion</w:t>
        <w:br/>
        <w:t>Ethereum Denominations</w:t>
        <w:br/>
        <w:t>Gas Price</w:t>
        <w:br/>
        <w:t>Gas Limit</w:t>
        <w:br/>
        <w:t>Gas Estimation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https://docs.base.org/base-learn/docs/introduction-to-ethereum/intro-to-ethereum-vid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Introduction</w:t>
        <w:br/>
        <w:t>Ethereum Applications</w:t>
        <w:br/>
        <w:t>Ethereum Applications</w:t>
        <w:br/>
        <w:t>Gas Use in Ethereum Transactions</w:t>
        <w:br/>
        <w:t>EVM Diagram</w:t>
        <w:br/>
        <w:t>Guide to Base</w:t>
        <w:br/>
        <w:t>Development Tools</w:t>
        <w:br/>
        <w:t>Development with Hardhat</w:t>
        <w:br/>
        <w:t>Development With Foundry</w:t>
        <w:br/>
        <w:t>Smart Contract Development</w:t>
        <w:br/>
        <w:t>Token Development</w:t>
        <w:br/>
        <w:t>Hardhat Tools and Testing</w:t>
        <w:br/>
        <w:t>Onchain App Development (Frontend)</w:t>
        <w:br/>
        <w:t>Exercise Contracts</w:t>
        <w:br/>
        <w:t>Introduction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https://docs.base.org/base-learn/docs/introduction-to-solidity/anatomy-of-a-smart-contract-vid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Anatomy of a Smart Contract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https://docs.base.org/base-learn/docs/introduction-to-solidity/deployment-in-remix</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Introduction</w:t>
        <w:br/>
        <w:t>Solidity Overview</w:t>
        <w:br/>
        <w:t>Introduction to Remix</w:t>
        <w:br/>
        <w:t>Introduction to Remix</w:t>
        <w:br/>
        <w:t>Deployment in Remix</w:t>
        <w:br/>
        <w:t>Deployment in Remix</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Deployment in Remix</w:t>
        <w:br/>
        <w:t>Remix contains a simulation of the blockchain that allows you to easily and safely deploy and interact with contracts, for free.</w:t>
        <w:br/>
        <w:t>Objectives</w:t>
        <w:br/>
        <w:t>By the end of this lesson you should be able to:</w:t>
        <w:br/>
        <w:t>Deploy and test the Storage.sol demo contract in Remix</w:t>
        <w:br/>
        <w:t>Deploy the Storage Contract</w:t>
        <w:br/>
        <w:t>Deploying a contract is easy, but remember that if the contract doesn't compile, the deploy button will instead deploy the last good compiled version of your contract. Verify that you see a green checkmark on the icon for the Compiler contract on the left side of the editor, then select the Deploy &amp; Run Transactions plugin.</w:t>
        <w:br/>
        <w:t>If you've already deployed any contracts, press the trash can button to the right of the Deployed Contracts label. Then, press the orange button to deploy the Storage contract.</w:t>
        <w:br/>
        <w:t>Contract Addresses</w:t>
        <w:br/>
        <w:t>After your contract deploys, it will appear in the Deployed contracts section as STORAGE AT followed by an address. Addresses are used for both contracts and wallets in EVM-compatible blockchains and serve a similar purpose to an IP address. You can copy the address to see what it looks like. It's 20 characters of hexadecimal, similar to 0xd8b934580fcE35a11B58C6D73aDeE468a2833fa8.</w:t>
        <w:br/>
        <w:t>The address is what you will use to find your contract with tools such as Etherscan, or to connect to it with a front end.</w:t>
        <w:br/>
        <w:t>However, when you deploy using the Remix VM simulation, it will only exist in your browser.</w:t>
        <w:br/>
        <w:t>Deployments and Test Accounts</w:t>
        <w:br/>
        <w:t>The result of any transactions, including deployments, will appear in the Remix terminal. Click the chevron next to the blue Debug button to expand the log.</w:t>
        <w:br/>
        <w:t>Doing so will show the full transaction log, which contains all of the details of the transaction, such as its amount, the address to and from, and the inputs and outputs provided to the transaction.</w:t>
        <w:br/>
        <w:t>In this case, the sender (from) matches the first listed account in the panel, which has spent a small amount of simulated Ether to deploy the contract.</w:t>
        <w:br/>
        <w:t>You can access a list of 15 test wallets here, each with 100 Ether to spend. Among other uses, you can use these accounts to compare behavior between wallets that are and are not the owner of a deployed contract.</w:t>
        <w:br/>
        <w:t>Interacting with the Contract</w:t>
        <w:br/>
        <w:t>Click the chevron to expand your contract in the Deployed Contracts section of the left panel. You'll see two buttons, one for each public function in the Storage contract. Notice how the Store button also has a field to pass a uint256, matching the parameter for uint256 num.</w:t>
        <w:br/>
        <w:t>Let's click the retrieve button first. Before clicking, make a prediction: given that the number variable was instantiated without a value, what do you thing the return will be?</w:t>
        <w:br/>
        <w:t>Go ahead and click – the result will appear below the button as:</w:t>
        <w:br/>
        <w:t>0: uint256: 0</w:t>
        <w:br/>
        <w:t>Outputs from the EVM are in the form of an array, so in this case, the only return is in the 0th element and it is a uint256 of 0. Were you expecting undefined or an error?</w:t>
        <w:br/>
        <w:t>Unlike many languages, variables in Solidity have a default value if not assigned. For uint and int, that value is 0.</w:t>
        <w:br/>
        <w:t>You can also review the results of your transaction in the console.</w:t>
        <w:br/>
        <w:t>The screenshot above is from a newer version of Remix than the video. Outputs are now often decoded for you!</w:t>
        <w:br/>
        <w:t>Storing and Retrieving a Value</w:t>
        <w:br/>
        <w:t>Use the input to store and retrieve a value. Which costs more gas? Storing or retrieving? This isn't a trick question, but it is a bit nuanced. Both cost about 23500 gas, but there is only a gas cost for the retrieve function if it is called by another contract. Calling it from the web is free, because you're only reading data that is on the blockchain and are not asking the EVM to perform a computational task.</w:t>
        <w:br/>
        <w:t>Disabling Artifact Generation</w:t>
        <w:br/>
        <w:t>Return to the File Explorer by clicking the double document icon in the upper left. You should now see a folder called artifacts that has been added to your project. This folder contains a number of build artifacts, such as the ABI for your contract, that will be useful to you later, but currently just cause clutter.</w:t>
        <w:br/>
        <w:t>You can disable artifact generation by clicking the settings gear in the bottom left corner, then deselecting the first checkbox to Generate contract metadata...</w:t>
        <w:br/>
        <w:t>Conclusion</w:t>
        <w:br/>
        <w:t>Remix makes it easy to write, deploy, and test contracts. Contracts are deployed by a wallet address to their own address. These addresses are similar to how IP addresses work, in that they enable connections across the network. You can test deployed contracts directly in Remix and use the console to see detailed information about each transaction.</w:t>
        <w:br/>
        <w:t>ON THIS PAGE</w:t>
        <w:br/>
        <w:t>Deploy the Storage Contract</w:t>
        <w:br/>
        <w:t>Disabling Artifact Generation</w:t>
        <w:br/>
        <w:t>Contract Addresses</w:t>
        <w:br/>
        <w:t>Deployments and Test Accounts</w:t>
        <w:br/>
        <w:t>Interacting with the Contract</w:t>
        <w:br/>
        <w:t>Storing and Retrieving a Value</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https://docs.base.org/base-learn/docs/introduction-to-solidity/deployment-in-remix-vid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Introduction</w:t>
        <w:br/>
        <w:t>Solidity Overview</w:t>
        <w:br/>
        <w:t>Introduction to Remix</w:t>
        <w:br/>
        <w:t>Introduction to Remix</w:t>
        <w:br/>
        <w:t>Deployment in Remix</w:t>
        <w:br/>
        <w:t>Deployment in Remix</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Deployment in Remix</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https://docs.base.org/base-learn/docs/introduction-to-solidity/introduction-to-remix</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Introduction</w:t>
        <w:br/>
        <w:t>Solidity Overview</w:t>
        <w:br/>
        <w:t>Introduction to Remix</w:t>
        <w:br/>
        <w:t>Introduction to Remix</w:t>
        <w:br/>
        <w:t>Deployment in Remix</w:t>
        <w:br/>
        <w:t>Deployment in Remix</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Introduction to Remix</w:t>
        <w:br/>
        <w:t>In this lesson, you'll be introduced to an online Solidity IDE called Remix. You'll tour the workspace and explore a sample smart contract.</w:t>
        <w:br/>
        <w:t>Objectives</w:t>
        <w:br/>
        <w:t>By the end of this lesson you should be able to:</w:t>
        <w:br/>
        <w:t>List the features, pros, and cons of using Remix as an IDE</w:t>
        <w:br/>
        <w:t>Deploy and test the Storage.sol demo contract in Remix</w:t>
        <w:br/>
        <w:t>Remix Window Overview</w:t>
        <w:br/>
        <w:t>Begin by opening a browser window and navigating to remix.ethereum.org. Open the project you created and cleaned up at the end of the last reading, and open 1_Storage.sol. The editor should be organized in a way that is familiar to you. It is divided into three areas:</w:t>
        <w:br/>
        <w:t>Editor Pane</w:t>
        <w:br/>
        <w:t>Terminal/Output</w:t>
        <w:br/>
        <w:t>Left Panel</w:t>
        <w:br/>
        <w:t>Editor Pane</w:t>
        <w:br/>
        <w:t>The editor pane loads with the Remix home screen, which contains news, helpful links, and warnings about common scams. Double-click on 1_Storage.sol to open it in the editor. You can close the home tab if you'd like.</w:t>
        <w:br/>
        <w:t>You'll edit your code in the editor pane. It also has most of the features you're expecting, such as syntax and error highlighting. Note that in Remix, errors are not underlines. Instead, you'll see an❗to the left of the line number where the error is present.</w:t>
        <w:br/>
        <w:t>At the top, you'll see a large green arrow similar to the Run button in other editors. In Solidity, this compiles your code, but it does not run it because you must first deploy your code to the simulated blockchain.</w:t>
        <w:br/>
        <w:t>Terminal/Output</w:t>
        <w:br/>
        <w:t>Below the editor pane, you'll find the terminal:</w:t>
        <w:br/>
        <w:t>You'll primarily use this panel to observe transaction logs from your smart contracts. It's also one way to access Remix's very powerful debugging tools.</w:t>
        <w:br/>
        <w:t>Left Panel</w:t>
        <w:br/>
        <w:t>As with many other editors, the left panel in Remix has a number of vertical tabs that allow you to switch between different tools and functions. You can explore the files in your current workspace, create and switch between workspaces, search your code, and access a number of plugins.</w:t>
        <w:br/>
        <w:t>Plugins</w:t>
        <w:br/>
        <w:t>Most of the features in Remix are plugins and the ones you'll use the most are active by default. You can view and manage plugins by clicking the plug button in the lower-left corner, right above the settings gear. You can turn them off and on by clicking activate/deactivate, and some, such as the Debug plugin will be automatically activated through other parts of the editor.</w:t>
        <w:br/>
        <w:t>Solidity Compiler</w:t>
        <w:br/>
        <w:t>The first default plugin (after the search function) is the Solidity Compiler. Be sure to check the Auto compile option. Smart contracts are almost always very small files, so this shouldn't ever cause a performance problem while editing code.</w:t>
        <w:br/>
        <w:t>The Compile and Run script button in this plugin is a little misleading. This is not how you will usually run your contract through testing. You can click the I button for more information on this feature.</w:t>
        <w:br/>
        <w:t>Finally, if you have errors in your contracts, the complete text for each error will appear at the bottom of the pane. Try it out by introducing some typos to 1_Storage.sol.</w:t>
        <w:br/>
        <w:t>Deploy &amp; Run Transactions</w:t>
        <w:br/>
        <w:t>The Deploy &amp; Run Transactions plugin is what you'll use to deploy your contracts and then interact with them. At the top are controls to select which virtual machine to use, mock user wallets with test Ether, and a drop-down menu to select the contract you wish to deploy and test.</w:t>
        <w:br/>
        <w:t>Fix any errors you introduced to 1_Storage.sol and then click the orange Deploy button. You'll see your contract appear below as STORAGE AT \&lt;address&gt;.</w:t>
        <w:br/>
        <w:t>CAUTION</w:t>
        <w:br/>
        <w:t>There are two common gotchas that can be very confusing when deploying contracts in Remix.</w:t>
        <w:br/>
        <w:t>Each time you hit the Deploy button, a new copy of your contract is deployed but the previous deployments remain. Unless you are comparing or debugging between different versions of a contract, or deploying multiple contracts at once, you should click the Trash button to erase old deployments before deploying again.</w:t>
        <w:br/>
        <w:t>If your code will not compile, clicking the deploy button will not generate an error! Instead, the last compiled version will be deployed. Visually check and confirm that there are no errors indicated by a number in a red circle on top of the Compiler plugin.</w:t>
        <w:br/>
        <w:t>Conclusion</w:t>
        <w:br/>
        <w:t>Remix is a robust editor with many features and one or two gotchas. It is an excellent tool to use at the beginning of your journey because you can jump right in and start writing code for smart contracts.</w:t>
        <w:br/>
        <w:t>See also</w:t>
        <w:br/>
        <w:t>Remix</w:t>
        <w:br/>
        <w:t>ON THIS PAGE</w:t>
        <w:br/>
        <w:t>Remix Window Overview</w:t>
        <w:br/>
        <w:t>Plugins</w:t>
        <w:br/>
        <w:t>Solidity Compiler</w:t>
        <w:br/>
        <w:t>Deploy &amp; Run Transactions</w:t>
        <w:br/>
        <w:t>Left Panel</w:t>
        <w:br/>
        <w:t>Conclusion</w:t>
        <w:br/>
        <w:t>Solidity Compiler</w:t>
        <w:br/>
        <w:t>Deploy &amp; Run Transactions</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https://docs.base.org/base-learn/docs/introduction-to-solidity/introduction-to-remix-vid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Introduction</w:t>
        <w:br/>
        <w:t>Solidity Overview</w:t>
        <w:br/>
        <w:t>Introduction to Remix</w:t>
        <w:br/>
        <w:t>Introduction to Remix</w:t>
        <w:br/>
        <w:t>Deployment in Remix</w:t>
        <w:br/>
        <w:t>Deployment in Remix</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Introduction to Remix</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https://docs.base.org/base-learn/docs/introduction-to-solidity/introduction-to-solidity-overview</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Overview</w:t>
        <w:br/>
        <w:t>The course you are about to begin is designed to rapidly and thoroughly teach web3 concepts and language to web2 developers. It specifically highlights similarities and differences found in web3 vs. web2 and contains background information, guided coding practices, and independent exercises.</w:t>
        <w:br/>
        <w:t>This program is not suitable for people who are new to programming in general. While the explanations are thorough, they often rely on an expectation that you are familiar with the underlying concepts. We will not teach you what arrays are and how they are used, but we will show you how they work in this environment.</w:t>
        <w:br/>
        <w:t>Prerequisites</w:t>
        <w:br/>
        <w:t>Before these lessons, you should:</w:t>
        <w:br/>
        <w:t>Have several years of experience as a programmer in an object-oriented language</w:t>
        <w:br/>
        <w:t>Be familiar with the uses and properties of the Ethereum blockchain and the EVM</w:t>
        <w:br/>
        <w:t>Ideally, be familiar with at least one curly-bracket programming language</w:t>
        <w:br/>
        <w:t>Objectives</w:t>
        <w:br/>
        <w:t>By the end of this module, you should be able to:</w:t>
        <w:br/>
        <w:t>Introduction to Solidity</w:t>
        <w:br/>
        <w:t>Describe why languages like Solidity are used to write smart contracts</w:t>
        <w:br/>
        <w:t>Relate an overview of the history (and pace of change) of Solidity and its strengths and weaknesses</w:t>
        <w:br/>
        <w:t>Deploy and test the Storage.sol demo contract in Remix</w:t>
        <w:br/>
        <w:t>Contracts and Basic Functions</w:t>
        <w:br/>
        <w:t>Construct a simple ""Hello World"" contract</w:t>
        <w:br/>
        <w:t>Categorize basic data types</w:t>
        <w:br/>
        <w:t>List the major differences between data types in Solidity as compared to other languages</w:t>
        <w:br/>
        <w:t>Compare and contrast signed and unsigned integers</w:t>
        <w:br/>
        <w:t>Write a pure function that accepts argument and returns a value</w:t>
        <w:br/>
        <w:t>Deploying Smart Contracts to a Testnet</w:t>
        <w:br/>
        <w:t>Describe the uses and properties of the Ethereum testnet</w:t>
        <w:br/>
        <w:t>Compare and contrast Ropsten, Rinkeby, Goerli, and Sepolia</w:t>
        <w:br/>
        <w:t>Deploy a contract to the Sepolia testnet and interact with it in Etherscan</w:t>
        <w:br/>
        <w:t>Control Structures</w:t>
        <w:br/>
        <w:t>Control code flow with if, else, while, and for</w:t>
        <w:br/>
        <w:t>List the unique constraints for control flow in Solidity</w:t>
        <w:br/>
        <w:t>Storage in Solidity</w:t>
        <w:br/>
        <w:t>Diagram how a contract's data is stored on the blockchain (Contract -&gt; Blockchain)</w:t>
        <w:br/>
        <w:t>Order variable declarations to use storage efficiently</w:t>
        <w:br/>
        <w:t>Diagram how variables in a contract are stored (Variable -&gt; Contract)</w:t>
        <w:br/>
        <w:t>Arrays in Solidity</w:t>
        <w:br/>
        <w:t>Construct then store and retrieve values in storage and memory arrays</w:t>
        <w:br/>
        <w:t>Describe the difference between storage and memory arrays</w:t>
        <w:br/>
        <w:t>Diagram how arrays are stored</w:t>
        <w:br/>
        <w:t>Write a function that can return a filtered subset of an array</w:t>
        <w:br/>
        <w:t>The Mapping Type</w:t>
        <w:br/>
        <w:t>Construct a Map (dictionary) data type</w:t>
        <w:br/>
        <w:t>Diagram the storage of the Mapping data type</w:t>
        <w:br/>
        <w:t>Recall that assignment of the Map data type is not as flexible as for other data types/in other languages</w:t>
        <w:br/>
        <w:t>Restrict function calls with the msg.sender global variable</w:t>
        <w:br/>
        <w:t>Recall that there is no collision protection in the EVM and why this (probably) ok</w:t>
        <w:br/>
        <w:t>Advanced Functions</w:t>
        <w:br/>
        <w:t>Describe how pure and view functions are different than functions that modify storage</w:t>
        <w:br/>
        <w:t>Categorize functions as public, private, internal, or external based on their usage</w:t>
        <w:br/>
        <w:t>Use modifiers to efficiently add functionality to multiple functions</w:t>
        <w:br/>
        <w:t>Utilize require to write a function that can only be used when a variable is set to 'True'</w:t>
        <w:br/>
        <w:t>Structs</w:t>
        <w:br/>
        <w:t>Construct a struct (user-defined type) that contains several different data types</w:t>
        <w:br/>
        <w:t>Declare members of the struct to maximize storage efficiency</w:t>
        <w:br/>
        <w:t>Describe constraints related to assignment of structs depending on the types they contain</w:t>
        <w:br/>
        <w:t>Inheritance</w:t>
        <w:br/>
        <w:t>Write a smart contract that inherits from another contract</w:t>
        <w:br/>
        <w:t>Imports</w:t>
        <w:br/>
        <w:t>Import and use code from another file</w:t>
        <w:br/>
        <w:t>Errors</w:t>
        <w:br/>
        <w:t>Debug common solidity errors including execution reverted, out of gas, stack overflow, value overflow/underflow, index out of range, and so on</w:t>
        <w:br/>
        <w:t>New Keyword</w:t>
        <w:br/>
        <w:t>Write a contract that creates a new contract with the new keyword</w:t>
        <w:br/>
        <w:t>ON THIS PAGE</w:t>
        <w:br/>
        <w:t>Objectives</w:t>
        <w:br/>
        <w:t>Objectives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https://docs.base.org/base-learn/docs/introduction-to-solidity/introduction-to-solidity-vid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Introduction</w:t>
        <w:br/>
        <w:t>Solidity Overview</w:t>
        <w:br/>
        <w:t>Introduction to Remix</w:t>
        <w:br/>
        <w:t>Introduction to Remix</w:t>
        <w:br/>
        <w:t>Deployment in Remix</w:t>
        <w:br/>
        <w:t>Deployment in Remix</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Introduction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https://docs.base.org/base-learn/docs/introduction-to-solidity/solidity-overview</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Introduction</w:t>
        <w:br/>
        <w:t>Solidity Overview</w:t>
        <w:br/>
        <w:t>Introduction to Remix</w:t>
        <w:br/>
        <w:t>Introduction to Remix</w:t>
        <w:br/>
        <w:t>Deployment in Remix</w:t>
        <w:br/>
        <w:t>Deployment in Remix</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Solidity Overview</w:t>
        <w:br/>
        <w:t>In this article, you'll learn about the origins and history of Solidity, where to find the docs, and review some of the considerations that make programming in Solidity relatively unique. You'll also learn about how to get started with development!</w:t>
        <w:br/>
        <w:t>Objectives</w:t>
        <w:br/>
        <w:t>By the end of this lesson you should be able to:</w:t>
        <w:br/>
        <w:t>Describe why languages like Solidity are used to write smart contracts</w:t>
        <w:br/>
        <w:t>Relate an overview of the history (and pace of change) of Solidity and its strengths and weaknesses</w:t>
        <w:br/>
        <w:t>Introduction to Solidity</w:t>
        <w:br/>
        <w:t>Solidity is a high-level language used to develop smart contracts compatible with the Ethereum Virtual Machine. It is object-oriented, strongly typed, and allows variadic (more than one argument) returns. Solidity was inspired by a number of languages, particularly C++. Compared to other languages, Solidity changes very rapidly. Review the releases to see just how rapid!</w:t>
        <w:br/>
        <w:t>The Docs</w:t>
        <w:br/>
        <w:t>The Solidity Docs are thorough and helpful. This guide will regularly reference them and they should be your first source for specific information related to any of the components in the language. As with any versioned doc source, always double-check that the version you're referencing matches the version you are developing with.</w:t>
        <w:br/>
        <w:t>Origins TL;DR</w:t>
        <w:br/>
        <w:t>Solidity was developed by the Ethereum Project's Solidity team and was first previewed in 2014 at DevCon0. The original goal was to create an easy-to-use language for smart contract development. A great history overview can be found in the team's blog.</w:t>
        <w:br/>
        <w:t>What it Actually Does</w:t>
        <w:br/>
        <w:t>Solidity is very similar to the programming languages you are familiar with in that it's a high-level language that is relatively human-readable, which is then compiled into byte-code that can be read by the EVM. For example, this:</w:t>
        <w:br/>
        <w:t>// SPDX-License-Identifier: UNLICENSED</w:t>
        <w:br/>
        <w:t>pragma solidity ^0.8.9;</w:t>
        <w:br/>
        <w:br/>
        <w:t>contract Hello {</w:t>
        <w:br/>
        <w:t xml:space="preserve">    function HelloWorld() public pure returns (string memory) {</w:t>
        <w:br/>
        <w:t xml:space="preserve">        return "Hello World!";</w:t>
        <w:br/>
        <w:t xml:space="preserve">    }</w:t>
        <w:br/>
        <w:t>}</w:t>
        <w:br/>
        <w:t>compiles into this:</w:t>
        <w:br/>
        <w:t>0x608060405234801561001057600080fd5b50610173806100206000396000f3fe608060405234801561001057600080fd5b506004361061002b5760003560e01c80637fffb7bd14610030575b600080fd5b61003861004e565b604051610045919061011b565b60405180910390f35b60606040518060400160405280600c81526020017f48656c6c6f20576f726c64210000000000000000000000000000000000000000815250905090565b600081519050919050565b600082825260208201905092915050565b60005b838110156100c55780820151818401526020810190506100aa565b60008484015250505050565b6000601f19601f8301169050919050565b60006100ed8261008b565b6100f78185610096565b93506101078185602086016100a7565b610110816100d1565b840191505092915050565b6000602082019050818103600083015261013581846100e2565b90509291505056fea2646970667358221220575a1ec2ade1712a7a3a4e91cc5d83212207e4a5c70f5b2bc50079ee65ad29b364736f6c63430008110033</w:t>
        <w:br/>
        <w:t>As you can see, the first example is a little easier to read!</w:t>
        <w:br/>
        <w:t>Programming for Ethereum with Solidity</w:t>
        <w:br/>
        <w:t>On the surface, writing code for the EVM using Solidity isn't particularly different from other programming languages. You write code organized into functions, and those functions get executed when called, often accepting arguments and returning values. However, there are a number of unusual traits that will require you to think a little differently. Additionally, the EVM is a much smaller, slower, and less-powerful computer than a desktop, or even a mobile device.</w:t>
        <w:br/>
        <w:t>Gas Fees</w:t>
        <w:br/>
        <w:t>Every single operation your code performs costs gas, which your users pay for. You're probably already well-versed in time complexity and know how to get an operation down to O(log(n)), when you have no choice but to run something that is O(2^n), and that sometimes, nested for-loops go brrrrr. These constraints and practices still apply, but in Solidity, every inefficiency directly costs your users money, which can make your app more expensive, and less appealing, than needed.</w:t>
        <w:br/>
        <w:t>When you were learning about time complexity, you probably heard the term space complexity once, and then it was never mentioned again. This is because normally, computation is expensive, and storage is practically free. The opposite is true on the EVM. It costs a minimum of 20,000 gas to initialize a variable, and a minimum of 5,000 to change it. Meanwhile, the cost to add two numbers together is 3 gas. This means it is often much cheaper to repeatedly derive a value that is calculated from other values than it is to calculate it once and save it.</w:t>
        <w:br/>
        <w:t>You also have to be careful to write code with predictable execution paths. Each transaction is sent with a gas limit and which various frameworks, such as ethers.js, in order to do their best to estimate. If this estimate is wrong, the transaction will fail, but it will still cost the gas used up until the point it failed!</w:t>
        <w:br/>
        <w:t>Contract Size Limit</w:t>
        <w:br/>
        <w:t>EIP-170 introduced a compiled byte-code size limit of 24 KiB (24,576 B) to Ethereum Smart Contracts. Read that sentence again, as you're probably not used to thinking in this small of a number!</w:t>
        <w:br/>
        <w:t>While there isn't an exact ratio of lines of code to compiled byte-code size, you're limited to deploying contracts that are approximately 300-500 lines of Solidity.</w:t>
        <w:br/>
        <w:t>Luckily, there are a few ways around this limitation. Contracts can expose their functions to be called by other contracts, although there is an additional cost. Using this, you can write a suite of contracts designed to work together, or even make use of contracts already deployed by others. You can also use more advanced solutions, such as EIP-2535.</w:t>
        <w:br/>
        <w:t>Stack Limit</w:t>
        <w:br/>
        <w:t>Programs written for computers or mobile devices often work with hundreds of variables at the same time. The EVM operates with a stack that can hold 1,024 values, but it can only access the top 16.</w:t>
        <w:br/>
        <w:t>There are many implications of this limit, but the one you'll run into most commonly is the "Stack too Deep" error because you're trying to work with too many variables at once.</w:t>
        <w:br/>
        <w:t>In Solidity/EVM, your functions are limited to a total of 16 variables that are input, output, or initialized by the function.</w:t>
        <w:br/>
        <w:t>Permanence</w:t>
        <w:br/>
        <w:t>Once deployed, smart contracts are permanent and cannot be changed by anyone, even their creator(s)! It is literally not possible to edit them. If the creators of a contract discover a vulnerability, they can't do anything about it except withdraw the funds - if the contract allows them to!</w:t>
        <w:br/>
        <w:t>As a result, standard practice is to have a smart contract audited by an expert, before deployment.</w:t>
        <w:br/>
        <w:t>Pace of Change</w:t>
        <w:br/>
        <w:t>Solidity files always start with a license and a version:</w:t>
        <w:br/>
        <w:t>// SPDX-License-Identifier: UNLICENSED</w:t>
        <w:br/>
        <w:t>pragma solidity ^0.8.17;</w:t>
        <w:br/>
        <w:t>One of the reasons for this is that the pace of development for Solidity is very fast, and changes are not always backwards-compatible. As a result, the compiler needs to know which version to use when converting the Solidity code to byte-code.</w:t>
        <w:br/>
        <w:t>Review the changelog to see some of the recent additions and fixes.</w:t>
        <w:br/>
        <w:t>Development Environments</w:t>
        <w:br/>
        <w:t>We'll be covering two tools that can be used to develop in Solidity.</w:t>
        <w:br/>
        <w:t>Remix</w:t>
        <w:br/>
        <w:t>We'll start with Remix, an online IDE similar to Codepen, Replit, or CodeSandbox. Remix is a great place to get started because it works out of the box, has a number of demo contracts, and has great debugging tools. More information can be found at the Remix Project website.</w:t>
        <w:br/>
        <w:t>DANGER</w:t>
        <w:br/>
        <w:t>BE VERY CAREFUL while using Remix, as it can also be used by scammers. Remix itself will warn you about this, so take heed! One common scam is for the scammer to convince you to paste and deploy code that is allegedly some sort of automated moneymaker, such as a staking tool, or a bot.</w:t>
        <w:br/>
        <w:t>If you paste and run code that you don't understand, you may lose all assets from your currently connected wallet. You should also be careful to always navigate directly to remix.ethereum.org. More experienced developers prefer to use static versions of Remix deployed to IPFS, but be careful. There are also deployments that are compromised and used as a part of a scam!</w:t>
        <w:br/>
        <w:t>Hardhat</w:t>
        <w:br/>
        <w:t>Hardhat is a development environment that allows you to develop and test Solidity on your local machine. It includes debugging and unit testing tools, and has an ecosystem of third-party-developed plugins that ease development and deployment. Among other things, these plugins can help you deploy contracts, see the size of your compiled byte-code, and even see unit test coverage.</w:t>
        <w:br/>
        <w:t>We'll introduce Hardhat and local development after the basics.</w:t>
        <w:br/>
        <w:t>Remix Setup</w:t>
        <w:br/>
        <w:t>The next lesson will explore one of the demo contracts within Remix. Open it up and review the quickstart information if this is your first time on the site. Then, open or create a new workspace using the Default template.</w:t>
        <w:br/>
        <w:t>Delete everything except the contracts folder and the 1_Storage.sol contract within that folder. You can also leave .prettierrc.json if you'd like.</w:t>
        <w:br/>
        <w:t>Conclusion</w:t>
        <w:br/>
        <w:t>On the surface, Solidity is very similar to other programming languages; most developers won't struggle to write familiar operations. However, there are some critically important properties to keep in mind. Operations are much more expensive than in other environments, particularly storage. You can use most of the practices you are accustomed to, but you are limited to very small contract sizes and by the size of the stack. Finally, remember that you should always use a separate wallet for development. If you make a mistake, you could lose anything in it!</w:t>
        <w:br/>
        <w:t>See also</w:t>
        <w:br/>
        <w:t>Solidity Docs</w:t>
        <w:br/>
        <w:t>ON THIS PAGE</w:t>
        <w:br/>
        <w:t>Introduction to Solidity</w:t>
        <w:br/>
        <w:t>Programming for Ethereum with Solidity</w:t>
        <w:br/>
        <w:t>Gas Fees</w:t>
        <w:br/>
        <w:t>Contract Size Limit</w:t>
        <w:br/>
        <w:t>Stack Limit</w:t>
        <w:br/>
        <w:t>Development Environments</w:t>
        <w:br/>
        <w:t>Remix</w:t>
        <w:br/>
        <w:t>Hardhat</w:t>
        <w:br/>
        <w:t>Stack Limit</w:t>
        <w:br/>
        <w:t>Permanence</w:t>
        <w:br/>
        <w:t>Pace of Change</w:t>
        <w:br/>
        <w:t>Remix Setup</w:t>
        <w:br/>
        <w:t>Remix</w:t>
        <w:br/>
        <w:t>Hardhat</w:t>
        <w:br/>
        <w:t>Conclusion</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https://docs.base.org/base-learn/docs/learning-objectives</w:t>
        <w:br/>
        <w:br/>
        <w:t>Ecosystem</w:t>
        <w:br/>
        <w:t>Bridge</w:t>
        <w:br/>
        <w:t>Builders</w:t>
        <w:br/>
        <w:t>About</w:t>
        <w:br/>
        <w:t>Socials</w:t>
        <w:br/>
        <w:t>Home</w:t>
        <w:br/>
        <w:t>Get Started</w:t>
        <w:br/>
        <w:t>Docs</w:t>
        <w:br/>
        <w:t>Learn</w:t>
        <w:br/>
        <w:t>Search</w:t>
        <w:br/>
        <w:t>K</w:t>
        <w:br/>
        <w:t>CONNECT</w:t>
        <w:br/>
        <w:t>learning-objectives</w:t>
        <w:br/>
        <w:t>Ethereum Applications</w:t>
        <w:br/>
        <w:t>Describe the origin and goals of the Ethereum blockchain</w:t>
        <w:br/>
        <w:t>List common types of applications that can be developed with the Ethereum blockchain</w:t>
        <w:br/>
        <w:t>Compare and contrast Web2 vs. Web3 development</w:t>
        <w:br/>
        <w:t>Compare and contrast the concept of "ownership" in Web2 vs. Web3</w:t>
        <w:br/>
        <w:t>Gas Use in Ethereum Transactions</w:t>
        <w:br/>
        <w:t>Explain what gas is in Ethereum</w:t>
        <w:br/>
        <w:t>Explain why gas is necessary in Ethereum</w:t>
        <w:br/>
        <w:t>Understand how gas works in Ethereum transactions</w:t>
        <w:br/>
        <w:t>EVM Diagram</w:t>
        <w:br/>
        <w:t>Diagram the EVM</w:t>
        <w:br/>
        <w:t>Setup and Overview</w:t>
        <w:br/>
        <w:t>Install and create a new Hardhat project with Typescript support</w:t>
        <w:br/>
        <w:t>Describe the organization and folder structure of a Hardhat project</w:t>
        <w:br/>
        <w:t>List the use and properties of hardhat.config.ts</w:t>
        <w:br/>
        <w:t>Testing with Hardhat and Typechain</w:t>
        <w:br/>
        <w:t>Set up TypeChain to enable testing</w:t>
        <w:br/>
        <w:t>Write unit tests for smart contracts using Mocha, Chai, and the Hardhat Toolkit</w:t>
        <w:br/>
        <w:t>Set up multiple signers and call smart contract functions with different signers</w:t>
        <w:br/>
        <w:t>Etherscan</w:t>
        <w:br/>
        <w:t>List some of the features of Etherscan</w:t>
        <w:br/>
        <w:t>Read data from the Bored Apes Yacht Club contract on Etherscan</w:t>
        <w:br/>
        <w:t>Write data to a contract using Etherscan.</w:t>
        <w:br/>
        <w:t>Deploying Smart Contracts</w:t>
        <w:br/>
        <w:t>Deploy a smart contract to the Base Sepolia Testnet with hardhat-deploy</w:t>
        <w:br/>
        <w:t>Deploy a smart contract to the Sepolia Testnet with hardhat-deploy</w:t>
        <w:br/>
        <w:t>Use BaseScan to view a deployed smart contract</w:t>
        <w:br/>
        <w:t>Verifying Smart Contracts</w:t>
        <w:br/>
        <w:t>Verify a deployed smart contract on Etherscan</w:t>
        <w:br/>
        <w:t>Connect a wallet to a contract in Etherscan</w:t>
        <w:br/>
        <w:t>Use etherscan to interact with your own deployed contract</w:t>
        <w:br/>
        <w:t>Hardhat Forking</w:t>
        <w:br/>
        <w:t>Use Hardhat Network to create a local fork of mainnet and deploy a contract to it</w:t>
        <w:br/>
        <w:t>Utilize Hardhat forking features to configure the fork for several use cases</w:t>
        <w:br/>
        <w:t>'Introduction to Remix'</w:t>
        <w:br/>
        <w:t>List the features, pros, and cons of using Remix as an IDE</w:t>
        <w:br/>
        <w:t>Deploy and test the Storage.sol demo contract in Remix</w:t>
        <w:br/>
        <w:t>Deployment in Remix</w:t>
        <w:br/>
        <w:t>Deploy and test the Storage.sol demo contract in Remix</w:t>
        <w:br/>
        <w:t>Hello World</w:t>
        <w:br/>
        <w:t>Construct a simple "Hello World" contract</w:t>
        <w:br/>
        <w:t>List the major differences between data types in Solidity as compared to other languages</w:t>
        <w:br/>
        <w:t>Select the appropriate visibility for a function</w:t>
        <w:br/>
        <w:t>Basic Types</w:t>
        <w:br/>
        <w:t>Categorize basic data types</w:t>
        <w:br/>
        <w:t>List the major differences between data types in Solidity as compared to other languages</w:t>
        <w:br/>
        <w:t>Compare and contrast signed and unsigned integers</w:t>
        <w:br/>
        <w:t>Test Networks</w:t>
        <w:br/>
        <w:t>Describe the uses and properties of the Base testnet</w:t>
        <w:br/>
        <w:t>Compare and contrast Ropsten, Rinkeby, Goerli, and Sepolia</w:t>
        <w:br/>
        <w:t>Deployment to Base Sepolia</w:t>
        <w:br/>
        <w:t>Deploy a contract to the Base Sepolia testnet and interact with it in [BaseScan]</w:t>
        <w:br/>
        <w:t>Contract Verification</w:t>
        <w:br/>
        <w:t>Verify a contract on the Base Sepolia testnet and interact with it in [BaseScan]</w:t>
        <w:br/>
        <w:t>Control Structures</w:t>
        <w:br/>
        <w:t>Control code flow with if, else, while, and for</w:t>
        <w:br/>
        <w:t>List the unique constraints for control flow in Solidity</w:t>
        <w:br/>
        <w:t>Utilize require to write a function that can only be used when a variable is set to true</w:t>
        <w:br/>
        <w:t>Write a revert statement to abort execution of a function in a specific state</w:t>
        <w:br/>
        <w:t>Utilize error to control flow more efficiently than with require</w:t>
        <w:br/>
        <w:t>Storing Data</w:t>
        <w:br/>
        <w:t>Use the constructor to initialize a variable</w:t>
        <w:br/>
        <w:t>Access the data in a public variable with the automatically generated getter</w:t>
        <w:br/>
        <w:t>Order variable declarations to use storage efficiently</w:t>
        <w:br/>
        <w:t>How Storage Works</w:t>
        <w:br/>
        <w:t>Diagram how a contract's data is stored on the blockchain (Contract -&gt; Blockchain)</w:t>
        <w:br/>
        <w:t>Order variable declarations to use storage efficiently</w:t>
        <w:br/>
        <w:t>Diagram how variables in a contract are stored (Variable -&gt; Contract)</w:t>
        <w:br/>
        <w:t>Arrays</w:t>
        <w:br/>
        <w:t>Describe the difference between storage, memory, and calldata arrays</w:t>
        <w:br/>
        <w:t>Filtering an Array</w:t>
        <w:br/>
        <w:t>Write a function that can return a filtered subset of an array</w:t>
        <w:br/>
        <w:t>Mappings</w:t>
        <w:br/>
        <w:t>Construct a Map (dictionary) data type</w:t>
        <w:br/>
        <w:t>Recall that assignment of the Map data type is not as flexible as for other data types/in other languages</w:t>
        <w:br/>
        <w:t>Restrict function calls with the msg.sender global variable</w:t>
        <w:br/>
        <w:t>Recall that there is no collision protection in the EVM and why this is (probably) ok</w:t>
        <w:br/>
        <w:t>Function Visibility and State Mutability</w:t>
        <w:br/>
        <w:t>Categorize functions as public, private, internal, or external based on their usage</w:t>
        <w:br/>
        <w:t>Describe how pure and view functions are different than functions that modify storage</w:t>
        <w:br/>
        <w:t>Function Modifiers</w:t>
        <w:br/>
        <w:t>Use modifiers to efficiently add functionality to multiple functions</w:t>
        <w:br/>
        <w:t>Structs</w:t>
        <w:br/>
        <w:t>Construct a struct (user-defined type) that contains several different data types</w:t>
        <w:br/>
        <w:t>Declare members of the struct to maximize storage efficiency</w:t>
        <w:br/>
        <w:t>Describe constraints related to the assignment of structs depending on the types they contain</w:t>
        <w:br/>
        <w:t>Inheritance</w:t>
        <w:br/>
        <w:t>Write a smart contract that inherits from another contract</w:t>
        <w:br/>
        <w:t>Describe the impact inheritance has on the byte code size limit</w:t>
        <w:br/>
        <w:t>Multiple Inheritance</w:t>
        <w:br/>
        <w:t>Write a smart contract that inherits from multiple contracts</w:t>
        <w:br/>
        <w:t>Abstract Contracts</w:t>
        <w:br/>
        <w:t>Use the virtual, override, and abstract keywords to create and use an abstract contract</w:t>
        <w:br/>
        <w:t>Imports</w:t>
        <w:br/>
        <w:t>Import and use code from another file</w:t>
        <w:br/>
        <w:t>Utilize OpenZeppelin contracts within Remix</w:t>
        <w:br/>
        <w:t>Error Triage</w:t>
        <w:br/>
        <w:t>Debug common solidity errors including transaction reverted, out of gas, stack overflow, value overflow/underflow, index out of range, etc.</w:t>
        <w:br/>
        <w:t>The New Keyword</w:t>
        <w:br/>
        <w:t>Write a contract that creates a new contract with the new keyword</w:t>
        <w:br/>
        <w:t>'Contract to Contract Interaction'</w:t>
        <w:br/>
        <w:t>Use interfaces to allow a smart contract to call functions in another smart contract</w:t>
        <w:br/>
        <w:t>Use the call() function to interact with another contract without using an interface</w:t>
        <w:br/>
        <w:t>Events</w:t>
        <w:br/>
        <w:t>Write and trigger an event</w:t>
        <w:br/>
        <w:t>List common uses of events</w:t>
        <w:br/>
        <w:t>Understand events vs. smart contract storage</w:t>
        <w:br/>
        <w:t>Address and Payable in Solidity</w:t>
        <w:br/>
        <w:t>Differentiate between address and address payable types in Solidity</w:t>
        <w:br/>
        <w:t>Determine when to use each type appropriately in contract development</w:t>
        <w:br/>
        <w:t>Employ address payable to send Ether and interact with payable functions</w:t>
        <w:br/>
        <w:t>Minimal Token</w:t>
        <w:br/>
        <w:t>Construct a minimal token and deploy to testnet</w:t>
        <w:br/>
        <w:t>Identify the properties that make a token a token</w:t>
        <w:br/>
        <w:t>The ERC-20 Token Standard</w:t>
        <w:br/>
        <w:t>Analyze the anatomy of an ERC-20 token</w:t>
        <w:br/>
        <w:t>Review the formal specification for ERC-20</w:t>
        <w:br/>
        <w:t>ERC-20 Implementation</w:t>
        <w:br/>
        <w:t>Describe OpenZepplin</w:t>
        <w:br/>
        <w:t>Import the OpenZepplin ERC-20 implementation</w:t>
        <w:br/>
        <w:t>Describe the difference between the ERC-20 standard and OpenZeppelin's ERC20.sol</w:t>
        <w:br/>
        <w:t>Build and deploy an ERC-20 compliant token</w:t>
        <w:br/>
        <w:t>The ERC-721 Token Standard</w:t>
        <w:br/>
        <w:t>Analyze the anatomy of an ERC-721 token</w:t>
        <w:br/>
        <w:t>Compare and contrast the technical specifications of ERC-20 and ERC-721</w:t>
        <w:br/>
        <w:t>Review the formal specification for ERC-721</w:t>
        <w:br/>
        <w:t>ERC-721 Token</w:t>
        <w:br/>
        <w:t>Analyze the anatomy of an ERC-721 token</w:t>
        <w:br/>
        <w:t>Compare and contrast the technical specifications of ERC-20 and ERC-721</w:t>
        <w:br/>
        <w:t>Review the formal specification for ERC-721</w:t>
        <w:br/>
        <w:t>Build and deploy an ERC-721 compliant token</w:t>
        <w:br/>
        <w:t>Use an ERC-721 token to control ownership of another data structure</w:t>
        <w:br/>
        <w:t>Wallet Connectors</w:t>
        <w:br/>
        <w:t>Identify the role of a wallet aggregator in an onchain app</w:t>
        <w:br/>
        <w:t>Debate the pros and cons of using a template</w:t>
        <w:br/>
        <w:t>Scaffold a new onchain app with RainbowKit</w:t>
        <w:br/>
        <w:t>Support users of EOAs and the Coinbase Smart Wallet with the same app</w:t>
        <w:br/>
        <w:t>Building an Onchain App</w:t>
        <w:br/>
        <w:t>Identify the role of a wallet aggregator in an onchain app</w:t>
        <w:br/>
        <w:t>Debate the pros and cons of using a template</w:t>
        <w:br/>
        <w:t>Add a wallet connection to a standard template app</w:t>
        <w:br/>
        <w:t>The useAccount Hook</w:t>
        <w:br/>
        <w:t>Implement the `useAccount`` hook to show the user's address, connection state, network, and balance</w:t>
        <w:br/>
        <w:t>Implement an isMounted hook to prevent hydration errors</w:t>
        <w:br/>
        <w:t>The useReadContract Hook</w:t>
        <w:br/>
        <w:t>Implement wagmi's useReadContract hook to fetch data from a smart contract</w:t>
        <w:br/>
        <w:t>Convert data fetched from a smart contract to information displayed to the user</w:t>
        <w:br/>
        <w:t>Identify the caveats of reading data from automatically-generated getters</w:t>
        <w:br/>
        <w:t>Configuring useReadContract</w:t>
        <w:br/>
        <w:t>Use useBlockNumber and the queryClient to automatically fetch updates from the blockchain</w:t>
        <w:br/>
        <w:t>Describe the costs of using the above, and methods to reduce those costs</w:t>
        <w:br/>
        <w:t>Configure arguments to be passed with a call to a pure or view smart contract function</w:t>
        <w:br/>
        <w:t>Call an instance of useReadContract on demand</w:t>
        <w:br/>
        <w:t>Utilize isLoading and isFetching to improve user experience</w:t>
        <w:br/>
        <w:t>The useWriteContract hook</w:t>
        <w:br/>
        <w:t>Implement wagmi's useWriteContract hook to send transactions to a smart contract</w:t>
        <w:br/>
        <w:t>Configure the options in useWriteContract</w:t>
        <w:br/>
        <w:t>Display the execution, success, or failure of a function with button state changes, and data display</w:t>
        <w:br/>
        <w:t>The useSimulateContract hook</w:t>
        <w:br/>
        <w:t>Implement wagmi's useSimulateContract and useWriteContract to send transactions to a smart contract</w:t>
        <w:br/>
        <w:t>Configure the options in useSimulateContract and useWriteContract</w:t>
        <w:br/>
        <w:t>Call a smart contract function on-demand using the write function from useWriteContract, with arguments and a value</w:t>
        <w:br/>
        <w:t>ON THIS PAGE</w:t>
        <w:br/>
        <w:t>Gas Use in Ethereum Transactions</w:t>
        <w:br/>
        <w:t>EVM Diagram</w:t>
        <w:br/>
        <w:t>Setup and Overview</w:t>
        <w:br/>
        <w:t>Testing with Hardhat and Typechain</w:t>
        <w:br/>
        <w:t>Etherscan</w:t>
        <w:br/>
        <w:t>Deploying Smart Contracts</w:t>
        <w:br/>
        <w:t>Verifying Smart Contracts</w:t>
        <w:br/>
        <w:t>Hardhat Forking</w:t>
        <w:br/>
        <w:t>'Introduction to Remix'</w:t>
        <w:br/>
        <w:t>Deployment in Remix</w:t>
        <w:br/>
        <w:t>Hello World</w:t>
        <w:br/>
        <w:t>Basic Types</w:t>
        <w:br/>
        <w:t>Test Networks</w:t>
        <w:br/>
        <w:t>Deployment to Base Sepolia</w:t>
        <w:br/>
        <w:t>Contract Verification</w:t>
        <w:br/>
        <w:t>Control Structures</w:t>
        <w:br/>
        <w:t>Storing Data</w:t>
        <w:br/>
        <w:t>How Storage Works</w:t>
        <w:br/>
        <w:t>Arrays</w:t>
        <w:br/>
        <w:t>Filtering an Array</w:t>
        <w:br/>
        <w:t>Mappings</w:t>
        <w:br/>
        <w:t>Function Visibility and State Mutability</w:t>
        <w:br/>
        <w:t>Function Modifiers</w:t>
        <w:br/>
        <w:t>Structs</w:t>
        <w:br/>
        <w:t>Inheritance</w:t>
        <w:br/>
        <w:t>Multiple Inheritance</w:t>
        <w:br/>
        <w:t>Abstract Contracts</w:t>
        <w:br/>
        <w:t>Imports</w:t>
        <w:br/>
        <w:t>Error Triage</w:t>
        <w:br/>
        <w:t>The New Keyword</w:t>
        <w:br/>
        <w:t>'Contract to Contract Interaction'</w:t>
        <w:br/>
        <w:t>Events</w:t>
        <w:br/>
        <w:t>Address and Payable in Solidity</w:t>
        <w:br/>
        <w:t>Minimal Token</w:t>
        <w:br/>
        <w:t>The ERC-20 Token Standard</w:t>
        <w:br/>
        <w:t>ERC-20 Implementation</w:t>
        <w:br/>
        <w:t>The ERC-721 Token Standard</w:t>
        <w:br/>
        <w:t>ERC-721 Token</w:t>
        <w:br/>
        <w:t>Wallet Connectors</w:t>
        <w:br/>
        <w:t>Building an Onchain App</w:t>
        <w:br/>
        <w:t>The useAccount Hook</w:t>
        <w:br/>
        <w:t>The useReadContract Hook</w:t>
        <w:br/>
        <w:t>Configuring useReadContract</w:t>
        <w:br/>
        <w:t>The useWriteContract hook</w:t>
        <w:br/>
        <w:t>The useSimulateContract hook</w:t>
        <w:br/>
        <w:t>The useSimulateContract hook</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https://docs.base.org/base-learn/docs/mappings/how-mappings-are-stored-vid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Mappings</w:t>
        <w:br/>
        <w:t>Using `msg.sender`</w:t>
        <w:br/>
        <w:t>Mappings</w:t>
        <w:br/>
        <w:t>How Mappings are Stored</w:t>
        <w:br/>
        <w:t>Mappings Exercise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How Mappings are Stored</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https://docs.base.org/base-learn/docs/mappings/mappings-exercise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Mappings</w:t>
        <w:br/>
        <w:t>Using `msg.sender`</w:t>
        <w:br/>
        <w:t>Mappings</w:t>
        <w:br/>
        <w:t>How Mappings are Stored</w:t>
        <w:br/>
        <w:t>Mappings Exercise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Mappings Exercise</w:t>
        <w:br/>
        <w:t>Create a contract that adheres to the following specifications.</w:t>
        <w:br/>
        <w:t>Contract</w:t>
        <w:br/>
        <w:t>Create a single contract called FavoriteRecords. It should not inherit from any other contracts. It should have the following properties:</w:t>
        <w:br/>
        <w:t>State Variables</w:t>
        <w:br/>
        <w:t>The contract should have the following state variables. It is up to you to decide if any supporting variables are useful.</w:t>
        <w:br/>
        <w:t>A public mapping approvedRecords, which returns true if an album name has been added as described below, and false if it has not</w:t>
        <w:br/>
        <w:t>A mapping called userFavorites that indexes user addresses to a mapping of string record names which returns true or false, depending if the user has marked that album as a favorite</w:t>
        <w:br/>
        <w:t>Loading Approved Albums</w:t>
        <w:br/>
        <w:t>Using the method of your choice, load approvedRecords with the following:</w:t>
        <w:br/>
        <w:t>Thriller</w:t>
        <w:br/>
        <w:t>Back in Black</w:t>
        <w:br/>
        <w:t>The Bodyguard</w:t>
        <w:br/>
        <w:t>The Dark Side of the Moon</w:t>
        <w:br/>
        <w:t>Their Greatest Hits (1971-1975)</w:t>
        <w:br/>
        <w:t>Hotel California</w:t>
        <w:br/>
        <w:t>Come On Over</w:t>
        <w:br/>
        <w:t>Rumours</w:t>
        <w:br/>
        <w:t>Saturday Night Fever</w:t>
        <w:br/>
        <w:t>Get Approved Records</w:t>
        <w:br/>
        <w:t>Add a function called getApprovedRecords. This function should return a list of all of the names currently indexed in approvedRecords.</w:t>
        <w:br/>
        <w:t>Add Record to Favorites</w:t>
        <w:br/>
        <w:t>Create a function called addRecord that accepts an album name as a parameter. If the album is on the approved list, add it to the list under the address of the sender. Otherwise, reject it with a custom error of NotApproved with the submitted name as an argument.</w:t>
        <w:br/>
        <w:t>Users' Lists</w:t>
        <w:br/>
        <w:t>Write a function called getUserFavorites that retrieves the list of favorites for a provided address memory.</w:t>
        <w:br/>
        <w:t>Reset My Favorites</w:t>
        <w:br/>
        <w:t>Add a function called resetUserFavorites that resets userFavorites for the sender.</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t>ON THIS PAGE</w:t>
        <w:br/>
        <w:t>Contract</w:t>
        <w:br/>
        <w:t>State Variables</w:t>
        <w:br/>
        <w:t>Loading Approved Albums</w:t>
        <w:br/>
        <w:t>Get Approved Records</w:t>
        <w:br/>
        <w:t>Add Record to Favorites</w:t>
        <w:br/>
        <w:t>Users' Lists</w:t>
        <w:br/>
        <w:t>Reset My Favorites</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https://docs.base.org/base-learn/docs/mappings/mappings-sbs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Mappings</w:t>
        <w:br/>
        <w:t>Using `msg.sender`</w:t>
        <w:br/>
        <w:t>Mappings</w:t>
        <w:br/>
        <w:t>How Mappings are Stored</w:t>
        <w:br/>
        <w:t>Mappings Exercise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Mappings</w:t>
        <w:br/>
        <w:t>In Solidity, the hashtable/hashmap/dictionary-comparable type used to store key-value pairs is called a mapping. mappings are a powerful tool with many uses, but they also have some unexpected limitations. They also aren't actually hash tables!</w:t>
        <w:br/>
        <w:t>Objectives</w:t>
        <w:br/>
        <w:t>By the end of this lesson you should be able to:</w:t>
        <w:br/>
        <w:t>Construct a Map (dictionary) data type</w:t>
        <w:br/>
        <w:t>Recall that assignment of the Map data type is not as flexible as for other data types/in other languages</w:t>
        <w:br/>
        <w:t>Restrict function calls with the msg.sender global variable</w:t>
        <w:br/>
        <w:t>Recall that there is no collision protection in the EVM and why this is (probably) ok</w:t>
        <w:br/>
        <w:t>Mappings in Solidity vs. Hash Tables</w:t>
        <w:br/>
        <w:t>On the surface, the mapping data type appears to be just another hash table implementation that stores pairs of any hashable type as a key, to any other type as a value. The difference is in implementation.</w:t>
        <w:br/>
        <w:t>In a more traditional implementation, the data is stored in memory as an array, with a hash-to-index (hashmod) function used to determine which spot in the array to store a given value, based on the key. Sometimes, the hashmod function for two different keys results in the same index, causing a collision.</w:t>
        <w:br/>
        <w:t>Collisions are resolved via additional solutions, such as linked list chaining; when the underlying array starts to get full, a bigger one is created, all the keys are re-hash-modded, and all the values moved over to the new array.</w:t>
        <w:br/>
        <w:t>In the EVM, mappings do not have an array as the underlying data structure. Instead, the keccak256 hash of the key plus the storage slot for the mapping itself is used to determine which storage slot out of all 2**256 will be used for the value.</w:t>
        <w:br/>
        <w:t>There is no collision-handling, for the same reason that makes wallets work at all - 2**256 is an unimaginably large number. One of the biggest numbers you might encounter regularly is the number of possible configurations for a shuffled deck of cards, which is:</w:t>
        <w:br/>
        <w:t>80658175170943878571660636856403766975289505440883277824000000000000</w:t>
        <w:br/>
        <w:t>Meanwhile, the number of variations of a keccak256 hash are:</w:t>
        <w:br/>
        <w:t>115792089237316195423570985008687907853269984665640564039457584007913129639935</w:t>
        <w:br/>
        <w:t>Collisions are very unlikely.</w:t>
        <w:br/>
        <w:t>As a result, there are a few special characteristics and limitations to keep in mind with the mapping data type:</w:t>
        <w:br/>
        <w:t>Mappings can only have a data location of storage</w:t>
        <w:br/>
        <w:t>They can't be used as parameters or returns of public functions</w:t>
        <w:br/>
        <w:t>They are not iterable and you cannot retrieve a list of keys</w:t>
        <w:br/>
        <w:t>All possible keys will return the default value, unless another value has been stored</w:t>
        <w:br/>
        <w:t>Creating a Mapping</w:t>
        <w:br/>
        <w:t>Create a contract called Mappings. In it, add a mapping from an address to a uint called favoriteNumbers.</w:t>
        <w:br/>
        <w:t>Reveal code</w:t>
        <w:br/>
        <w:br/>
        <w:br/>
        <w:br/>
        <w:br/>
        <w:t>Writing to the Mapping</w:t>
        <w:br/>
        <w:t>Add a function called saveFavoriteNumber that takes an address and uint, then saves the uint in the mapping, with the address as the key.</w:t>
        <w:br/>
        <w:t>Reveal code</w:t>
        <w:br/>
        <w:br/>
        <w:br/>
        <w:br/>
        <w:br/>
        <w:t>Deploy and test it out. Does it work? Probably...</w:t>
        <w:br/>
        <w:t>You don't have a way to read the data in favoriteNumber, but this problem is easy to correct. Similar to arrays, if you mark a mapping as public, the Solidity compiler will automatically create a getter for values in that mapping.</w:t>
        <w:br/>
        <w:t>Update the declaration of favoriteNumbers and deploy to test again.</w:t>
        <w:br/>
        <w:t>Utilizing msg.sender</w:t>
        <w:br/>
        <w:t>Another issue with this contract is that a public function can be called by anyone and everyone with a wallet and funds to pay gas fees. As a result, anyone could go in after you and change your favorite number from lucky number 13 to anything, even 7!</w:t>
        <w:br/>
        <w:t>That won't do at all!</w:t>
        <w:br/>
        <w:t>Luckily, you can make use of a global variable called msg.sender to access the address of the wallet that sent the transaction. Use this to make it so that only the owner of an address can set their favorite number.</w:t>
        <w:br/>
        <w:t>Reveal code</w:t>
        <w:br/>
        <w:br/>
        <w:br/>
        <w:br/>
        <w:br/>
        <w:t>Deploy and test again. Success!</w:t>
        <w:br/>
        <w:t>Retrieving All Favorite Numbers</w:t>
        <w:br/>
        <w:t>One challenging limitation of the mapping data type is that it is not iterable - you cannot loop through and manipulate or return all values in the mapping.</w:t>
        <w:br/>
        <w:t>At least not with any built in features, but you can solve this on your own. A common practice in Solidity with this and similar problems is to use multiple variables or data types to store the right combination needed to address the issue.</w:t>
        <w:br/>
        <w:t>Using a Helper Array</w:t>
        <w:br/>
        <w:t>For this problem, you can use a helper array to store a list of all the keys present in favoriteNumbers. Simply add the array, and push new keys to it when saving a new favorite number.</w:t>
        <w:br/>
        <w:t>Reveal code</w:t>
        <w:br/>
        <w:br/>
        <w:br/>
        <w:br/>
        <w:br/>
        <w:br/>
        <w:br/>
        <w:br/>
        <w:br/>
        <w:br/>
        <w:br/>
        <w:br/>
        <w:t>To return all of the favorite numbers, you can then iterate through addressesOfFavs, look up that addresses' favorite number, add it to a return array, and then return the array when you're done.</w:t>
        <w:br/>
        <w:t>Reveal code</w:t>
        <w:br/>
        <w:br/>
        <w:br/>
        <w:br/>
        <w:br/>
        <w:br/>
        <w:br/>
        <w:br/>
        <w:br/>
        <w:br/>
        <w:br/>
        <w:t>On the surface, this solution works, but there is a problem: What happens if a user updates their favorite number? Their address will end up in the list twice, resulting in a doubled entry in the return.</w:t>
        <w:br/>
        <w:t>A solution here would be to check first if the address already has a number as a value in favoriteNumbers, and only push it to the array if not.</w:t>
        <w:br/>
        <w:t>Reveal code</w:t>
        <w:br/>
        <w:br/>
        <w:br/>
        <w:br/>
        <w:br/>
        <w:br/>
        <w:br/>
        <w:br/>
        <w:t>You should end up with a contract similar to this:</w:t>
        <w:br/>
        <w:t>Reveal code</w:t>
        <w:br/>
        <w:br/>
        <w:br/>
        <w:br/>
        <w:br/>
        <w:br/>
        <w:br/>
        <w:br/>
        <w:br/>
        <w:br/>
        <w:br/>
        <w:br/>
        <w:br/>
        <w:br/>
        <w:br/>
        <w:br/>
        <w:br/>
        <w:br/>
        <w:br/>
        <w:br/>
        <w:br/>
        <w:br/>
        <w:br/>
        <w:br/>
        <w:t>Conclusion</w:t>
        <w:br/>
        <w:t>In this lesson, you've learned how to use the mapping data type to store key-value pairs in Solidity. You've also explored one strategy for solving some of the limitations found in the mapping type when compared to similar types in other languages.</w:t>
        <w:br/>
        <w:t>ON THIS PAGE</w:t>
        <w:br/>
        <w:t>Mappings in Solidity vs. Hash Tables</w:t>
        <w:br/>
        <w:t>Retrieving All Favorite Numbers</w:t>
        <w:br/>
        <w:t>Using a Helper Array</w:t>
        <w:br/>
        <w:t>Writing to the Mapping</w:t>
        <w:br/>
        <w:t>Utilizing msg.sender</w:t>
        <w:br/>
        <w:t>Conclusion</w:t>
        <w:br/>
        <w:t>Using a Helper Array</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https://docs.base.org/base-learn/docs/mappings/mappings-vid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Mappings</w:t>
        <w:br/>
        <w:t>Using `msg.sender`</w:t>
        <w:br/>
        <w:t>Mappings</w:t>
        <w:br/>
        <w:t>How Mappings are Stored</w:t>
        <w:br/>
        <w:t>Mappings Exercise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Mappings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https://docs.base.org/base-learn/docs/mappings/using-msg-sender-vid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Mappings</w:t>
        <w:br/>
        <w:t>Using `msg.sender`</w:t>
        <w:br/>
        <w:t>Mappings</w:t>
        <w:br/>
        <w:t>How Mappings are Stored</w:t>
        <w:br/>
        <w:t>Mappings Exercise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Using `msg.sender`</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https://docs.base.org/base-learn/docs/minimal-tokens/creating-a-minimal-token-vid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Create a Minimal Token</w:t>
        <w:br/>
        <w:t>Transferring a Minimal Token</w:t>
        <w:br/>
        <w:t>Minimal Token</w:t>
        <w:br/>
        <w:t>Minimal Tokens Exercise</w:t>
        <w:br/>
        <w:t>ERC-20 Tokens</w:t>
        <w:br/>
        <w:t>ERC-721 Tokens</w:t>
        <w:br/>
        <w:t>Hardhat Tools and Testing</w:t>
        <w:br/>
        <w:t>Onchain App Development (Frontend)</w:t>
        <w:br/>
        <w:t>Exercise Contracts</w:t>
        <w:br/>
        <w:t>Create a Minimal Token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https://docs.base.org/base-learn/docs/minimal-tokens/minimal-token-sbs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Create a Minimal Token</w:t>
        <w:br/>
        <w:t>Transferring a Minimal Token</w:t>
        <w:br/>
        <w:t>Minimal Token</w:t>
        <w:br/>
        <w:t>Minimal Tokens Exercise</w:t>
        <w:br/>
        <w:t>ERC-20 Tokens</w:t>
        <w:br/>
        <w:t>ERC-721 Tokens</w:t>
        <w:br/>
        <w:t>Hardhat Tools and Testing</w:t>
        <w:br/>
        <w:t>Onchain App Development (Frontend)</w:t>
        <w:br/>
        <w:t>Exercise Contracts</w:t>
        <w:br/>
        <w:t>Minimal Token</w:t>
        <w:br/>
        <w:t>At their core, tokens are very simple. The technology powering famous NFT collections and fungible tokens worth vast amounts of money simply uses the EVM to keep track of who owns what, and provides a permissionless way for the owner to transfer what they own to someone new.</w:t>
        <w:br/>
        <w:t>Objectives</w:t>
        <w:br/>
        <w:t>By the end of this lesson you should be able to:</w:t>
        <w:br/>
        <w:t>Construct a minimal token and deploy to testnet</w:t>
        <w:br/>
        <w:t>Identify the properties that make a token a token</w:t>
        <w:br/>
        <w:t>Implementing a Token</w:t>
        <w:br/>
        <w:t>The minimal elements needed for a token are pretty basic. Start by creating a contract called MinimalToken. Add a mapping to relate user addresses to the number of tokens they possess. Finally, add a variable to track totalSupply:</w:t>
        <w:br/>
        <w:t>Reveal code</w:t>
        <w:br/>
        <w:br/>
        <w:br/>
        <w:br/>
        <w:br/>
        <w:br/>
        <w:t>Add a constructor that initializes the totalSupply at 3000 and assigns ownership to the contract creator:</w:t>
        <w:br/>
        <w:t>Reveal code</w:t>
        <w:br/>
        <w:br/>
        <w:br/>
        <w:br/>
        <w:br/>
        <w:br/>
        <w:br/>
        <w:t>Deploy and test to confirm that the total supply is 3000, and the balance of the first account is as well.</w:t>
        <w:br/>
        <w:t>Update the constructor and hardcode a distribution of the tokens to be evenly split between the first three test accounts:</w:t>
        <w:br/>
        <w:t>Reveal code</w:t>
        <w:br/>
        <w:br/>
        <w:br/>
        <w:br/>
        <w:br/>
        <w:br/>
        <w:br/>
        <w:br/>
        <w:br/>
        <w:t>Redeploy and test again. Now, each of the first three accounts should have 1000 tokens.</w:t>
        <w:br/>
        <w:t>Transferring Tokens</w:t>
        <w:br/>
        <w:t>We can set an initial distribution of tokens and we can see balances, but we're still missing a way to allow the owners of these tokens to share them or spend them.</w:t>
        <w:br/>
        <w:t>To remediate this, all we need to do is add a function that can update the balances of each party in the transfer.</w:t>
        <w:br/>
        <w:t>Add a function called transfer that accepts an address of _to and a uint for the _amount. You don't need to add anything for _from, because that should only be msg.sender. The function should subtract the _amount from the msg.sender and add it to _to:</w:t>
        <w:br/>
        <w:t>Reveal code</w:t>
        <w:br/>
        <w:br/>
        <w:br/>
        <w:br/>
        <w:br/>
        <w:br/>
        <w:t>Double-check that you've switched back to the first address and redeploy. Then, try sending 500 tokens to the second address.</w:t>
        <w:br/>
        <w:t>What happens if you try to transfer more tokens than an account has? Give it a try!</w:t>
        <w:br/>
        <w:t>transact to MinimalToken.transfer pending ...</w:t>
        <w:br/>
        <w:t>transact to MinimalToken.transfer errored: VM error: revert.</w:t>
        <w:br/>
        <w:br/>
        <w:t>revert</w:t>
        <w:br/>
        <w:t xml:space="preserve">    The transaction has been reverted to the initial state.</w:t>
        <w:br/>
        <w:t>Note: The called function should be payable if you send value and the value you send should be less than your current balance.</w:t>
        <w:br/>
        <w:t>Debug the transaction to get more information.</w:t>
        <w:br/>
        <w:t>You won't be able to do it, though the Note: here is misleading. In the EVM, payable only refers to transfers of the primary token used to pay gas fees: ETH, Base ETH, Sepolia ETH, Matic, etc. It does not refer to the balance of our simple token.</w:t>
        <w:br/>
        <w:t>Instead, the transaction is reverting because of the built-in overflow/underflow protection. It's not a great programming practice to depend on this, so add an error for InsufficientTokens that returns the newSenderBalance.</w:t>
        <w:br/>
        <w:t>function transfer(address _to, uint _amount) public {</w:t>
        <w:br/>
        <w:t xml:space="preserve">    int newSenderBalance = int(balances[msg.sender] - _amount);</w:t>
        <w:br/>
        <w:t xml:space="preserve">    if (newSenderBalance &lt; 0) {</w:t>
        <w:br/>
        <w:t xml:space="preserve">        revert InsufficientTokens(newSenderBalance);</w:t>
        <w:br/>
        <w:t xml:space="preserve">    }</w:t>
        <w:br/>
        <w:br/>
        <w:t xml:space="preserve">    balances[msg.sender] = uint(newSenderBalance);</w:t>
        <w:br/>
        <w:t xml:space="preserve">    balances[_to] += _amount;</w:t>
        <w:br/>
        <w:t>}</w:t>
        <w:br/>
        <w:t>Try spending too much again. You'll get the same error in Remix:</w:t>
        <w:br/>
        <w:t>transact to MinimalToken.transfer pending ...</w:t>
        <w:br/>
        <w:t>transact to MinimalToken.transfer errored: VM error: revert.</w:t>
        <w:br/>
        <w:br/>
        <w:t>revert</w:t>
        <w:br/>
        <w:t xml:space="preserve">    The transaction has been reverted to the initial state.</w:t>
        <w:br/>
        <w:t>Note: The called function should be payable if you send value and the value you send should be less than your current balance.</w:t>
        <w:br/>
        <w:t>Debug the transaction to get more information.</w:t>
        <w:br/>
        <w:t>However, you can use the debug tool to review the error in memory to see that it now matches your custom error.</w:t>
        <w:br/>
        <w:t>Destroying Tokens</w:t>
        <w:br/>
        <w:t>Tokens can be effectively destroyed by accident, or on purpose. Accidental destruction happens when someone sends a token to an unowned wallet address. While it's possible that some day, some lucky person will create a new wallet and find a pleasant surprise, the most likely outcome is that any given randomly chosen address will never be used, thus no one will ever have the ability to use or transfer those tokens.</w:t>
        <w:br/>
        <w:t>Luckily, there are some protections here. Similar to credit card numbers, addresses have a built-in checksum that helps protect against typos. Try it out by trying to transfer tokens to the second Remix address, but change the first character in the address from A to B. You'll get an error:</w:t>
        <w:br/>
        <w:t>transact to MinimalToken.transfer errored: Error encoding arguments: Error: bad address checksum (argument="address", value="0xBb8483F64d9C6d1EcF9b849Ae677dD3315835cb2", code=INVALID_ARGUMENT, version=address/5.5.0) (argument=null, value="0xBb8483F64d9C6d1EcF9b849Ae677dD3315835cb2", code=INVALID_ARGUMENT, version=abi/5.5.0)</w:t>
        <w:br/>
        <w:t>A more guaranteed way to destroy, or burn a token, is to transfer it to the default address 0x0000000000000000000000000000000000000000. This address is unowned and unownable, making it mathematically impossible to retrieve any tokens that are sent to it. Redeploy and try it out by sending 1000 tokens to the zero address.</w:t>
        <w:br/>
        <w:t>The totalSupply remains unchanged, and the balance of the zero address are visible, but those tokens are stuck there forever.</w:t>
        <w:br/>
        <w:t>INFO</w:t>
        <w:br/>
        <w:t>The zero address currently has a balance of more than 11,000 ETH, worth over 20 million dollars! Its total holding of burned assets is estimated to be worth more than 200 million dollars!!!</w:t>
        <w:br/>
        <w:t>Conclusion</w:t>
        <w:br/>
        <w:t>In this lesson, you've learned to implement a simple token, which is really just a system to store the balance of each address, and a mechanism to transfer them from one wallet to another. You've also learned how to permanently destroy tokens, whether by accident, or on purpose.</w:t>
        <w:br/>
        <w:t>ON THIS PAGE</w:t>
        <w:br/>
        <w:t>Implementing a Token</w:t>
        <w:br/>
        <w:t>Transferring Tokens</w:t>
        <w:br/>
        <w:t>Destroying Tokens</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https://docs.base.org/base-learn/docs/minimal-tokens/minimal-tokens-exercise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Create a Minimal Token</w:t>
        <w:br/>
        <w:t>Transferring a Minimal Token</w:t>
        <w:br/>
        <w:t>Minimal Token</w:t>
        <w:br/>
        <w:t>Minimal Tokens Exercise</w:t>
        <w:br/>
        <w:t>ERC-20 Tokens</w:t>
        <w:br/>
        <w:t>ERC-721 Tokens</w:t>
        <w:br/>
        <w:t>Hardhat Tools and Testing</w:t>
        <w:br/>
        <w:t>Onchain App Development (Frontend)</w:t>
        <w:br/>
        <w:t>Exercise Contracts</w:t>
        <w:br/>
        <w:t>Minimal Tokens Exercise</w:t>
        <w:br/>
        <w:t>Create a contract that adheres to the following specifications.</w:t>
        <w:br/>
        <w:t>Contract</w:t>
        <w:br/>
        <w:t>Create a contract called UnburnableToken. Add the following in storage:</w:t>
        <w:br/>
        <w:t>A public mapping called balances to store how many tokens are owned by each address</w:t>
        <w:br/>
        <w:t>A public uint to hold totalSupply</w:t>
        <w:br/>
        <w:t>A public uint to hold totalClaimed</w:t>
        <w:br/>
        <w:t>Other variables as necessary to complete the task</w:t>
        <w:br/>
        <w:t>Add the following functions.</w:t>
        <w:br/>
        <w:t>Constructor</w:t>
        <w:br/>
        <w:t>Add a constructor that sets the total supply of tokens to 100,000,000.</w:t>
        <w:br/>
        <w:t>Claim</w:t>
        <w:br/>
        <w:t>Add a public function called claim. When called, so long as a number of tokens equalling the totalSupply have not yet been distributed, any wallet that has not made a claim previously should be able to claim 1000 tokens. If a wallet tries to claim a second time, it should revert with TokensClaimed.</w:t>
        <w:br/>
        <w:t>The totalClaimed should be incremented by the claim amount.</w:t>
        <w:br/>
        <w:t>Once all tokens have been claimed, this function should revert with an error AllTokensClaimed. (We won't be able to test this, but you'll know if it's there!)</w:t>
        <w:br/>
        <w:t>Safe Transfer</w:t>
        <w:br/>
        <w:t>Implement a public function called safeTransfer that accepts an address _to and an _amount. It should transfer tokens from the sender to the _to address, only if:</w:t>
        <w:br/>
        <w:t>That address is not the zero address</w:t>
        <w:br/>
        <w:t>That address has a balance of greater than zero Base Sepolia Eth</w:t>
        <w:br/>
        <w:t>A failure of either of these checks should result in a revert with an UnsafeTransfer error, containing the address.</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CAUTION</w:t>
        <w:br/>
        <w:t>The contract specification contains actions that can only be performed once by a given address. As a result, the unit tests for a passing contract will only be successful the first time you test.</w:t>
        <w:br/>
        <w:t>You may need to submit a fresh deployment to pass</w:t>
        <w:br/>
        <w:t>Connect Wallet</w:t>
        <w:br/>
        <w:t>Please connect your wallet.</w:t>
        <w:br/>
        <w:t>If you need a wallet, you can get the Coinbase Wallet here.</w:t>
        <w:br/>
        <w:t>You can also use MetaMask and other popular wallets.</w:t>
        <w:br/>
        <w:t>ON THIS PAGE</w:t>
        <w:br/>
        <w:t>Contract</w:t>
        <w:br/>
        <w:t>Constructor</w:t>
        <w:br/>
        <w:t>Claim</w:t>
        <w:br/>
        <w:t>Safe Transfer</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https://docs.base.org/base-learn/docs/minimal-tokens/transferring-a-minimal-token-vid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Introduction to Tokens</w:t>
        <w:br/>
        <w:t>Minimal Tokens</w:t>
        <w:br/>
        <w:t>Create a Minimal Token</w:t>
        <w:br/>
        <w:t>Transferring a Minimal Token</w:t>
        <w:br/>
        <w:t>Minimal Token</w:t>
        <w:br/>
        <w:t>Minimal Tokens Exercise</w:t>
        <w:br/>
        <w:t>ERC-20 Tokens</w:t>
        <w:br/>
        <w:t>ERC-721 Tokens</w:t>
        <w:br/>
        <w:t>Hardhat Tools and Testing</w:t>
        <w:br/>
        <w:t>Onchain App Development (Frontend)</w:t>
        <w:br/>
        <w:t>Exercise Contracts</w:t>
        <w:br/>
        <w:t>Transferring a Minimal Token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https://docs.base.org/base-learn/docs/new-keyword/creating-a-new-contract-vid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Creating a `new` Contract</w:t>
        <w:br/>
        <w:t>The New Keyword</w:t>
        <w:br/>
        <w:t>New Exercise</w:t>
        <w:br/>
        <w:t>Contract to Contract Interactions</w:t>
        <w:br/>
        <w:t>Events</w:t>
        <w:br/>
        <w:t>Address and Payable</w:t>
        <w:br/>
        <w:t>Token Development</w:t>
        <w:br/>
        <w:t>Hardhat Tools and Testing</w:t>
        <w:br/>
        <w:t>Onchain App Development (Frontend)</w:t>
        <w:br/>
        <w:t>Exercise Contracts</w:t>
        <w:br/>
        <w:t>Creating a `new` Contract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https://docs.base.org/base-learn/docs/new-keyword/new-keyword-exercise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Creating a `new` Contract</w:t>
        <w:br/>
        <w:t>The New Keyword</w:t>
        <w:br/>
        <w:t>New Exercise</w:t>
        <w:br/>
        <w:t>Contract to Contract Interactions</w:t>
        <w:br/>
        <w:t>Events</w:t>
        <w:br/>
        <w:t>Address and Payable</w:t>
        <w:br/>
        <w:t>Token Development</w:t>
        <w:br/>
        <w:t>Hardhat Tools and Testing</w:t>
        <w:br/>
        <w:t>Onchain App Development (Frontend)</w:t>
        <w:br/>
        <w:t>Exercise Contracts</w:t>
        <w:br/>
        <w:t>New Exercise</w:t>
        <w:br/>
        <w:t>For this exercise, we're challenging you to build a solution requiring you to use a number of the concepts you've learned so far. Have fun and enjoy!</w:t>
        <w:br/>
        <w:t>Contracts</w:t>
        <w:br/>
        <w:t>Build a contract that can deploy copies of an address book contract on demand, which allows users to add, remove, and view their contacts.</w:t>
        <w:br/>
        <w:t>You'll need to develop two contracts for this exercise and import at least one additional contract.</w:t>
        <w:br/>
        <w:t>Imported Contracts</w:t>
        <w:br/>
        <w:t>Review the Ownable contract from OpenZeppelin. You'll need to use it to solve this exercise.</w:t>
        <w:br/>
        <w:t>You may wish to use another familiar contract to help with this challenge.</w:t>
        <w:br/>
        <w:t>AddressBook</w:t>
        <w:br/>
        <w:t>Create an Ownable contract called AddressBook. In it include:</w:t>
        <w:br/>
        <w:t>A struct called Contact with properties for:</w:t>
        <w:br/>
        <w:t>id</w:t>
        <w:br/>
        <w:t>firstName</w:t>
        <w:br/>
        <w:t>lastName</w:t>
        <w:br/>
        <w:t>a uint array of phoneNumbers</w:t>
        <w:br/>
        <w:t>Additional storage for contacts</w:t>
        <w:br/>
        <w:t>Any other necessary state variables</w:t>
        <w:br/>
        <w:t>It should include the following functions:</w:t>
        <w:br/>
        <w:t>Add Contact</w:t>
        <w:br/>
        <w:t>The addContact function should be usable only by the owner of the contract. It should take in the necessary arguments to add a given contact's information to contacts.</w:t>
        <w:br/>
        <w:t>Delete Contact</w:t>
        <w:br/>
        <w:t>The deleteContact function should be usable only by the owner and should delete the contact under the supplied _id number.</w:t>
        <w:br/>
        <w:t>If the _id is not found, it should revert with an error called ContactNotFound with the supplied id number.</w:t>
        <w:br/>
        <w:t>Get Contact</w:t>
        <w:br/>
        <w:t>The getContact function returns the contact information of the supplied _id number. It reverts with ContactNotFound if the contact isn't present.</w:t>
        <w:br/>
        <w:t>QUESTION</w:t>
        <w:br/>
        <w:t>For bonus points (that only you will know about), explain why we can't just use the automatically generated getter for contacts?</w:t>
        <w:br/>
        <w:t>Get All Contacts</w:t>
        <w:br/>
        <w:t>The getAllContacts function returns an array with all of the user's current, non-deleted contacts.</w:t>
        <w:br/>
        <w:t>CAUTION</w:t>
        <w:br/>
        <w:t>You shouldn't use onlyOwner for the two get functions. Doing so won't prevent a third party from accessing the information, because all information on the blockchain is public. However, it may give the mistaken impression that information is hidden, which could lead to a security incident.</w:t>
        <w:br/>
        <w:t>AddressBookFactory</w:t>
        <w:br/>
        <w:t>The AddressBookFactory contains one function, deploy. It creates an instance of AddressBook and assigns the caller as the owner of that instance. It then returns the address of the newly-created contract.</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t>ON THIS PAGE</w:t>
        <w:br/>
        <w:t>Imported Contracts</w:t>
        <w:br/>
        <w:t>AddressBook</w:t>
        <w:br/>
        <w:t>AddressBookFactory</w:t>
        <w:br/>
        <w:t>Add Contact</w:t>
        <w:br/>
        <w:t>Delete Contact</w:t>
        <w:br/>
        <w:t>Get Contact</w:t>
        <w:br/>
        <w:t>Get All Contacts</w:t>
        <w:br/>
        <w:t>Submit your Contract and Earn an NFT Badge! (BETA)</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https://docs.base.org/base-learn/docs/new-keyword/new-keyword-sbs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Inheritance</w:t>
        <w:br/>
        <w:t>Imports</w:t>
        <w:br/>
        <w:t>Errors</w:t>
        <w:br/>
        <w:t>The `new` Keyword</w:t>
        <w:br/>
        <w:t>Creating a `new` Contract</w:t>
        <w:br/>
        <w:t>The New Keyword</w:t>
        <w:br/>
        <w:t>New Exercise</w:t>
        <w:br/>
        <w:t>Contract to Contract Interactions</w:t>
        <w:br/>
        <w:t>Events</w:t>
        <w:br/>
        <w:t>Address and Payable</w:t>
        <w:br/>
        <w:t>Token Development</w:t>
        <w:br/>
        <w:t>Hardhat Tools and Testing</w:t>
        <w:br/>
        <w:t>Onchain App Development (Frontend)</w:t>
        <w:br/>
        <w:t>Exercise Contracts</w:t>
        <w:br/>
        <w:t>The New Keyword</w:t>
        <w:br/>
        <w:t>You've seen the new keyword and used it to instantiate memory arrays with a size based on a variable. You can also use it to write a contract that creates other contracts.</w:t>
        <w:br/>
        <w:t>Objectives</w:t>
        <w:br/>
        <w:t>By the end of this lesson you should be able to:</w:t>
        <w:br/>
        <w:t>Write a contract that creates a new contract with the new keyword</w:t>
        <w:br/>
        <w:t>Creating a Simple Contract Factory</w:t>
        <w:br/>
        <w:t>A contract factory is a contract that creates other contracts. To start, let's create and interact with a very simple one. Create a new project in Remix and add a file called ContractFactory.sol.</w:t>
        <w:br/>
        <w:t>Adding the Template</w:t>
        <w:br/>
        <w:t>Imagine you want to create a contract that can store its owner's name and compliment them upon request. You can create this contract fairly easily.</w:t>
        <w:br/>
        <w:t>Reveal code</w:t>
        <w:br/>
        <w:br/>
        <w:br/>
        <w:br/>
        <w:br/>
        <w:br/>
        <w:br/>
        <w:br/>
        <w:br/>
        <w:br/>
        <w:br/>
        <w:br/>
        <w:br/>
        <w:t>Deploy and test.</w:t>
        <w:br/>
        <w:t>Creating a Factory</w:t>
        <w:br/>
        <w:t>The Complimenter contract is a huge success! People love how it makes them feel and you've got customers banging on the doors and windows. Awesome!</w:t>
        <w:br/>
        <w:t>The only problem is that it takes time and effort to manually deploy a new version of the contract for each customer. Luckily, there's a way to write a contract that will act as a self-service portal for your customers.</w:t>
        <w:br/>
        <w:t>Start by adding a contract called ComplimenterFactory. The Remix interface makes things easier if you leave the factory in the same file as Complimenter.</w:t>
        <w:br/>
        <w:t>Add a function called CreateComplimenter that is public, accepts a string called _name, and returns an address.</w:t>
        <w:br/>
        <w:t>Creating a new contract is simple: new Complimenter(_name)</w:t>
        <w:br/>
        <w:t>You can also save the return from that instantiation into a variable. This reference can be used to call public functions in the deployed contract, and can be cast to an address. We can use it to get an easy reference to find the copies made by the factory. The end result should look similar to:</w:t>
        <w:br/>
        <w:t>Reveal code</w:t>
        <w:br/>
        <w:br/>
        <w:br/>
        <w:br/>
        <w:br/>
        <w:br/>
        <w:br/>
        <w:br/>
        <w:t>Testing</w:t>
        <w:br/>
        <w:t>Clear the environment if you haven't already, then start by deploying ComplimenterFactory. You've been working hard and deserve nice things, so call CreateComplimenter with your name.</w:t>
        <w:br/>
        <w:t>In the terminal, the decoded output will be the address of the new contract.</w:t>
        <w:br/>
        <w:t>{</w:t>
        <w:br/>
        <w:t xml:space="preserve">    "0": "address: 0x9e0BC6DB02E5aF99b8868f0b732eb45c956B92dD"</w:t>
        <w:br/>
        <w:t>}</w:t>
        <w:br/>
        <w:t>Copy only the address.</w:t>
        <w:br/>
        <w:t>Switch the CONTRACT to be deployed to Complimenter, then paste the address you copied in the field next to the At Address button which is below the Deploy button.</w:t>
        <w:br/>
        <w:t>Click At Address and the instance of Complimenter should appear below ComplimenterFactory. Test to confirm it works, then try deploying more instances with the factory.</w:t>
        <w:br/>
        <w:t>TIP</w:t>
        <w:br/>
        <w:t>If the deployed contract appears, but is instead a broken copy of the factory, it's because you didn't change the contract in the CONTRACT dropdown above the deploy button.</w:t>
        <w:br/>
        <w:t>Remix is trying to interact with Complimenter using the ABI from the factory contract, which won't work.</w:t>
        <w:br/>
        <w:t>Conclusion</w:t>
        <w:br/>
        <w:t>In this lesson, you learned how to deploy contracts from another contract by using the new keyword. You also learned that you look great today!</w:t>
        <w:br/>
        <w:t>ON THIS PAGE</w:t>
        <w:br/>
        <w:t>Creating a Simple Contract Factory</w:t>
        <w:br/>
        <w:t>Conclusion</w:t>
        <w:br/>
        <w:t>Adding the Template</w:t>
        <w:br/>
        <w:t>Creating a Factory</w:t>
        <w:br/>
        <w:t>Testing</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https://docs.base.org/base-learn/docs/reading-and-displaying-data/configuring-useReadContract</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Overview</w:t>
        <w:br/>
        <w:t>Frontend Setup</w:t>
        <w:br/>
        <w:t>Connecting to the Blockchain</w:t>
        <w:br/>
        <w:t>Reading and Displaying Data</w:t>
        <w:br/>
        <w:t>The `useAccount` Hook</w:t>
        <w:br/>
        <w:t>The `useReadContract` Hook</w:t>
        <w:br/>
        <w:t>Configuring `useReadContract`</w:t>
        <w:br/>
        <w:t>Writing to Contracts</w:t>
        <w:br/>
        <w:t>Exercise Contracts</w:t>
        <w:br/>
        <w:t>Configuring `useReadContract`</w:t>
        <w:br/>
        <w:t>The useReadContract hook has a number of configurable properties that will allow you to adapt it to your needs. You can combine the functionality of TanStack queries with [useBlockNumber] to watch the blockchain for changes, although doing so will consume a number of API calls.</w:t>
        <w:br/>
        <w:t>Objectives</w:t>
        <w:br/>
        <w:t>By the end of this guide you should be able to:</w:t>
        <w:br/>
        <w:t>Use useBlockNumber and the queryClient to automatically fetch updates from the blockchain</w:t>
        <w:br/>
        <w:t>Describe the costs of using the above, and methods to reduce those costs</w:t>
        <w:br/>
        <w:t>Configure arguments to be passed with a call to a pure or view smart contract function</w:t>
        <w:br/>
        <w:t>Call an instance of useReadContract on demand</w:t>
        <w:br/>
        <w:t>Utilize isLoading and isFetching to improve user experience</w:t>
        <w:br/>
        <w:t>Fetching Updates from the Blockchain</w:t>
        <w:br/>
        <w:t>You'll continue with the project you've been building and last updated while learning about the useReadContract hook.</w:t>
        <w:br/>
        <w:t>Once the excitement of your accomplishment of finally reading from your own contract subsides, try using BaseScan to add another issue, or vote on an existing issue. You'll notice that your frontend does not update. There are a few ways to handle this.</w:t>
        <w:br/>
        <w:t>The Watch Feature</w:t>
        <w:br/>
        <w:t>The easiest is to use useBlockNumber with the watch feature to automatically keep track of the block number, then use the queryClient to update when that changes. Make sure you decompose the queryKey from the return of useReadContract.</w:t>
        <w:br/>
        <w:t>import { useEffect, useState } from 'react';</w:t>
        <w:br/>
        <w:t>import { useReadContract, useBlockNumber } from 'wagmi';</w:t>
        <w:br/>
        <w:t>import { useQueryClient } from '@tanstack/react-query';</w:t>
        <w:br/>
        <w:br/>
        <w:t>// Other Code</w:t>
        <w:br/>
        <w:br/>
        <w:t>export function IssueList() {</w:t>
        <w:br/>
        <w:t xml:space="preserve">  // Other Code</w:t>
        <w:br/>
        <w:br/>
        <w:t xml:space="preserve">  const queryClient = useQueryClient();</w:t>
        <w:br/>
        <w:t xml:space="preserve">  const { data: blockNumber } = useBlockNumber({ watch: true });</w:t>
        <w:br/>
        <w:br/>
        <w:t xml:space="preserve">  const {</w:t>
        <w:br/>
        <w:t xml:space="preserve">    data: issuesData,</w:t>
        <w:br/>
        <w:t xml:space="preserve">    isError: issuesIsError,</w:t>
        <w:br/>
        <w:t xml:space="preserve">    isPending: issuesIsPending,</w:t>
        <w:br/>
        <w:t xml:space="preserve">    queryKey: issuesQueryKey,</w:t>
        <w:br/>
        <w:t xml:space="preserve">  } = useReadContract({</w:t>
        <w:br/>
        <w:t xml:space="preserve">    address: contractData.address as `0x${string}`,</w:t>
        <w:br/>
        <w:t xml:space="preserve">    abi: contractData.abi,</w:t>
        <w:br/>
        <w:t xml:space="preserve">    functionName: 'getAllIssues',</w:t>
        <w:br/>
        <w:t xml:space="preserve">  });</w:t>
        <w:br/>
        <w:br/>
        <w:t xml:space="preserve">  // Note that this is a separate `useEffect` from the one that handles the</w:t>
        <w:br/>
        <w:t xml:space="preserve">  // update after the list of issues is returned</w:t>
        <w:br/>
        <w:t xml:space="preserve">  useEffect(() =&gt; {</w:t>
        <w:br/>
        <w:t xml:space="preserve">    queryClient.invalidateQueries({ queryKey: issuesQueryKey });</w:t>
        <w:br/>
        <w:t xml:space="preserve">  }, [blockNumber, queryClient, issuesQueryKey]);</w:t>
        <w:br/>
        <w:br/>
        <w:t xml:space="preserve">  // Return code</w:t>
        <w:br/>
        <w:t>}</w:t>
        <w:br/>
        <w:t>Try adding a new issue and it will automatically appear on the list, although it may take more time than you are used to. Blockchain is still slower than the web.</w:t>
        <w:br/>
        <w:t>It works! Unfortunately, you can't really stop here, unless you're working on a hackathon prototype or a very early stage demo. The catch is that wagmi has a default pollingInterval of 4 seconds, so having this watch causes it to call eth_blocknumber constantly, which then triggers an eth_call, both of which use api credits.</w:t>
        <w:br/>
        <w:t>If you were to take the obvious approach of adding a useReadContract for every function you wanted data from, and set it to watch, things would quickly get out of hand. A single open web page with 15 functions watched in this way will hit rate-limiting in as short as an hour.</w:t>
        <w:br/>
        <w:t>INFO</w:t>
        <w:br/>
        <w:t>Don't do this, either use multi-call via useReadContracts, or consolidate your views into a single function that fetches all the data you need in one call.</w:t>
        <w:br/>
        <w:t>Luckily, you have options to control these calls a little better.</w:t>
        <w:br/>
        <w:t>Pausing On Blur</w:t>
        <w:br/>
        <w:t>Once quick improvement is to simply stop watching the blockchain if the website doesn't have focus. To see this in action, add a state variable to count how many times the function has settled, and one for if the page is focused. You'll also need to set up event listeners to set the state of the latter when the page is focused or blurred.</w:t>
        <w:br/>
        <w:t>const [timesCalled, setTimesCalled] = useState(0);</w:t>
        <w:br/>
        <w:t>const [pageIsFocused, setPageIsFocused] = useState(true);</w:t>
        <w:br/>
        <w:br/>
        <w:t>useEffect(() =&gt; {</w:t>
        <w:br/>
        <w:t xml:space="preserve">  const onFocus = () =&gt; setPageIsFocused(true);</w:t>
        <w:br/>
        <w:t xml:space="preserve">  const onBlur = () =&gt; setPageIsFocused(false);</w:t>
        <w:br/>
        <w:br/>
        <w:t xml:space="preserve">  window.addEventListener('focus', onFocus);</w:t>
        <w:br/>
        <w:t xml:space="preserve">  window.addEventListener('blur', onBlur);</w:t>
        <w:br/>
        <w:br/>
        <w:t xml:space="preserve">  return () =&gt; {</w:t>
        <w:br/>
        <w:t xml:space="preserve">    window.removeEventListener('focus', onFocus);</w:t>
        <w:br/>
        <w:t xml:space="preserve">    window.removeEventListener('blur', onBlur);</w:t>
        <w:br/>
        <w:t xml:space="preserve">  };</w:t>
        <w:br/>
        <w:t>}, []);</w:t>
        <w:br/>
        <w:t>Then, update the watch for useBlockNumber so that it only does so if pageIsFocused.</w:t>
        <w:br/>
        <w:t>const { data: blockNumber } = useBlockNumber({ watch: pageIsFocused });</w:t>
        <w:br/>
        <w:t>Add a line to the useEffect for blockNumber increment your counter as well.</w:t>
        <w:br/>
        <w:t>useEffect(() =&gt; {</w:t>
        <w:br/>
        <w:t xml:space="preserve">  setTimesCalled((prev) =&gt; prev + 1);</w:t>
        <w:br/>
        <w:t xml:space="preserve">  queryClient.invalidateQueries({ queryKey: issuesQueryKey });</w:t>
        <w:br/>
        <w:t>}, [blockNumber, queryClient]);</w:t>
        <w:br/>
        <w:t>Finally, surface your counter in the component.</w:t>
        <w:br/>
        <w:t>return (</w:t>
        <w:br/>
        <w:t xml:space="preserve">  &lt;div&gt;</w:t>
        <w:br/>
        <w:t xml:space="preserve">    &lt;h2&gt;Number of times called&lt;/h2&gt;</w:t>
        <w:br/>
        <w:t xml:space="preserve">    &lt;p&gt;{timesCalled.toString()}&lt;/p&gt;</w:t>
        <w:br/>
        <w:t xml:space="preserve">    &lt;p&gt;{'Has focus: ' + pageIsFocused}&lt;/p&gt;</w:t>
        <w:br/>
        <w:t xml:space="preserve">    &lt;h2&gt;All Issues&lt;/h2&gt;</w:t>
        <w:br/>
        <w:t xml:space="preserve">    &lt;div&gt;{renderIssues()}&lt;/div&gt;</w:t>
        <w:br/>
        <w:t xml:space="preserve">  &lt;/div&gt;</w:t>
        <w:br/>
        <w:t>);</w:t>
        <w:br/>
        <w:t>Now, when you watch the page, the count will go up every four seconds. When you switch to another tab or window, the counter will pause until you switch back.</w:t>
        <w:br/>
        <w:t>Adjusting the Polling Rate</w:t>
        <w:br/>
        <w:t>You likely need to share timely updates with your users, but how timely do those updates need to be to meet the requirements of your app? If you're doing instant messaging, 4 seconds may even be too long (though any faster is running into the speed blocks are added in most L2s).</w:t>
        <w:br/>
        <w:t>A more robust DAO is going to have a voting period of at least a day or two, so those users probably don't need to see that there is a new issue within 4 seconds of it hitting the chain.</w:t>
        <w:br/>
        <w:t>Adjust your pollingInterval by setting it in getDefaultConfig in _app.tsx:</w:t>
        <w:br/>
        <w:t>const config = getDefaultConfig({</w:t>
        <w:br/>
        <w:t xml:space="preserve">  appName: 'RainbowKit App',</w:t>
        <w:br/>
        <w:t xml:space="preserve">  projectId: 'YOUR_PROJECT_ID',</w:t>
        <w:br/>
        <w:t xml:space="preserve">  chains: [baseSepolia],</w:t>
        <w:br/>
        <w:t xml:space="preserve">  ssr: true,</w:t>
        <w:br/>
        <w:t xml:space="preserve">  pollingInterval: 30_000,</w:t>
        <w:br/>
        <w:t>});</w:t>
        <w:br/>
        <w:t>Setting it to 30 seconds, or 30,000 milliseconds, will reduce your API calls dramatically, without negatively impacting members of the DAO.</w:t>
        <w:br/>
        <w:t>You can also set pollingInterval if you're using createConfig instead of the default.</w:t>
        <w:br/>
        <w:t>Updating on Demand</w:t>
        <w:br/>
        <w:t>You can use a similar system to call your update function on demand. First, add a button, a handler for that button, and a state variable for it to set:</w:t>
        <w:br/>
        <w:t>const [triggerRead, setTriggerRead] = useState(false);</w:t>
        <w:br/>
        <w:br/>
        <w:t>const handleTriggerRead = () =&gt; {</w:t>
        <w:br/>
        <w:t xml:space="preserve">  setTriggerRead(true);</w:t>
        <w:br/>
        <w:t>};</w:t>
        <w:br/>
        <w:t>return (</w:t>
        <w:br/>
        <w:t xml:space="preserve">  &lt;div&gt;</w:t>
        <w:br/>
        <w:t xml:space="preserve">    &lt;button onClick={handleTriggerRead}&gt;Read Now&lt;/button&gt;</w:t>
        <w:br/>
        <w:t xml:space="preserve">    &lt;h2&gt;Number of times called&lt;/h2&gt;</w:t>
        <w:br/>
        <w:t xml:space="preserve">    &lt;p&gt;{timesCalled.toString()}&lt;/p&gt;</w:t>
        <w:br/>
        <w:t xml:space="preserve">    &lt;p&gt;{'Has focus: ' + pageIsFocused}&lt;/p&gt;</w:t>
        <w:br/>
        <w:t xml:space="preserve">    &lt;h2&gt;All Issues&lt;/h2&gt;</w:t>
        <w:br/>
        <w:t xml:space="preserve">    &lt;div&gt;{renderIssues()}&lt;/div&gt;</w:t>
        <w:br/>
        <w:t xml:space="preserve">  &lt;/div&gt;</w:t>
        <w:br/>
        <w:t>);</w:t>
        <w:br/>
        <w:t>Finally, set watch to equal triggerRead, instead of pageIsFocused, and reset triggerRead in the useEffect.</w:t>
        <w:br/>
        <w:t>const { data: blockNumber } = useBlockNumber({ watch: triggerRead });</w:t>
        <w:br/>
        <w:br/>
        <w:t>// Other code...</w:t>
        <w:br/>
        <w:br/>
        <w:t>useEffect(() =&gt; {</w:t>
        <w:br/>
        <w:t xml:space="preserve">  setTriggerRead(false);</w:t>
        <w:br/>
        <w:t xml:space="preserve">  queryClient.invalidateQueries({ queryKey: issuesQueryKey });</w:t>
        <w:br/>
        <w:t>}, [blockNumber, queryClient]);</w:t>
        <w:br/>
        <w:t>Now, when the user clicks the button, the hook will call the read function a single time, then set watch back to false.</w:t>
        <w:br/>
        <w:t>Setting UI Elements</w:t>
        <w:br/>
        <w:t>You can use the "is" return values to set UI elements depending on the status of the hook as it attempts to call a function on the blockchain.</w:t>
        <w:br/>
        <w:t>Try to modify your button to provide feedback to the user that the function has been called.</w:t>
        <w:br/>
        <w:t>// Bad code example, do not use</w:t>
        <w:br/>
        <w:t>&lt;button disabled={issuesIsLoading} onClick={handleTriggerRead}&gt;</w:t>
        <w:br/>
        <w:t xml:space="preserve">  {issuesIsLoading ? 'Loading' : 'Read Now'}</w:t>
        <w:br/>
        <w:t>&lt;/button&gt;</w:t>
        <w:br/>
        <w:t>The above code won't break anything, but nothing will appear to happen. This happens because isLoading is only true in circumstances where data is loading for the first time, but no data is present. You could use this to show a spinning wheel in place of the list of issues.</w:t>
        <w:br/>
        <w:t>Instead, try decomposing isFetching in your useReadContract. This property is true while data is being fetched, even if data has already been loaded once.</w:t>
        <w:br/>
        <w:t>// Imperfect code example, do not use</w:t>
        <w:br/>
        <w:t>&lt;button disabled={issuesIsFetching} onClick={handleTriggerRead}&gt;</w:t>
        <w:br/>
        <w:t xml:space="preserve">  {issuesIsFetching ? 'Loading' : 'Read Now'}</w:t>
        <w:br/>
        <w:t>&lt;/button&gt;</w:t>
        <w:br/>
        <w:t>You'll probably see the button flicker very quickly since the call doesn't take very long. For a production app, you'd need to add additional handling to smooth out the experience.</w:t>
        <w:br/>
        <w:t>Passing Arguments</w:t>
        <w:br/>
        <w:t>Arguments are passed into a useReadContract hook by adding an array of arguments, in order, to the args property. Common practice is to use React state variables set by UI elements to enable the arguments to be set and modified. For example, you might create a drop-down to set issueNumber, then fetch that issue with:</w:t>
        <w:br/>
        <w:t>// Incomplete code stub</w:t>
        <w:br/>
        <w:t>const [issueNumber, setIssueNumber] = useState(0);</w:t>
        <w:br/>
        <w:br/>
        <w:t>const { isLoading: getIssueIsLoading } = useReadContract({</w:t>
        <w:br/>
        <w:t xml:space="preserve">  address: contractData.address as `0x${string}`,</w:t>
        <w:br/>
        <w:t xml:space="preserve">  abi: contractData.abi,</w:t>
        <w:br/>
        <w:t xml:space="preserve">  functionName: 'getIssue',</w:t>
        <w:br/>
        <w:t xml:space="preserve">  args: [issueNumber],</w:t>
        <w:br/>
        <w:t>});</w:t>
        <w:br/>
        <w:t>Depending on your design needs, you can use the techniques above to either watch constantly for updates, or fetch them on user action.</w:t>
        <w:br/>
        <w:t>Conclusion</w:t>
        <w:br/>
        <w:t>In this guide, you've learned how to use the watch feature of useBlockNumber combined with useEffect and queryClient.invalidateQueries to enable your frontend to see updates to your smart contract. You've also learned the costs of doing so, and some strategies for mitigation. You've learned how to pass arguments to your functions. Finally, you've learned how to use the properties returned by useReadContract to adjust your UI to improve the experience for your users.</w:t>
        <w:br/>
        <w:t>ON THIS PAGE</w:t>
        <w:br/>
        <w:t>Fetching Updates from the Blockchain</w:t>
        <w:br/>
        <w:t>Setting UI Elements</w:t>
        <w:br/>
        <w:t>The Watch Feature</w:t>
        <w:br/>
        <w:t>Pausing On Blur</w:t>
        <w:br/>
        <w:t>Adjusting the Polling Rate</w:t>
        <w:br/>
        <w:t>Updating on Demand</w:t>
        <w:br/>
        <w:t>Passing Arguments</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https://docs.base.org/base-learn/docs/reading-and-displaying-data/useAccount</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Overview</w:t>
        <w:br/>
        <w:t>Frontend Setup</w:t>
        <w:br/>
        <w:t>Connecting to the Blockchain</w:t>
        <w:br/>
        <w:t>Reading and Displaying Data</w:t>
        <w:br/>
        <w:t>The `useAccount` Hook</w:t>
        <w:br/>
        <w:t>The `useReadContract` Hook</w:t>
        <w:br/>
        <w:t>Configuring `useReadContract`</w:t>
        <w:br/>
        <w:t>Writing to Contracts</w:t>
        <w:br/>
        <w:t>Exercise Contracts</w:t>
        <w:br/>
        <w:t>The `useAccount` Hook</w:t>
        <w:br/>
        <w:t>wagmi is a library that provides React hooks that trade a somewhat complex setup process for a great developer experience when building a frontend around the constraints and quirks of onchain building. One of the hooks, useAccount, provides access to information about your users' wallet and connection information.</w:t>
        <w:br/>
        <w:t>You can use this for connection-status-based rendering, to enable or disable controls or views based on address, and many other useful tasks.</w:t>
        <w:br/>
        <w:t>Objectives</w:t>
        <w:br/>
        <w:t>By the end of this guide you should be able to:</w:t>
        <w:br/>
        <w:t>Implement the `useAccount`` hook to show the user's address, connection state, network, and balance</w:t>
        <w:br/>
        <w:t>Implement an isMounted hook to prevent hydration errors</w:t>
        <w:br/>
        <w:t>Displaying Connection Information</w:t>
        <w:br/>
        <w:t>We'll be working from an app generated by RainbowKit's quick start. Either open the one you created when we were exploring Wallet Connectors, or create a new one for this project.</w:t>
        <w:br/>
        <w:t>Either way, change the list of chains to only include baseSepolia as the network option. You don't want to accidentally spend real money while developing!</w:t>
        <w:br/>
        <w:t>You can set up your providers as described in Introduction to Providers, or use the default from RainbowKit:</w:t>
        <w:br/>
        <w:t>const config = getDefaultConfig({</w:t>
        <w:br/>
        <w:t xml:space="preserve">  appName: 'RainbowKit App',</w:t>
        <w:br/>
        <w:t xml:space="preserve">  projectId: 'YOUR APP ID',</w:t>
        <w:br/>
        <w:t xml:space="preserve">  chains: [baseSepolia],</w:t>
        <w:br/>
        <w:t xml:space="preserve">  ssr: true,</w:t>
        <w:br/>
        <w:t>});</w:t>
        <w:br/>
        <w:t>Either way, be sure to set ssr to true, or you will get a hydration error from Next.js.</w:t>
        <w:br/>
        <w:t>The useAccount Hook</w:t>
        <w:br/>
        <w:t>The useAccount hook allows you to access account and connection data from within any of your components.</w:t>
        <w:br/>
        <w:t>Add a folder for components and a file called ConnectionWindow.tsx in that folder. Add the below component to the file, and replace the boilerplate text in index.tsx with an instance of it.</w:t>
        <w:br/>
        <w:t>// ConnectionWindow.tsx</w:t>
        <w:br/>
        <w:t>export function ConnectionWindow() {</w:t>
        <w:br/>
        <w:t xml:space="preserve">  return (</w:t>
        <w:br/>
        <w:t xml:space="preserve">    &lt;div&gt;</w:t>
        <w:br/>
        <w:t xml:space="preserve">      &lt;p&gt;Connection Status&lt;/p&gt;</w:t>
        <w:br/>
        <w:t xml:space="preserve">    &lt;/div&gt;</w:t>
        <w:br/>
        <w:t xml:space="preserve">  );</w:t>
        <w:br/>
        <w:t>}</w:t>
        <w:br/>
        <w:t>// index.tsx</w:t>
        <w:br/>
        <w:t>import { ConnectButton } from '@rainbow-me/rainbowkit';</w:t>
        <w:br/>
        <w:t>import type { NextPage } from 'next';</w:t>
        <w:br/>
        <w:t>import Head from 'next/head';</w:t>
        <w:br/>
        <w:t>import styles from '../styles/Home.module.css';</w:t>
        <w:br/>
        <w:t>import { ConnectionWindow } from '../components/ConnectionWindow';</w:t>
        <w:br/>
        <w:br/>
        <w:t>const Home: NextPage = () =&gt; {</w:t>
        <w:br/>
        <w:t xml:space="preserve">  return (</w:t>
        <w:br/>
        <w:t xml:space="preserve">    &lt;div className={styles.container}&gt;</w:t>
        <w:br/>
        <w:t xml:space="preserve">      &lt;main className={styles.main}&gt;</w:t>
        <w:br/>
        <w:t xml:space="preserve">        &lt;ConnectButton /&gt;</w:t>
        <w:br/>
        <w:t xml:space="preserve">        &lt;ConnectionWindow /&gt;</w:t>
        <w:br/>
        <w:t xml:space="preserve">      &lt;/main&gt;</w:t>
        <w:br/>
        <w:t xml:space="preserve">    &lt;/div&gt;</w:t>
        <w:br/>
        <w:t xml:space="preserve">  );</w:t>
        <w:br/>
        <w:t>};</w:t>
        <w:br/>
        <w:br/>
        <w:t>export default Home;</w:t>
        <w:br/>
        <w:t>For the purposes of this exercise, open styles/Home.module.css and delete or comment out .main. Doing so will move the content to the top of the page, which will prevent the RainbowKit modal from blocking your ability to see changes.</w:t>
        <w:br/>
        <w:t>Return to ConnectionWindow.tsx and add the useAccount hook to the top, where you'd add any state variables. The general pattern for wagmi hooks is you decompose the properties you want to use from a function call of the name of the hook. For some, you'll add a config object to that call, but it's not needed for this one.</w:t>
        <w:br/>
        <w:t>import { useAccount } from 'wagmi';</w:t>
        <w:br/>
        <w:br/>
        <w:t>export function ConnectionWindow() {</w:t>
        <w:br/>
        <w:t xml:space="preserve">  const { address, isConnected, isConnecting, isDisconnected } = useAccount();</w:t>
        <w:br/>
        <w:br/>
        <w:t xml:space="preserve">  return (</w:t>
        <w:br/>
        <w:t xml:space="preserve">    &lt;div&gt;</w:t>
        <w:br/>
        <w:t xml:space="preserve">      &lt;h2&gt;Connection Status&lt;/h2&gt;</w:t>
        <w:br/>
        <w:t xml:space="preserve">    &lt;/div&gt;</w:t>
        <w:br/>
        <w:t xml:space="preserve">  );</w:t>
        <w:br/>
        <w:t>}</w:t>
        <w:br/>
        <w:t>You can see all the deconstructable return options in the UseAccountReturnType:</w:t>
        <w:br/>
        <w:t>Update your &lt;div&gt; to show the address of the connected wallet:</w:t>
        <w:br/>
        <w:t>&lt;div&gt;</w:t>
        <w:br/>
        <w:t xml:space="preserve">  &lt;h2&gt;Connection Status&lt;/h2&gt;</w:t>
        <w:br/>
        <w:t xml:space="preserve">  &lt;div&gt;</w:t>
        <w:br/>
        <w:t xml:space="preserve">    &lt;p&gt;{'Address: ' + address}&lt;/p&gt;</w:t>
        <w:br/>
        <w:t xml:space="preserve">  &lt;/div&gt;</w:t>
        <w:br/>
        <w:t>&lt;/div&gt;</w:t>
        <w:br/>
        <w:t>Test it out by connecting and disconnecting with your wallet. You should see your full address when you are connected, and the address will be undefined when you are disconnected.</w:t>
        <w:br/>
        <w:t>Connection Status Conditional Rendering</w:t>
        <w:br/>
        <w:t>It isn't very nice to display a value of undefined to the user, so let's use the connection status values for conditional rendering depending on if the user is disconnected, connected, or connecting.</w:t>
        <w:br/>
        <w:t>A common pattern is to use the conditional directly in the html return of a component or render function. For example, we could add a line to show that we're connecting as demonstrated:</w:t>
        <w:br/>
        <w:t>&lt;div&gt;</w:t>
        <w:br/>
        <w:t xml:space="preserve">  &lt;h2&gt;Connection Information&lt;/h2&gt;</w:t>
        <w:br/>
        <w:t xml:space="preserve">  &lt;div&gt;</w:t>
        <w:br/>
        <w:t xml:space="preserve">    {!isConnecting &amp;&amp; &lt;p&gt;Please click Connect in your wallet...&lt;/p&gt;}</w:t>
        <w:br/>
        <w:t xml:space="preserve">    &lt;p&gt;{"Address: " + address}&lt;/p&gt;</w:t>
        <w:br/>
        <w:t xml:space="preserve">  &lt;/div&gt;</w:t>
        <w:br/>
        <w:t>&lt;/div&gt;</w:t>
        <w:br/>
        <w:t>Connect and disconnect your wallet a few times. The isConnecting state is true while the Connect to website wallet UI is open.</w:t>
        <w:br/>
        <w:t>Autoconnect is enabled by default, so you'll need to clear the connection from your wallet settings to see this more than once. Otherwise, it will briefly flash as the autoconnect processes.</w:t>
        <w:br/>
        <w:t>Use the connected property in the same way to only render the wallet address if there is a wallet connected. Similarly, use the isDisconnected property to show a message asking the user to connect.</w:t>
        <w:br/>
        <w:t>&lt;div&gt;</w:t>
        <w:br/>
        <w:t xml:space="preserve">  &lt;h2&gt;Connection Information&lt;/h2&gt;</w:t>
        <w:br/>
        <w:t xml:space="preserve">  &lt;div&gt;</w:t>
        <w:br/>
        <w:t xml:space="preserve">    {isConnecting &amp;&amp; &lt;p&gt;Please click Connect in your wallet...&lt;/p&gt;}</w:t>
        <w:br/>
        <w:t xml:space="preserve">    {isConnected &amp;&amp; &lt;p&gt;{"Address: " + address}&lt;/p&gt;}</w:t>
        <w:br/>
        <w:t xml:space="preserve">    {isDisconnected &amp;&amp; &lt;p&gt;Please connect your wallet to use this app.&lt;/p&gt;}</w:t>
        <w:br/>
        <w:t xml:space="preserve">  &lt;/div&gt;</w:t>
        <w:br/>
        <w:t>&lt;/div&gt;</w:t>
        <w:br/>
        <w:t>Conclusion</w:t>
        <w:br/>
        <w:t>In this guide, you've learned how the useAccount hook gives you access to information about the user's connection status and wallet. It can be used in any part of your app that is wrapped by the wagmi context provider. You've also learned a technique for conditional rendering based on connection status. Finally, you've learned to set the ssr flag to prevent hydration errors due to the client and server possessing different information about the user's connection status.</w:t>
        <w:br/>
        <w:t>ON THIS PAGE</w:t>
        <w:br/>
        <w:t>Displaying Connection Information</w:t>
        <w:br/>
        <w:t>Conclusion</w:t>
        <w:br/>
        <w:t>The useAccount Hook</w:t>
        <w:br/>
        <w:t>Connection Status Conditional Rendering</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https://docs.base.org/base-learn/docs/reading-and-displaying-data/useReadContract</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Overview</w:t>
        <w:br/>
        <w:t>Frontend Setup</w:t>
        <w:br/>
        <w:t>Connecting to the Blockchain</w:t>
        <w:br/>
        <w:t>Reading and Displaying Data</w:t>
        <w:br/>
        <w:t>The `useAccount` Hook</w:t>
        <w:br/>
        <w:t>The `useReadContract` Hook</w:t>
        <w:br/>
        <w:t>Configuring `useReadContract`</w:t>
        <w:br/>
        <w:t>Writing to Contracts</w:t>
        <w:br/>
        <w:t>Exercise Contracts</w:t>
        <w:br/>
        <w:t>The `useReadContract` Hook</w:t>
        <w:br/>
        <w:t>The useReadContract hook is wagmi's method of calling pure and view functions from your smart contracts. As with useAccount, useReadContract contains a number of helpful properties to enable you to manage displaying information to your users.</w:t>
        <w:br/>
        <w:t>Objectives</w:t>
        <w:br/>
        <w:t>By the end of this guide you should be able to:</w:t>
        <w:br/>
        <w:t>Implement wagmi's useReadContract hook to fetch data from a smart contract</w:t>
        <w:br/>
        <w:t>Convert data fetched from a smart contract to information displayed to the user</w:t>
        <w:br/>
        <w:t>Identify the caveats of reading data from automatically-generated getters</w:t>
        <w:br/>
        <w:t>Contract Setup</w:t>
        <w:br/>
        <w:t>For this guide, you'll be continuing from the project you started for the useAccount hook. You'll work with an upgrade to the contract that you may have created if you completed the ERC 20 Tokens Exercise. See below for an example you can use if you don't already have your own!</w:t>
        <w:br/>
        <w:t>The contract creates a very simple DAO, in which users can create issues and vote for them, against them, or abstain. Anyone can claim 100 tokens. This is an insecure system for demonstration purposes, since it would be trivial to claim a large number of tokens with multiple wallets, then transfer them to a single address and use that to dominate voting.</w:t>
        <w:br/>
        <w:t>But it makes it much easier to test!</w:t>
        <w:br/>
        <w:t>CAUTION</w:t>
        <w:br/>
        <w:t>If you're using your own contract, please redeploy it with the following view functions:</w:t>
        <w:br/>
        <w:t>function numberOfIssues() public view returns(uint) {</w:t>
        <w:br/>
        <w:t xml:space="preserve">    return issues.length;</w:t>
        <w:br/>
        <w:t>}</w:t>
        <w:br/>
        <w:br/>
        <w:t>function getAllIssues() public view returns(ReturnableIssue[] memory) {</w:t>
        <w:br/>
        <w:t xml:space="preserve">    ReturnableIssue[] memory allIssues = new ReturnableIssue[](issues.length);</w:t>
        <w:br/>
        <w:br/>
        <w:t xml:space="preserve">    for(uint i = 0; i &lt; issues.length; i++) {</w:t>
        <w:br/>
        <w:t xml:space="preserve">        allIssues[i] = getIssue(i);</w:t>
        <w:br/>
        <w:t xml:space="preserve">    }</w:t>
        <w:br/>
        <w:br/>
        <w:t xml:space="preserve">    return allIssues;</w:t>
        <w:br/>
        <w:t>}</w:t>
        <w:br/>
        <w:t>You also need to make the getIssue function public. The original spec called for it to be external.</w:t>
        <w:br/>
        <w:t>Create Demo Issues</w:t>
        <w:br/>
        <w:t>To start, you'll need to put some data into your contract so that you can read it from your frontend. Open Sepolia BaseScan, find your contract, connect with your wallet, and call the claim function.</w:t>
        <w:br/>
        <w:t>Add the following two issues:</w:t>
        <w:br/>
        <w:t>_issueDesc: We should enable light mode by default.</w:t>
        <w:br/>
        <w:t>_quorom: 2</w:t>
        <w:br/>
        <w:t>_issueDesc: We should make inverted mouse controls the default selection.</w:t>
        <w:br/>
        <w:t>_quorom: 2</w:t>
        <w:br/>
        <w:t>Switch to a different wallet address. Claim your tokens with the new address, and add one more issue:</w:t>
        <w:br/>
        <w:t>_issueDesc: Two spaces, not four, not tabs!</w:t>
        <w:br/>
        <w:t>_quorom: 2</w:t>
        <w:br/>
        <w:t>Call the getAllIssues function under the Read Contract tab to make sure all three are there.</w:t>
        <w:br/>
        <w:t>Reading from your Smart Contract</w:t>
        <w:br/>
        <w:t>To be able to read from your deployed smart contract, you'll need two pieces of information: the address and ABI. These are used as parameters in the useReadContract hook.</w:t>
        <w:br/>
        <w:t>If you're using Hardhat, both of these can be conveniently found in a json file in the deployments/&lt;network&gt; folder, named after your contract. For example, our contract is called FEWeightedVoting, so the file is deployments/base-sepolia/FEWeightedVoting.json.</w:t>
        <w:br/>
        <w:t>If you're using something else, it should produce a similar artifact, or separate artifacts with the ABI and address. If this is the case, make the adjustments you need when you import this data.</w:t>
        <w:br/>
        <w:t>Either way, add a folder called deployments and place a copy of the artifact file(s) inside.</w:t>
        <w:br/>
        <w:t>Using the useReadContract Hook</w:t>
        <w:br/>
        <w:t>Add a file for a new component called IssueList.tsx. You can start with:</w:t>
        <w:br/>
        <w:t>import { useReadContract } from 'wagmi';</w:t>
        <w:br/>
        <w:br/>
        <w:t>export function IssueList() {</w:t>
        <w:br/>
        <w:t xml:space="preserve">  return (</w:t>
        <w:br/>
        <w:t xml:space="preserve">    &lt;div&gt;</w:t>
        <w:br/>
        <w:t xml:space="preserve">      &lt;h2&gt;All Issues&lt;/h2&gt;</w:t>
        <w:br/>
        <w:t xml:space="preserve">      &lt;div&gt;{/* TODO: List each issue */}&lt;/div&gt;</w:t>
        <w:br/>
        <w:t xml:space="preserve">    &lt;/div&gt;</w:t>
        <w:br/>
        <w:t xml:space="preserve">  );</w:t>
        <w:br/>
        <w:t>}</w:t>
        <w:br/>
        <w:t>You'll need to do some prepwork to enable Typescript to more easily interpret the data returned from your contract. Add an interface called Issue that matches with the ReturnableIssue type:</w:t>
        <w:br/>
        <w:t>interface Issue {</w:t>
        <w:br/>
        <w:t xml:space="preserve">  voters: string[];</w:t>
        <w:br/>
        <w:t xml:space="preserve">  issueDesc: string;</w:t>
        <w:br/>
        <w:t xml:space="preserve">  votesFor: bigint;</w:t>
        <w:br/>
        <w:t xml:space="preserve">  votesAgainst: bigint;</w:t>
        <w:br/>
        <w:t xml:space="preserve">  votesAbstain: bigint;</w:t>
        <w:br/>
        <w:t xml:space="preserve">  totalVotes: bigint;</w:t>
        <w:br/>
        <w:t xml:space="preserve">  quorum: bigint;</w:t>
        <w:br/>
        <w:t xml:space="preserve">  passed: boolean;</w:t>
        <w:br/>
        <w:t xml:space="preserve">  closed: boolean;</w:t>
        <w:br/>
        <w:t>}</w:t>
        <w:br/>
        <w:t>DANGER</w:t>
        <w:br/>
        <w:t>Be very careful here! bigint is the name of the type, BigInt is the name of the constructor for that type. If you incorrectly use the constructor as the type, much of your code will still work, but other parts will express very confusing bugs.</w:t>
        <w:br/>
        <w:t>Now, import useState and add a state variable to hold your list of Issues.</w:t>
        <w:br/>
        <w:t>const [issues, setIssues] = useState&lt;Issue[]&gt;([]);</w:t>
        <w:br/>
        <w:t>You'll also need to import your contract artifact:</w:t>
        <w:br/>
        <w:t>import contractData from '../deployments/FEWeightedVoting.json';</w:t>
        <w:br/>
        <w:t>Finally, the moment you've been waiting for: Time to read from your contract! Add an instance of the useReadContract hook. It works similarly to the useAccount hook. Configure it with:</w:t>
        <w:br/>
        <w:t>const {</w:t>
        <w:br/>
        <w:t xml:space="preserve">  data: issuesData,</w:t>
        <w:br/>
        <w:t xml:space="preserve">  isError: issuesIsError,</w:t>
        <w:br/>
        <w:t xml:space="preserve">  isPending: issuesIsPending,</w:t>
        <w:br/>
        <w:t>} = useReadContract({</w:t>
        <w:br/>
        <w:t xml:space="preserve">  address: contractData.address as `0x${string}`,</w:t>
        <w:br/>
        <w:t xml:space="preserve">  abi: contractData.abi,</w:t>
        <w:br/>
        <w:t xml:space="preserve">  functionName: 'getAllIssues',</w:t>
        <w:br/>
        <w:t>});</w:t>
        <w:br/>
        <w:t>You can use useEffect to do something when the call completes and the data. For now, just log it to the console:</w:t>
        <w:br/>
        <w:t>useEffect(() =&gt; {</w:t>
        <w:br/>
        <w:t xml:space="preserve">  if (issuesData) {</w:t>
        <w:br/>
        <w:t xml:space="preserve">    const issuesList = issuesData as Issue[];</w:t>
        <w:br/>
        <w:t xml:space="preserve">    console.log('issuesList', issuesList);</w:t>
        <w:br/>
        <w:t xml:space="preserve">    setIssues(issuesList);</w:t>
        <w:br/>
        <w:t xml:space="preserve">  }</w:t>
        <w:br/>
        <w:t>}, [issuesData]);</w:t>
        <w:br/>
        <w:t>Add in instance of your new component to index.tsx:</w:t>
        <w:br/>
        <w:t>&lt;main className={styles.main}&gt;</w:t>
        <w:br/>
        <w:t xml:space="preserve">  &lt;ConnectButton /&gt;</w:t>
        <w:br/>
        <w:t xml:space="preserve">  &lt;ConnectionWindow /&gt;</w:t>
        <w:br/>
        <w:t xml:space="preserve">  &lt;IssueList /&gt;</w:t>
        <w:br/>
        <w:t>&lt;/main&gt;</w:t>
        <w:br/>
        <w:t>Run your app, and you should see your list of issues fetched from the blockchain and displayed in the console!</w:t>
        <w:br/>
        <w:t>Breaking down the hook, you've:</w:t>
        <w:br/>
        <w:t>Renamed the properties decomposed from useReadContract to be specific for our function. Doing so is helpful if you're going to read from more than one function in a file</w:t>
        <w:br/>
        <w:t>Configured the hook with the address and ABI for your contract</w:t>
        <w:br/>
        <w:t>Made use of useEffect to wait for the data to be returned from the blockchain, log it to the console, and set the list of Issues in state.</w:t>
        <w:br/>
        <w:t>Displaying the Data</w:t>
        <w:br/>
        <w:t>Now that you've got the data in state, you can display it via your component. One strategy to display a list of items is to compile a ReactNode array in a render function.</w:t>
        <w:br/>
        <w:t>function renderIssues() {</w:t>
        <w:br/>
        <w:t xml:space="preserve">  return issues.map((issue) =&gt; (</w:t>
        <w:br/>
        <w:t xml:space="preserve">    &lt;div key={issue.issueDesc}&gt;</w:t>
        <w:br/>
        <w:t xml:space="preserve">      &lt;h3&gt;{issue.issueDesc}&lt;/h3&gt;</w:t>
        <w:br/>
        <w:t xml:space="preserve">      &lt;p&gt;{'Voters: ' + issue.voters.toString()}&lt;/p&gt;</w:t>
        <w:br/>
        <w:t xml:space="preserve">      &lt;p&gt;{'Votes For: ' + issue.votesFor.toString()}&lt;/p&gt;</w:t>
        <w:br/>
        <w:t xml:space="preserve">      &lt;p&gt;{'Votes Against: ' + issue.votesAgainst.toString()}&lt;/p&gt;</w:t>
        <w:br/>
        <w:t xml:space="preserve">      &lt;p&gt;{'Votes Abstain: ' + issue.votesAbstain.toString()}&lt;/p&gt;</w:t>
        <w:br/>
        <w:t xml:space="preserve">      &lt;p&gt;{'Quorum: ' + issue.quorum.toString()}&lt;/p&gt;</w:t>
        <w:br/>
        <w:t xml:space="preserve">      &lt;p&gt;{'Passed: ' + issue.passed}&lt;/p&gt;</w:t>
        <w:br/>
        <w:t xml:space="preserve">      &lt;p&gt;{'Closed: ' + issue.closed}&lt;/p&gt;</w:t>
        <w:br/>
        <w:t xml:space="preserve">    &lt;/div&gt;</w:t>
        <w:br/>
        <w:t xml:space="preserve">  ));</w:t>
        <w:br/>
        <w:t>}</w:t>
        <w:br/>
        <w:t>Then, call the render function in the return for your component:</w:t>
        <w:br/>
        <w:t>return (</w:t>
        <w:br/>
        <w:t xml:space="preserve">  &lt;div&gt;</w:t>
        <w:br/>
        <w:t xml:space="preserve">    &lt;h2&gt;All Issues&lt;/h2&gt;</w:t>
        <w:br/>
        <w:t xml:space="preserve">    &lt;div&gt;{renderIssues()}&lt;/div&gt;</w:t>
        <w:br/>
        <w:t xml:space="preserve">  &lt;/div&gt;</w:t>
        <w:br/>
        <w:t>);</w:t>
        <w:br/>
        <w:t>You'll now see your list of issues rendered in the browser! Congrats, you've finally made a meaningful connection between your smart contract and your frontend!</w:t>
        <w:br/>
        <w:t>A Caveat with Automatic Getters</w:t>
        <w:br/>
        <w:t>Remember how the Solidity compiler creates automatic getters for all of your public state variables? This feature is very helpful, but it can create bewildering results when you use it for structs that contain mappings. Remember, nesting mappings cannot be returned outside the blockchain. The enumerableSet protects you from this problem, because it has private variables inside it, which prevents setting issues as public. Had we instead used a mapping, we'd lose this protection:</w:t>
        <w:br/>
        <w:t xml:space="preserve">  // Code for demo only</w:t>
        <w:br/>
        <w:t xml:space="preserve">  struct Issue {</w:t>
        <w:br/>
        <w:t xml:space="preserve">      mapping(address =&gt; bool) voters;</w:t>
        <w:br/>
        <w:t xml:space="preserve">      string issueDesc;</w:t>
        <w:br/>
        <w:t xml:space="preserve">      uint votesFor;</w:t>
        <w:br/>
        <w:t xml:space="preserve">      uint votesAgainst;</w:t>
        <w:br/>
        <w:t xml:space="preserve">      uint votesAbstain;</w:t>
        <w:br/>
        <w:t xml:space="preserve">      uint totalVotes;</w:t>
        <w:br/>
        <w:t xml:space="preserve">      uint quorum;</w:t>
        <w:br/>
        <w:t xml:space="preserve">      bool passed;</w:t>
        <w:br/>
        <w:t xml:space="preserve">      bool closed;</w:t>
        <w:br/>
        <w:t xml:space="preserve">  }</w:t>
        <w:br/>
        <w:t>Redeploy with the above change, and add a second useReadContract to fetch an individual issue using the getter:</w:t>
        <w:br/>
        <w:t>// Bad code for example, do not use</w:t>
        <w:br/>
        <w:t>const {</w:t>
        <w:br/>
        <w:t xml:space="preserve">  data: getOneData,</w:t>
        <w:br/>
        <w:t xml:space="preserve">  isError: getOneIsError,</w:t>
        <w:br/>
        <w:t xml:space="preserve">  isPending: getOneIsPending,</w:t>
        <w:br/>
        <w:t>} = useReadContract({</w:t>
        <w:br/>
        <w:t xml:space="preserve">  address: contractData.address as `0x${string}`,</w:t>
        <w:br/>
        <w:t xml:space="preserve">  abi: contractData.abi,</w:t>
        <w:br/>
        <w:t xml:space="preserve">  functionName: 'issues',</w:t>
        <w:br/>
        <w:t xml:space="preserve">  args: [1],</w:t>
        <w:br/>
        <w:t>});</w:t>
        <w:br/>
        <w:br/>
        <w:t>useEffect(() =&gt; {</w:t>
        <w:br/>
        <w:t xml:space="preserve">  if (getOneData) {</w:t>
        <w:br/>
        <w:t xml:space="preserve">    console.log('getOneData', getOneData);</w:t>
        <w:br/>
        <w:t xml:space="preserve">    const issueOne = getOneData as Issue;</w:t>
        <w:br/>
        <w:t xml:space="preserve">    console.log('Issue One', issueOne);</w:t>
        <w:br/>
        <w:t xml:space="preserve">  }</w:t>
        <w:br/>
        <w:t>}, [getOneData]);</w:t>
        <w:br/>
        <w:t>Everything appears to be working just fine, but how is issueOne.desc undefined? You can see it right there in the log!</w:t>
        <w:br/>
        <w:t>If you look closely, you'll see that voters is missing from the data in the logs. What's happening is that because the nested mapping cannot be returned outside the blockchain, it simply isn't. TypeScript then gets the data and does the best it can to cast it as an Issue. Since voters is missing, this will fail and it instead does the JavaScript trick of simply tacking on the extra properties onto the object.</w:t>
        <w:br/>
        <w:t>Take a look at the working example above where you retrieved the list. Notice that the keys in your Issue type are in that log, but are missing here. The assignment has failed, and all of the Issue properties are null.</w:t>
        <w:br/>
        <w:t>Conclusion</w:t>
        <w:br/>
        <w:t>In this guide, you've learned how to use the useReadContract hook to call pure and view functions from your smart contracts. You then converted this data into React state and displayed it to the user. Finally, you explored a tricky edge case in which the presence of a nested mapping can cause a confusing bug when using the automatically-generated getter.</w:t>
        <w:br/>
        <w:t>Simple DAO Contract Example</w:t>
        <w:br/>
        <w:t>Use this contract if you don't have your own from the ERC 20 Tokens Exercise. You can also use this if you want to cheat to get that badge. Doing so would be silly though!</w:t>
        <w:br/>
        <w:t>CAUTION</w:t>
        <w:br/>
        <w:t>If you use your own contract, redeploy it with the numberOfIssues and getAllIssues functions from the bottom of the contract below. We'll need this for our first pass solution for getting all the Issues in the contract.</w:t>
        <w:br/>
        <w:t>You also need to make the getIssue function public. The original spec called for it to be external.</w:t>
        <w:br/>
        <w:t>// SPDX-License-Identifier: MIT</w:t>
        <w:br/>
        <w:br/>
        <w:t>pragma solidity ^0.8.17;</w:t>
        <w:br/>
        <w:br/>
        <w:t>import "@openzeppelin/contracts/token/ERC20/ERC20.sol";</w:t>
        <w:br/>
        <w:t>import "@openzeppelin/contracts/utils/structs/EnumerableSet.sol";</w:t>
        <w:br/>
        <w:br/>
        <w:t>contract FEWeightedVoting is ERC20 {</w:t>
        <w:br/>
        <w:t xml:space="preserve">    using EnumerableSet for EnumerableSet.AddressSet;</w:t>
        <w:br/>
        <w:br/>
        <w:t xml:space="preserve">    mapping(address =&gt; bool) claimed;</w:t>
        <w:br/>
        <w:t xml:space="preserve">    uint public maxSupply = 1000000;</w:t>
        <w:br/>
        <w:t xml:space="preserve">    uint totalClaimed;</w:t>
        <w:br/>
        <w:br/>
        <w:t xml:space="preserve">    uint constant claimAmount = 100;</w:t>
        <w:br/>
        <w:br/>
        <w:t xml:space="preserve">    error TokensClaimed();</w:t>
        <w:br/>
        <w:t xml:space="preserve">    error AllTokensClaimed();</w:t>
        <w:br/>
        <w:t xml:space="preserve">    error NoTokensHeld();</w:t>
        <w:br/>
        <w:t xml:space="preserve">    error QuorumTooHigh(uint);</w:t>
        <w:br/>
        <w:t xml:space="preserve">    error AlreadyVoted();</w:t>
        <w:br/>
        <w:t xml:space="preserve">    error VotingClosed();</w:t>
        <w:br/>
        <w:br/>
        <w:t xml:space="preserve">    enum Vote {</w:t>
        <w:br/>
        <w:t xml:space="preserve">        AGAINST,</w:t>
        <w:br/>
        <w:t xml:space="preserve">        FOR,</w:t>
        <w:br/>
        <w:t xml:space="preserve">        ABSTAIN</w:t>
        <w:br/>
        <w:t xml:space="preserve">    }</w:t>
        <w:br/>
        <w:br/>
        <w:t xml:space="preserve">    struct Issue {</w:t>
        <w:br/>
        <w:t xml:space="preserve">        EnumerableSet.AddressSet voters;</w:t>
        <w:br/>
        <w:t xml:space="preserve">        string issueDesc;</w:t>
        <w:br/>
        <w:t xml:space="preserve">        uint votesFor;</w:t>
        <w:br/>
        <w:t xml:space="preserve">        uint votesAgainst;</w:t>
        <w:br/>
        <w:t xml:space="preserve">        uint votesAbstain;</w:t>
        <w:br/>
        <w:t xml:space="preserve">        uint totalVotes;</w:t>
        <w:br/>
        <w:t xml:space="preserve">        uint quorum;</w:t>
        <w:br/>
        <w:t xml:space="preserve">        bool passed;</w:t>
        <w:br/>
        <w:t xml:space="preserve">        bool closed;</w:t>
        <w:br/>
        <w:t xml:space="preserve">    }</w:t>
        <w:br/>
        <w:br/>
        <w:t xml:space="preserve">    // EnumerableSets are mappings and cannot be returned outside a contract</w:t>
        <w:br/>
        <w:t xml:space="preserve">    struct ReturnableIssue {</w:t>
        <w:br/>
        <w:t xml:space="preserve">        address[] voters;</w:t>
        <w:br/>
        <w:t xml:space="preserve">        string issueDesc;</w:t>
        <w:br/>
        <w:t xml:space="preserve">        uint votesFor;</w:t>
        <w:br/>
        <w:t xml:space="preserve">        uint votesAgainst;</w:t>
        <w:br/>
        <w:t xml:space="preserve">        uint votesAbstain;</w:t>
        <w:br/>
        <w:t xml:space="preserve">        uint totalVotes;</w:t>
        <w:br/>
        <w:t xml:space="preserve">        uint quorum;</w:t>
        <w:br/>
        <w:t xml:space="preserve">        bool passed;</w:t>
        <w:br/>
        <w:t xml:space="preserve">        bool closed;</w:t>
        <w:br/>
        <w:t xml:space="preserve">    }</w:t>
        <w:br/>
        <w:br/>
        <w:t xml:space="preserve">    Issue[] issues;</w:t>
        <w:br/>
        <w:br/>
        <w:t xml:space="preserve">    constructor(</w:t>
        <w:br/>
        <w:t xml:space="preserve">        string memory _name,</w:t>
        <w:br/>
        <w:t xml:space="preserve">        string memory _symbol</w:t>
        <w:br/>
        <w:t xml:space="preserve">    ) ERC20(_name, _symbol) {</w:t>
        <w:br/>
        <w:t xml:space="preserve">        // Burn Issue 0</w:t>
        <w:br/>
        <w:t xml:space="preserve">        issues.push();</w:t>
        <w:br/>
        <w:t xml:space="preserve">    }</w:t>
        <w:br/>
        <w:br/>
        <w:t xml:space="preserve">    function claim() public {</w:t>
        <w:br/>
        <w:t xml:space="preserve">        if (claimed[msg.sender] == true) {</w:t>
        <w:br/>
        <w:t xml:space="preserve">            revert TokensClaimed();</w:t>
        <w:br/>
        <w:t xml:space="preserve">        }</w:t>
        <w:br/>
        <w:br/>
        <w:t xml:space="preserve">        if (totalSupply() &gt;= maxSupply) {</w:t>
        <w:br/>
        <w:t xml:space="preserve">            revert AllTokensClaimed();</w:t>
        <w:br/>
        <w:t xml:space="preserve">        }</w:t>
        <w:br/>
        <w:br/>
        <w:t xml:space="preserve">        _mint(msg.sender, claimAmount);</w:t>
        <w:br/>
        <w:t xml:space="preserve">        claimed[msg.sender] = true;</w:t>
        <w:br/>
        <w:t xml:space="preserve">    }</w:t>
        <w:br/>
        <w:br/>
        <w:t xml:space="preserve">    function createIssue(</w:t>
        <w:br/>
        <w:t xml:space="preserve">        string memory _issueDesc,</w:t>
        <w:br/>
        <w:t xml:space="preserve">        uint _quorum</w:t>
        <w:br/>
        <w:t xml:space="preserve">    ) public returns (uint) {</w:t>
        <w:br/>
        <w:t xml:space="preserve">        if (balanceOf(msg.sender) == 0) {</w:t>
        <w:br/>
        <w:t xml:space="preserve">            revert NoTokensHeld();</w:t>
        <w:br/>
        <w:t xml:space="preserve">        }</w:t>
        <w:br/>
        <w:br/>
        <w:t xml:space="preserve">        if (_quorum &gt; totalSupply()) {</w:t>
        <w:br/>
        <w:t xml:space="preserve">            revert QuorumTooHigh(_quorum);</w:t>
        <w:br/>
        <w:t xml:space="preserve">        }</w:t>
        <w:br/>
        <w:br/>
        <w:t xml:space="preserve">        Issue storage newIssue = issues.push();</w:t>
        <w:br/>
        <w:t xml:space="preserve">        newIssue.issueDesc = _issueDesc;</w:t>
        <w:br/>
        <w:t xml:space="preserve">        newIssue.quorum = _quorum;</w:t>
        <w:br/>
        <w:t xml:space="preserve">        return issues.length - 1;</w:t>
        <w:br/>
        <w:t xml:space="preserve">    }</w:t>
        <w:br/>
        <w:br/>
        <w:t xml:space="preserve">    function getIssue(uint _id) public view returns (ReturnableIssue memory) {</w:t>
        <w:br/>
        <w:t xml:space="preserve">        Issue storage issue = issues[_id];</w:t>
        <w:br/>
        <w:t xml:space="preserve">        return</w:t>
        <w:br/>
        <w:t xml:space="preserve">            ReturnableIssue(</w:t>
        <w:br/>
        <w:t xml:space="preserve">                issue.voters.values(),</w:t>
        <w:br/>
        <w:t xml:space="preserve">                issue.issueDesc,</w:t>
        <w:br/>
        <w:t xml:space="preserve">                issue.votesFor,</w:t>
        <w:br/>
        <w:t xml:space="preserve">                issue.votesAgainst,</w:t>
        <w:br/>
        <w:t xml:space="preserve">                issue.votesAbstain,</w:t>
        <w:br/>
        <w:t xml:space="preserve">                issue.totalVotes,</w:t>
        <w:br/>
        <w:t xml:space="preserve">                issue.quorum,</w:t>
        <w:br/>
        <w:t xml:space="preserve">                issue.closed,</w:t>
        <w:br/>
        <w:t xml:space="preserve">                issue.passed</w:t>
        <w:br/>
        <w:t xml:space="preserve">            );</w:t>
        <w:br/>
        <w:t xml:space="preserve">    }</w:t>
        <w:br/>
        <w:br/>
        <w:t xml:space="preserve">    function vote(uint _issueId, Vote _vote) public {</w:t>
        <w:br/>
        <w:t xml:space="preserve">        Issue storage issue = issues[_issueId];</w:t>
        <w:br/>
        <w:t xml:space="preserve">        if (issue.voters.contains(msg.sender)) {</w:t>
        <w:br/>
        <w:t xml:space="preserve">            revert AlreadyVoted();</w:t>
        <w:br/>
        <w:t xml:space="preserve">        }</w:t>
        <w:br/>
        <w:t xml:space="preserve">        if (issue.closed) {</w:t>
        <w:br/>
        <w:t xml:space="preserve">            revert VotingClosed();</w:t>
        <w:br/>
        <w:t xml:space="preserve">        }</w:t>
        <w:br/>
        <w:t xml:space="preserve">        issue.voters.add(msg.sender);</w:t>
        <w:br/>
        <w:br/>
        <w:t xml:space="preserve">        if (_vote == Vote.FOR) {</w:t>
        <w:br/>
        <w:t xml:space="preserve">            issue.votesFor += balanceOf(msg.sender);</w:t>
        <w:br/>
        <w:t xml:space="preserve">        } else if (_vote == Vote.AGAINST) {</w:t>
        <w:br/>
        <w:t xml:space="preserve">            issue.votesAgainst += balanceOf(msg.sender);</w:t>
        <w:br/>
        <w:t xml:space="preserve">        } else if (_vote == Vote.ABSTAIN) {</w:t>
        <w:br/>
        <w:t xml:space="preserve">            issue.votesAbstain += balanceOf(msg.sender);</w:t>
        <w:br/>
        <w:t xml:space="preserve">        } else {</w:t>
        <w:br/>
        <w:t xml:space="preserve">            revert("Error...");</w:t>
        <w:br/>
        <w:t xml:space="preserve">        }</w:t>
        <w:br/>
        <w:br/>
        <w:t xml:space="preserve">        issue.totalVotes += balanceOf(msg.sender);</w:t>
        <w:br/>
        <w:br/>
        <w:t xml:space="preserve">        if (issue.totalVotes &gt;= issue.quorum) {</w:t>
        <w:br/>
        <w:t xml:space="preserve">            issue.closed = true;</w:t>
        <w:br/>
        <w:t xml:space="preserve">            if (issue.votesFor &gt; issue.votesAgainst) {</w:t>
        <w:br/>
        <w:t xml:space="preserve">                issue.passed = true;</w:t>
        <w:br/>
        <w:t xml:space="preserve">            }</w:t>
        <w:br/>
        <w:t xml:space="preserve">        }</w:t>
        <w:br/>
        <w:t xml:space="preserve">    }</w:t>
        <w:br/>
        <w:br/>
        <w:t xml:space="preserve">    function numberOfIssues() public view returns(uint) {</w:t>
        <w:br/>
        <w:t xml:space="preserve">        return issues.length;</w:t>
        <w:br/>
        <w:t xml:space="preserve">    }</w:t>
        <w:br/>
        <w:br/>
        <w:t xml:space="preserve">    function getAllIssues() public view returns(ReturnableIssue[] memory) {</w:t>
        <w:br/>
        <w:t xml:space="preserve">        ReturnableIssue[] memory allIssues = new ReturnableIssue[](issues.length);</w:t>
        <w:br/>
        <w:br/>
        <w:t xml:space="preserve">        for(uint i = 0; i &lt; issues.length; i++) {</w:t>
        <w:br/>
        <w:t xml:space="preserve">            allIssues[i] = getIssue(i);</w:t>
        <w:br/>
        <w:t xml:space="preserve">        }</w:t>
        <w:br/>
        <w:br/>
        <w:t xml:space="preserve">        return allIssues;</w:t>
        <w:br/>
        <w:t xml:space="preserve">    }</w:t>
        <w:br/>
        <w:t>}</w:t>
        <w:br/>
        <w:t>ON THIS PAGE</w:t>
        <w:br/>
        <w:t>Contract Setup</w:t>
        <w:br/>
        <w:t>Reading from your Smart Contract</w:t>
        <w:br/>
        <w:t>Using the useReadContract Hook</w:t>
        <w:br/>
        <w:t>Conclusion</w:t>
        <w:br/>
        <w:t>Using the useReadContract Hook</w:t>
        <w:br/>
        <w:t>Displaying the Data</w:t>
        <w:br/>
        <w:t>A Caveat with Automatic Getters</w:t>
        <w:br/>
        <w:t>Simple DAO Contract Example</w:t>
        <w:br/>
        <w:t>Simple DAO Contract Example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https://docs.base.org/base-learn/docs/storage/how-storage-works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Simple Storage</w:t>
        <w:br/>
        <w:t>Storing Data</w:t>
        <w:br/>
        <w:t>How Storage Works</w:t>
        <w:br/>
        <w:t>How Storage Works</w:t>
        <w:br/>
        <w:t>Storage Exercise</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How Storage Works</w:t>
        <w:br/>
        <w:t>In this article, we will delve into the workings of Ethereum storage, explore the nuances of variable declaration ordering, and provide examples of efficient and inefficient storage practices to create optimized smart contracts.</w:t>
        <w:br/>
        <w:t>Objectives:</w:t>
        <w:br/>
        <w:t>By the end of this lesson you should be able to:</w:t>
        <w:br/>
        <w:t>Diagram how a contract's data is stored on the blockchain (Contract -&gt; Blockchain)</w:t>
        <w:br/>
        <w:t>Order variable declarations to use storage efficiently</w:t>
        <w:br/>
        <w:t>Diagram how variables in a contract are stored (Variable -&gt; Contract)</w:t>
        <w:br/>
        <w:t>Introduction</w:t>
        <w:br/>
        <w:t>Creating smart contracts that can operate efficiently requires a thorough understanding of how storage works in Ethereum. When designing a contract, you need to consider the storage requirements of the contract, including the types of storage needed, the gas costs associated with storage operations, and how to manage storage effectively. Poor storage management practices can lead to bloated contracts that consume excessive gas, making them more expensive to execute. By following best practices for storage management, you'll be equipped to create contracts that are lean, efficient, and cost-effective.</w:t>
        <w:br/>
        <w:t>Smart Contract Data Storage</w:t>
        <w:br/>
        <w:t>Key-Value Store</w:t>
        <w:br/>
        <w:t>Smart contracts on Ethereum store and manage data utilizing a key-value store model, where each piece of data is identified by a unique key and accompanied by its corresponding value.</w:t>
        <w:br/>
        <w:t>In this diagram, the keys (user addresses) are unique identifiers used to index the corresponding values (balances):</w:t>
        <w:br/>
        <w:t>This model can be compared to a dictionary or a map where the key serves as the index and the value represents the data associated with that index. However, the key-value store has distinct characteristics that set it apart from these traditional data structures, which make it a more optimal choice for smart contracts on Ethereum.</w:t>
        <w:br/>
        <w:t>Simplicity: It is simple and straightforward, which allows for easier implementation and maintenance within a contract.</w:t>
        <w:br/>
        <w:t>Scalability: It is highly scalable, making it well-suited for managing vast amounts of data typically associated with apps and smart contracts. This scalability helps maintain performance levels even as data storage requirements grow.</w:t>
        <w:br/>
        <w:t>Fixed-size chunks: Storing data in fixed-size 32-byte chunks optimizes storage space and ensures that data location calculations are more efficient. This feature is particularly beneficial in the context of Ethereum, where storage costs are a significant concern.</w:t>
        <w:br/>
        <w:t>Efficient storage and retrieval: It is optimized for storing and retrieving large volumes of data efficiently, which is essential for quick access to stored information.</w:t>
        <w:br/>
        <w:t>Security and immutability: Unlike other storage models that may allow direct data manipulation, key-value stores within Ethereum's environment ensure data integrity and security through transaction-based modifications. This feature aligns with the decentralized and trustless nature of blockchain technology.</w:t>
        <w:br/>
        <w:t>Gas-efficiency: In Ethereum, every operation within a smart contract execution consumes gas. The key-value store model is designed to be gas-efficient, minimizing the gas consumption for storage and retrieval operations, thus reducing the overall cost of contract execution.</w:t>
        <w:br/>
        <w:t>Compatibility with decentralized environments: It is particularly suitable for decentralized environments, where data consistency, integrity, and security are crucial. The model's design inherently addresses the challenges posed by multi-threaded or concurrent environments where multiple processes or functions may attempt to access or modify the same data simultaneously.</w:t>
        <w:br/>
        <w:t>Types of Storage</w:t>
        <w:br/>
        <w:t>There are three primary types of storage in Ethereum smart contracts: storage, memory, and stack. Each type has its specific use case and characteristics, which make them suitable for different aspects of smart contract execution.</w:t>
        <w:br/>
        <w:t>Storage</w:t>
        <w:br/>
        <w:t>Storage is the most persistent and expensive form of data storage. Data stored in the contract's storage persists across transaction executions and is accessible to any function within the smart contract. This storage is also visible on the blockchain and can be read by external sources, making it suitable for storing important and long-lasting information related to the contract's state.</w:t>
        <w:br/>
        <w:t>Key attributes of storage:</w:t>
        <w:br/>
        <w:t>Persistent: Data remains in storage even after the contract execution finishes, allowing for state continuity across multiple transactions.</w:t>
        <w:br/>
        <w:t>Expensive: Storing and modifying data in storage consumes more gas compared to other data locations, making it costly in terms of transaction fees.</w:t>
        <w:br/>
        <w:t>Visible on the blockchain: Storage data is publicly available and can be read by external parties.</w:t>
        <w:br/>
        <w:t>Consider the following contract:</w:t>
        <w:br/>
        <w:t>contract StorageDemo {</w:t>
        <w:br/>
        <w:t xml:space="preserve">    // Declare a state variable to store data in storage</w:t>
        <w:br/>
        <w:t xml:space="preserve">    uint256 public storedData;</w:t>
        <w:br/>
        <w:br/>
        <w:t xml:space="preserve">    // Function to update the storedData variable in storage</w:t>
        <w:br/>
        <w:t xml:space="preserve">    function updateData(uint256 newData) public {</w:t>
        <w:br/>
        <w:t xml:space="preserve">        storedData = newData;</w:t>
        <w:br/>
        <w:t xml:space="preserve">    }</w:t>
        <w:br/>
        <w:t>}</w:t>
        <w:br/>
        <w:t>The contract includes a state variable called storedData, which is stored in the contract's storage. The public visibility modifier allows anyone to access this variable. The contract also includes a public function called updateData, which can be called by anyone to modify the value of storedData in storage.</w:t>
        <w:br/>
        <w:t>Any changes made to storedData in storage will persist across multiple transactions and will be visible to anyone who reads the blockchain. Please note that storage is more expensive than other data locations, so it is important to use it judiciously to minimize gas costs.</w:t>
        <w:br/>
        <w:t>Memory</w:t>
        <w:br/>
        <w:t>Memory is a temporary and more affordable data location. It's used to save data during the execution of a single transaction. Once the transaction is complete, the memory is wiped clean and any data within it is lost. Memory is suitable for storing intermediate variables and temporary data that does not need to persist across multiple transactions.</w:t>
        <w:br/>
        <w:t>Key attributes of memory:</w:t>
        <w:br/>
        <w:t>Temporary: Data in memory is only available during a single transaction execution and is lost afterward.</w:t>
        <w:br/>
        <w:t>Less expensive: Saving and modifying data in memory consumes less gas compared to storage, making it more cost-effective for temporary data.</w:t>
        <w:br/>
        <w:t>Not visible on the blockchain: Memory data is not accessible to external parties and remains confined to the transaction execution.</w:t>
        <w:br/>
        <w:t>Consider the following contract:</w:t>
        <w:br/>
        <w:t>contract MemoryDemo {</w:t>
        <w:br/>
        <w:t xml:space="preserve">    // Declare a state variable to store data in storage</w:t>
        <w:br/>
        <w:t xml:space="preserve">    uint256 public storedData;</w:t>
        <w:br/>
        <w:br/>
        <w:t xml:space="preserve">    // Function to update the storedData variable in memory</w:t>
        <w:br/>
        <w:t xml:space="preserve">    function updateData(uint256 newData) public {</w:t>
        <w:br/>
        <w:t xml:space="preserve">        // Declare a memory variable to store the new data</w:t>
        <w:br/>
        <w:t xml:space="preserve">        uint256 tempData = newData;</w:t>
        <w:br/>
        <w:br/>
        <w:t xml:space="preserve">        // Assign the value of the memory variable to the storage variable</w:t>
        <w:br/>
        <w:t xml:space="preserve">        storedData = tempData;</w:t>
        <w:br/>
        <w:t xml:space="preserve">    }</w:t>
        <w:br/>
        <w:t>}</w:t>
        <w:br/>
        <w:t>In the contract, we declare a memory variable called tempData and assign the input parameter newData to it to update its value. The tempData variable is then assigned to the storedData variable to update its value in storage.</w:t>
        <w:br/>
        <w:t>Unlike storage, data stored in memory is not persisted across transactions and is only accessible during the execution of the function. However, accessing and modifying data in memory is less expensive than doing so in storage, making it a more efficient option when dealing with temporary data. Additionally, any data stored in memory is not visible on the blockchain and cannot be read by external parties.</w:t>
        <w:br/>
        <w:t>Stack</w:t>
        <w:br/>
        <w:t>The stack is another form of temporary data storage, specifically used for holding function arguments, local variables, and intermediate values during function execution. The stack follows a Last-In-First-Out (LIFO) structure, meaning that the most recently added item is the first to be removed. This storage type is highly efficient but has limited space, making it suitable for small-scale data manipulation during function execution.</w:t>
        <w:br/>
        <w:t>The stack is an internal data structure used by the EVM (Ethereum Virtual Machine) for computation during the execution of transactions. When a transaction is executed by the EVM, the bytecode of the smart contract is loaded into memory, and the EVM uses the stack to keep track of intermediate results and execute operations.</w:t>
        <w:br/>
        <w:t>In Solidity, developers do not interact with the stack directly, but can optimize their code to make the best use of it and minimize the amount of gas used during transaction execution. This can include using more efficient algorithms or data structures, or avoiding unnecessary operations that can increase the depth of the stack.</w:t>
        <w:br/>
        <w:t>Key attributes of the stack:</w:t>
        <w:br/>
        <w:t>Temporary: Like memory, stack data is only available during a single transaction execution and is lost afterward.</w:t>
        <w:br/>
        <w:t>Highly efficient: Stack operations consume minimal gas, making it the most cost-effective storage option for small-scale data manipulation.</w:t>
        <w:br/>
        <w:t>LIFO structure: The stack follows the Last-In-First-Out order, which allows for efficient management of function arguments, local variables, and intermediate values.</w:t>
        <w:br/>
        <w:t>Limited space: The stack has a maximum depth of 1024, restricting the number of elements it can hold at a given time.</w:t>
        <w:br/>
        <w:t>Limited visibility: Only the top 16 elements in the stack are accessible, limiting how many variables and other elements can be in scope at one time.</w:t>
        <w:br/>
        <w:t>Let's compare two versions of a function and analyze their gas efficiency with regard to stack usage and gas consumption:</w:t>
        <w:br/>
        <w:t>contract GasEfficiencyDemo {</w:t>
        <w:br/>
        <w:t xml:space="preserve">    uint256 public result;</w:t>
        <w:br/>
        <w:br/>
        <w:t xml:space="preserve">    // Less efficient</w:t>
        <w:br/>
        <w:t xml:space="preserve">    function sumLessEfficient(uint256 a, uint256 b) public {</w:t>
        <w:br/>
        <w:t xml:space="preserve">        uint256 temp = a + b;</w:t>
        <w:br/>
        <w:t xml:space="preserve">        result = temp;</w:t>
        <w:br/>
        <w:t xml:space="preserve">    }</w:t>
        <w:br/>
        <w:br/>
        <w:t xml:space="preserve">    // More efficient</w:t>
        <w:br/>
        <w:t xml:space="preserve">    function sumMoreEfficient(uint256 a, uint256 b) public {</w:t>
        <w:br/>
        <w:t xml:space="preserve">        result = a + b;</w:t>
        <w:br/>
        <w:t xml:space="preserve">    }</w:t>
        <w:br/>
        <w:t>}</w:t>
        <w:br/>
        <w:t>In the sumLessEfficient function, the sum of the two input arguments a and b is first assigned to the temporary variable temp before being assigned to the state variable result. This additional step introduces an extra variable on the stack, which requires more gas for stack operations and consumes more gas overall.</w:t>
        <w:br/>
        <w:t>In contrast, the sumMoreEfficient function directly assigns the sum of the input arguments a and b to the state variable result. This eliminates the need for the temporary variable and reduces the stack usage, leading to lower gas consumption for stack operations and a more gas-efficient execution.</w:t>
        <w:br/>
        <w:t>Although the difference in gas consumption between these two functions may not be significant for such a simple example, the principle of minimizing stack usage and optimizing code to reduce gas consumption is essential for developing efficient smart contracts. By avoiding unnecessary variables and operations, you can improve the gas efficiency of your functions and reduce the cost of executing them on the EVM.</w:t>
        <w:br/>
        <w:t>Variable Storage</w:t>
        <w:br/>
        <w:t>Variable Packing</w:t>
        <w:br/>
        <w:t>As we've learned, minimizing the storage footprint of a contract can substantially reduce gas costs. To make storage more efficient, Ethereum employs a concept called variable packing.</w:t>
        <w:br/>
        <w:t>Variable packing is the process of placing multiple smaller variables into a single storage slot to optimize storage usage. A storage slot is a fixed-size container that can hold up to 32 bytes of data. Ethereum's Solidity compiler automatically packs smaller variables together if they can fit into a single storage slot.</w:t>
        <w:br/>
        <w:t>Ordering Variable Declarations</w:t>
        <w:br/>
        <w:t>When declaring variables in a contract, their order can impact a contract's gas usage. You can optimize storage by declaring variables of similar sizes together, such that they can be packed into the same storage slot.</w:t>
        <w:br/>
        <w:t>Let's illustrate how this works:</w:t>
        <w:br/>
        <w:t>contract StoragePackingExample {</w:t>
        <w:br/>
        <w:t xml:space="preserve">    uint8 a; // 1 byte</w:t>
        <w:br/>
        <w:t xml:space="preserve">    uint8 b; // 1 byte</w:t>
        <w:br/>
        <w:t xml:space="preserve">    uint256 c; // 32 bytes</w:t>
        <w:br/>
        <w:t>}</w:t>
        <w:br/>
        <w:t>In this example, the compiler will automatically pack a and b into the same storage slot, as they are both 1-byte variables and can fit into a single 32-byte storage slot. However, c requires a separate storage slot due to its size (32 bytes).</w:t>
        <w:br/>
        <w:t>If these variables were not in the correct order, the contract would not take advantage of variable packing. The variables would take up more storage and would potentially consume more gas to execute the contract.</w:t>
        <w:br/>
        <w:t>Let's consider an inefficient example:</w:t>
        <w:br/>
        <w:t>contract StoragePackingBadExample {</w:t>
        <w:br/>
        <w:t xml:space="preserve">    uint8 a; // 1 byte</w:t>
        <w:br/>
        <w:t xml:space="preserve">    uint256 b; // 32 bytes</w:t>
        <w:br/>
        <w:t xml:space="preserve">    uint8 c; // 1 byte</w:t>
        <w:br/>
        <w:t>}</w:t>
        <w:br/>
        <w:t>In this contract, the variables are not declared in the optimal order, and the compiler would store these variables in the following way:</w:t>
        <w:br/>
        <w:t>To make the most of variable packing, it's important to group variables of the same size together and avoid mixing variable sizes. By doing this, the compiler can store them more efficiently, reducing the overall storage usage of the contract. This optimization will not only reduce the gas costs associated with storage, but it will also improve the contract's execution speed.</w:t>
        <w:br/>
        <w:t>Conclusion</w:t>
        <w:br/>
        <w:t>Creating efficient and optimized smart contracts on Ethereum requires a thorough understanding of how storage works. Smart contracts use a key-value store model to manage and store data, which is simple, scalable, gas-efficient, and suitable for decentralized environments. There are three types of storage in Ethereum smart contracts: storage, memory, and stack, each with specific characteristics. Developers can optimize storage usage by using variable packing and ordering variable declarations based on their size. By following best practices for storage management, developers can create contracts that are lean, efficient, cost-effective, and improve their execution speed.</w:t>
        <w:br/>
        <w:t>See Also</w:t>
        <w:br/>
        <w:t>Understanding Ethereum Smart Contract Storage</w:t>
        <w:br/>
        <w:t>What is Smart Contract Storage Layout</w:t>
        <w:br/>
        <w:t>ON THIS PAGE</w:t>
        <w:br/>
        <w:t>Introduction</w:t>
        <w:br/>
        <w:t>Smart Contract Data Storage</w:t>
        <w:br/>
        <w:t>Variable Storage</w:t>
        <w:br/>
        <w:t>Variable Packing</w:t>
        <w:br/>
        <w:t>Ordering Variable Declarations</w:t>
        <w:br/>
        <w:t>Conclusion</w:t>
        <w:br/>
        <w:t>Variable Packing</w:t>
        <w:br/>
        <w:t>Ordering Variable Declarations</w:t>
        <w:br/>
        <w:t>See Also</w:t>
        <w:br/>
        <w:t>See Also</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https://docs.base.org/base-learn/docs/storage/how-storage-works-video</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Simple Storage</w:t>
        <w:br/>
        <w:t>Storing Data</w:t>
        <w:br/>
        <w:t>How Storage Works</w:t>
        <w:br/>
        <w:t>How Storage Works</w:t>
        <w:br/>
        <w:t>Storage Exercise</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How Storage Works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https://docs.base.org/base-learn/docs/storage/simple-storage-sbs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Simple Storage</w:t>
        <w:br/>
        <w:t>Storing Data</w:t>
        <w:br/>
        <w:t>How Storage Works</w:t>
        <w:br/>
        <w:t>How Storage Works</w:t>
        <w:br/>
        <w:t>Storage Exercise</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Storing Data</w:t>
        <w:br/>
        <w:t>Ultimately, the power of the blockchain is that anyone can store their data on it via the storage in a smart contract. In this step by step guide, you'll learn how to access and use the storage data location.</w:t>
        <w:br/>
        <w:t>Objectives</w:t>
        <w:br/>
        <w:t>By the end of this lesson you should be able to:</w:t>
        <w:br/>
        <w:t>Use the constructor to initialize a variable</w:t>
        <w:br/>
        <w:t>Access the data in a public variable with the automatically generated getter</w:t>
        <w:br/>
        <w:t>Order variable declarations to use storage efficiently</w:t>
        <w:br/>
        <w:t>Simple Storage Contract</w:t>
        <w:br/>
        <w:t>Create a contract called SimpleStorage.</w:t>
        <w:br/>
        <w:t>Add a Storage Variable</w:t>
        <w:br/>
        <w:t>In Solidity, variables declared at the class level are automatically storage variables. Create a variable to store the age of a person and another to store the number of cars that they own. Give age an initial value of your choosing, but don't make an assignment for cars;</w:t>
        <w:br/>
        <w:t>Reveal code</w:t>
        <w:br/>
        <w:br/>
        <w:br/>
        <w:br/>
        <w:br/>
        <w:br/>
        <w:t>Because the age of a person, or the number of cars they own, is unlikely to be greater than 255, we can use a uint8 for each of these. For types that are smaller than 32 bytes, multiple variables of the same type will be packed in the same storage slot. For this to work, the variables must be declared together.</w:t>
        <w:br/>
        <w:t>// These variables take advantage of packing</w:t>
        <w:br/>
        <w:t>uint8 first;</w:t>
        <w:br/>
        <w:t>uint8 second;</w:t>
        <w:br/>
        <w:t>uint third;</w:t>
        <w:br/>
        <w:br/>
        <w:t>// These variables DO NOT take advantage of packing and should be reordered</w:t>
        <w:br/>
        <w:t>uint8 fourth;</w:t>
        <w:br/>
        <w:t>uint fifth;</w:t>
        <w:br/>
        <w:t>uint8 sixth;</w:t>
        <w:br/>
        <w:t>Initializing a Value with the Constructor</w:t>
        <w:br/>
        <w:t>You may add a constructor function to your contract. Similar to other languages, this function is called exactly once, when the contract is deployed. The constructor may have parameters, but it does not require them.</w:t>
        <w:br/>
        <w:t>You can use the constructor to perform various setup tasks. For example, the constructor for the ERC-721 token that is the underlying mechanism for most NFTs uses the constructor to set up the name and symbol for the token.</w:t>
        <w:br/>
        <w:t>Create a constructor function and use it to assign the value of your choosing to cars.</w:t>
        <w:br/>
        <w:t>Reveal code</w:t>
        <w:br/>
        <w:br/>
        <w:br/>
        <w:br/>
        <w:t>Accessing State Variables</w:t>
        <w:br/>
        <w:t>Deploy your contract in Remix. It should work fine, but you'll have one problem: there isn't a way to see if the variables have the expected values!</w:t>
        <w:br/>
        <w:t>You could solve this by writing functions that return the values in your state variables, but you don't need to. The Solidity compiler automatically creates getters for all public variables.</w:t>
        <w:br/>
        <w:t>Add the public keyword to both variables. Unlike most languages, public goes after the type declaration. Your contract should now be similar to:</w:t>
        <w:br/>
        <w:t>Reveal code</w:t>
        <w:br/>
        <w:br/>
        <w:br/>
        <w:br/>
        <w:br/>
        <w:br/>
        <w:br/>
        <w:br/>
        <w:br/>
        <w:t>Redeploy your contract and test to confirm.</w:t>
        <w:br/>
        <w:t>Setting a State Variable with a Function</w:t>
        <w:br/>
        <w:t>Good news! Our user bought a second car! The only problem is that we don't have a way to update the number of cars stored.</w:t>
        <w:br/>
        <w:t>Add a Function to Update cars</w:t>
        <w:br/>
        <w:t>Before writing the function, let's think about design considerations for this feature. At any point in time, a user could:</w:t>
        <w:br/>
        <w:t>Buy or otherwise acquire a new car</w:t>
        <w:br/>
        <w:t>Get several new cars all at once (Woohoo!)</w:t>
        <w:br/>
        <w:t>Sell or give away one or more cars (😞)</w:t>
        <w:br/>
        <w:t>Given this wide variety of conditions, a good approach would be to handle calculating the correct number of cars on the front end, and passing the updated value to the back end.</w:t>
        <w:br/>
        <w:t>To meet this need, we can write a public function that takes a uint8 for _numberOfCars and then simply assigns that value to the state variable cars. Because this function modifies state, it does not need pure or view. It isn't either of those.</w:t>
        <w:br/>
        <w:t>Reveal code</w:t>
        <w:br/>
        <w:br/>
        <w:br/>
        <w:br/>
        <w:br/>
        <w:t>Deploy and test to make sure it works as expected.</w:t>
        <w:br/>
        <w:t>DANGER</w:t>
        <w:br/>
        <w:t>While packing variables can save on gas costs, it can also increase them. The EVM operates on 32 bytes at a time, so it will take additional steps to reduce the size of the element for storage.</w:t>
        <w:br/>
        <w:t>Furthermore, the savings in writing to storage only apply when writing multiple values in the same slot at the same time.</w:t>
        <w:br/>
        <w:t>Review the Warning in the layout section of the docs for more details!</w:t>
        <w:br/>
        <w:t>Add a Function to Update age</w:t>
        <w:br/>
        <w:t>It would also be good to be able update the age value. This problem has slightly different considerations. Sadly, age will never go down. It should also probably only go up by one year for each update. The ++ operator works in Solidity, so we can use that to create a function that simple increments age when called.</w:t>
        <w:br/>
        <w:t>Reveal code</w:t>
        <w:br/>
        <w:br/>
        <w:br/>
        <w:br/>
        <w:br/>
        <w:t>But what if a user calls this function by mistake? Good point!</w:t>
        <w:br/>
        <w:t>On your own, add a function called adminSetAge that can set the age to a specified value.</w:t>
        <w:br/>
        <w:t>Refactor the Constructor to Accept Arguments</w:t>
        <w:br/>
        <w:t>We've got one problem remaining with this contract. What if your user has a different age or number of cars than what you've hardcoded into the contract?</w:t>
        <w:br/>
        <w:t>As mentioned above, the constructor can take arguments and use them during deployment. Let's refactor the contract to set the two state variables in the constructor based on provided values.</w:t>
        <w:br/>
        <w:t>Reveal code</w:t>
        <w:br/>
        <w:br/>
        <w:br/>
        <w:br/>
        <w:br/>
        <w:br/>
        <w:br/>
        <w:br/>
        <w:br/>
        <w:br/>
        <w:t>Redeploy your contract. Note that now you have added parameters to the constructor, you'll have to provide them during deployment.</w:t>
        <w:br/>
        <w:t>Once completed, your contract should be similar to:</w:t>
        <w:br/>
        <w:t>Reveal code</w:t>
        <w:br/>
        <w:br/>
        <w:br/>
        <w:br/>
        <w:br/>
        <w:br/>
        <w:br/>
        <w:br/>
        <w:br/>
        <w:br/>
        <w:br/>
        <w:br/>
        <w:br/>
        <w:br/>
        <w:br/>
        <w:br/>
        <w:br/>
        <w:br/>
        <w:br/>
        <w:br/>
        <w:br/>
        <w:br/>
        <w:t>Conclusion</w:t>
        <w:br/>
        <w:t>In this lesson, you've explored how to persistently store values on the blockchain. You've also practiced updating them from functions. Finally, you've learned how to use the constructor to perform setup functionality during deployment, with and without parameters.</w:t>
        <w:br/>
        <w:t>ON THIS PAGE</w:t>
        <w:br/>
        <w:t>Simple Storage Contract</w:t>
        <w:br/>
        <w:t>Setting a State Variable with a Function</w:t>
        <w:br/>
        <w:t>Add a Function to Update cars</w:t>
        <w:br/>
        <w:t>Add a Function to Update age</w:t>
        <w:br/>
        <w:t>Refactor the Constructor to Accept Arguments</w:t>
        <w:br/>
        <w:t>Conclusion</w:t>
        <w:br/>
        <w:t>Add a Function to Update cars</w:t>
        <w:br/>
        <w:t>Add a Function to Update age</w:t>
        <w:br/>
        <w:t>Refactor the Constructor to Accept Arguments</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https://docs.base.org/base-learn/docs/storage/simple-storage-video</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Simple Storage</w:t>
        <w:br/>
        <w:t>Storing Data</w:t>
        <w:br/>
        <w:t>How Storage Works</w:t>
        <w:br/>
        <w:t>How Storage Works</w:t>
        <w:br/>
        <w:t>Storage Exercise</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Simple Storage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https://docs.base.org/base-learn/docs/storage/storage-exercise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Simple Storage</w:t>
        <w:br/>
        <w:t>Storing Data</w:t>
        <w:br/>
        <w:t>How Storage Works</w:t>
        <w:br/>
        <w:t>How Storage Works</w:t>
        <w:br/>
        <w:t>Storage Exercise</w:t>
        <w:br/>
        <w:t>Arrays in Solidity</w:t>
        <w:br/>
        <w:t>The Mapping Type</w:t>
        <w:br/>
        <w:t>Advanced Functions</w:t>
        <w:br/>
        <w:t>Structs</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Storage Exercise</w:t>
        <w:br/>
        <w:t>Create a contract that adheres to the following specifications:</w:t>
        <w:br/>
        <w:t>Contract</w:t>
        <w:br/>
        <w:t>Create a single contract called EmployeeStorage. It should not inherit from any other contracts. It should have the following functions:</w:t>
        <w:br/>
        <w:t>State Variables</w:t>
        <w:br/>
        <w:t>The contract should have the following state variables, optimized to minimize storage:</w:t>
        <w:br/>
        <w:t>A private variable shares storing the employee's number of shares owned</w:t>
        <w:br/>
        <w:t>Employees with more than 5,000 shares count as directors and are stored in another contract</w:t>
        <w:br/>
        <w:t>Public variable name which stores the employee's name</w:t>
        <w:br/>
        <w:t>A private variable salary storing the employee's salary</w:t>
        <w:br/>
        <w:t>Salaries range from 0 to 1,000,000 dollars</w:t>
        <w:br/>
        <w:t>A public variable idNumber storing the employee's ID number</w:t>
        <w:br/>
        <w:t>Employee numbers are not sequential, so this field should allow any number up to 2^256-1</w:t>
        <w:br/>
        <w:t>Constructor</w:t>
        <w:br/>
        <w:t>When deploying the contract, utilize the constructor to set:</w:t>
        <w:br/>
        <w:t>shares</w:t>
        <w:br/>
        <w:t>name</w:t>
        <w:br/>
        <w:t>salary</w:t>
        <w:br/>
        <w:t>idNumber</w:t>
        <w:br/>
        <w:t>For the purposes of the test, you must deploy the contract with the following values:</w:t>
        <w:br/>
        <w:t>shares - 1000</w:t>
        <w:br/>
        <w:t>name - Pat</w:t>
        <w:br/>
        <w:t>salary - 50000</w:t>
        <w:br/>
        <w:t>idNumber - 112358132134</w:t>
        <w:br/>
        <w:t>View Salary and View Shares</w:t>
        <w:br/>
        <w:t>DANGER</w:t>
        <w:br/>
        <w:t>In the world of blockchain, nothing is ever secret!* private variables prevent other contracts from reading the value. You should use them as a part of clean programming practices, but marking a variable as private does not hide the value. All data is trivially available to anyone who knows how to fetch data from the chain.</w:t>
        <w:br/>
        <w:t>*You can make clever use of encryption though!</w:t>
        <w:br/>
        <w:t>Write a function called viewSalary that returns the value in salary.</w:t>
        <w:br/>
        <w:t>Write a function called viewShares that returns the value in shares.</w:t>
        <w:br/>
        <w:t>Grant Shares</w:t>
        <w:br/>
        <w:t>Add a public function called grantShares that increases the number of shares allocated to an employee by _newShares. It should:</w:t>
        <w:br/>
        <w:t>Add the provided number of shares to the shares</w:t>
        <w:br/>
        <w:t>If this would result in more than 5000 shares, revert with a custom error called TooManyShares that returns the number of shares the employee would have with the new amount added</w:t>
        <w:br/>
        <w:t>If the number of _newShares is greater than 5000, revert with a string message, "Too many shares"</w:t>
        <w:br/>
        <w:t>Check for Packing and Debug Reset Shares</w:t>
        <w:br/>
        <w:t>Add the following function to your contract exactly as written below.</w:t>
        <w:br/>
        <w:t>/**</w:t>
        <w:br/>
        <w:t>* Do not modify this function.  It is used to enable the unit test for this pin</w:t>
        <w:br/>
        <w:t>* to check whether or not you have configured your storage variables to make</w:t>
        <w:br/>
        <w:t>* use of packing.</w:t>
        <w:br/>
        <w:t>*</w:t>
        <w:br/>
        <w:t>* If you wish to cheat, simply modify this function to always return `0`</w:t>
        <w:br/>
        <w:t>* I'm not your boss ¯\_(ツ)_/¯</w:t>
        <w:br/>
        <w:t>*</w:t>
        <w:br/>
        <w:t>* Fair warning though, if you do cheat, it will be on the blockchain having been</w:t>
        <w:br/>
        <w:t>* deployed by your wallet....FOREVER!</w:t>
        <w:br/>
        <w:t>*/</w:t>
        <w:br/>
        <w:t>function checkForPacking(uint _slot) public view returns (uint r) {</w:t>
        <w:br/>
        <w:t xml:space="preserve">    assembly {</w:t>
        <w:br/>
        <w:t xml:space="preserve">        r := sload (_slot)</w:t>
        <w:br/>
        <w:t xml:space="preserve">    }</w:t>
        <w:br/>
        <w:t>}</w:t>
        <w:br/>
        <w:br/>
        <w:t>/**</w:t>
        <w:br/>
        <w:t>* Warning: Anyone can use this function at any time!</w:t>
        <w:br/>
        <w:t>*/</w:t>
        <w:br/>
        <w:t>function debugResetShares() public {</w:t>
        <w:br/>
        <w:t xml:space="preserve">    shares = 1000;</w:t>
        <w:br/>
        <w:t>}</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Connecting...</w:t>
        <w:br/>
        <w:t>ON THIS PAGE</w:t>
        <w:br/>
        <w:t>Contract</w:t>
        <w:br/>
        <w:t>State Variables</w:t>
        <w:br/>
        <w:t>Constructor</w:t>
        <w:br/>
        <w:t>View Salary and View Shares</w:t>
        <w:br/>
        <w:t>Grant Shares</w:t>
        <w:br/>
        <w:t>Check for Packing and Debug Reset Shares</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https://docs.base.org/base-learn/docs/structs/structs-exercise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Structs</w:t>
        <w:br/>
        <w:t>Structs</w:t>
        <w:br/>
        <w:t>Structs Exercise</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Structs Exercise</w:t>
        <w:br/>
        <w:t>Create a contract that adheres to the following specifications.</w:t>
        <w:br/>
        <w:t>Contract</w:t>
        <w:br/>
        <w:t>Create a contract called GarageManager. Add the following in storage:</w:t>
        <w:br/>
        <w:t>A public mapping called garage to store a list of Cars (described below), indexed by address</w:t>
        <w:br/>
        <w:t>Add the following types and functions.</w:t>
        <w:br/>
        <w:t>Car Struct</w:t>
        <w:br/>
        <w:t>Implement a struct called Car. It should store the following properties:</w:t>
        <w:br/>
        <w:t>make</w:t>
        <w:br/>
        <w:t>model</w:t>
        <w:br/>
        <w:t>color</w:t>
        <w:br/>
        <w:t>numberOfDoors</w:t>
        <w:br/>
        <w:t>Add Car Garage</w:t>
        <w:br/>
        <w:t>Add a function called addCar that adds a car to the user's collection in the garage. It should:</w:t>
        <w:br/>
        <w:t>Use msg.sender to determine the owner</w:t>
        <w:br/>
        <w:t>Accept arguments for make, model, color, and number of doors, and use those to create a new instance of Car</w:t>
        <w:br/>
        <w:t>Add that Car to the garage under the user's address</w:t>
        <w:br/>
        <w:t>Get All Cars for the Calling User</w:t>
        <w:br/>
        <w:t>Add a function called getMyCars. It should return an array with all of the cars owned by the calling user.</w:t>
        <w:br/>
        <w:t>Get All Cars for Any User</w:t>
        <w:br/>
        <w:t>Add a function called getUserCars. It should return an array with all of the cars for any given address.</w:t>
        <w:br/>
        <w:t>Update Car</w:t>
        <w:br/>
        <w:t>Add a function called updateCar. It should accept a uint for the index of the car to be updated, and arguments for all of the Car types.</w:t>
        <w:br/>
        <w:t>If the sender doesn't have a car at that index, it should revert with a custom error BadCarIndex and the index provided.</w:t>
        <w:br/>
        <w:t>Otherwise, it should update that entry to the new properties.</w:t>
        <w:br/>
        <w:t>Reset My Garage</w:t>
        <w:br/>
        <w:t>Add a public function called resetMyGarage. It should delete the entry in garage for the sender.</w:t>
        <w:br/>
        <w:t>Submit your Contract and Earn an NFT Badge! (BETA)</w:t>
        <w:br/>
        <w:t>INFO</w:t>
        <w:br/>
        <w:t>Hey, where'd my NFT go!?</w:t>
        <w:br/>
        <w:t>Testnets are not permanent! Base Goerli will soon be sunset, in favor of Base Sepolia.</w:t>
        <w:br/>
        <w:t>As these are separate networks with separate data, your NFTs will not transfer over.</w:t>
        <w:br/>
        <w:t>Don't worry! We've captured the addresses of all NFT owners on Base Goerli and will include them when we release the mechanism to transfer these NFTs to mainnet later this year! You can also redeploy on Sepolia and resubmit if you'd like!</w:t>
        <w:br/>
        <w:t>Connect Wallet</w:t>
        <w:br/>
        <w:t>Please connect your wallet.</w:t>
        <w:br/>
        <w:t>If you need a wallet, you can get the Coinbase Wallet here.</w:t>
        <w:br/>
        <w:t>You can also use MetaMask and other popular wallets.</w:t>
        <w:br/>
        <w:br/>
        <w:t>⚠️ Spoiler Alert: Open only if tests fail</w:t>
        <w:br/>
        <w:t>ON THIS PAGE</w:t>
        <w:br/>
        <w:t>Contract</w:t>
        <w:br/>
        <w:t>Car Struct</w:t>
        <w:br/>
        <w:t>Add Car Garage</w:t>
        <w:br/>
        <w:t>Get All Cars for the Calling User</w:t>
        <w:br/>
        <w:t>Get All Cars for Any User</w:t>
        <w:br/>
        <w:t>Update Car</w:t>
        <w:br/>
        <w:t>Reset My Garage</w:t>
        <w:br/>
        <w:t>Submit your Contract and Earn an NFT Badge! (BETA)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https://docs.base.org/base-learn/docs/structs/structs-sbs</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Structs</w:t>
        <w:br/>
        <w:t>Structs</w:t>
        <w:br/>
        <w:t>Structs Exercise</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Structs</w:t>
        <w:br/>
        <w:t>The struct type allows you to organize related data of different types.</w:t>
        <w:br/>
        <w:t>Objectives</w:t>
        <w:br/>
        <w:t>By the end of this lesson you should be able to:</w:t>
        <w:br/>
        <w:t>Construct a struct (user-defined type) that contains several different data types</w:t>
        <w:br/>
        <w:t>Declare members of the struct to maximize storage efficiency</w:t>
        <w:br/>
        <w:t>Describe constraints related to the assignment of structs depending on the types they contain</w:t>
        <w:br/>
        <w:t>Creating a Struct</w:t>
        <w:br/>
        <w:t>In the last exercise, we used a mapping to create a relationship between an address and a uint. But what if your users have favorite colors too? Or favorite cars? You could create a mapping for each of these, but it would quickly get awkward. Instead, a struct can be used to create a custom type that can store all of a user's favorites within one data type.</w:t>
        <w:br/>
        <w:t>Create a new contract called Structs.</w:t>
        <w:br/>
        <w:t>Setting up the Struct</w:t>
        <w:br/>
        <w:t>Instantiate a struct with the keyword, followed by a name for the type, curly brackets, and the variables that make up the type. Add a stub for Favorites:</w:t>
        <w:br/>
        <w:t>struct Favorites {</w:t>
        <w:br/>
        <w:br/>
        <w:t>}</w:t>
        <w:br/>
        <w:t>After consulting with the designers, we need to store the following for each address's favorites:</w:t>
        <w:br/>
        <w:t>Favorite number</w:t>
        <w:br/>
        <w:t>Birth Day of Month</w:t>
        <w:br/>
        <w:t>Favorite color</w:t>
        <w:br/>
        <w:t>Lucky Lottery numbers</w:t>
        <w:br/>
        <w:t>Let's pause for a moment and do some technical design around how to save our favorites.</w:t>
        <w:br/>
        <w:t>The product team has confirmed for us that we can safely expect that no users have a favorite number greater than 65,536, and of course, everyone is born on a day of the month between 1-31.</w:t>
        <w:br/>
        <w:t>Variable packing also works inside structs, so we could potentially save on storage by using smaller uints for those variables. However, people don't change their favorite number very often, and the day of the month that they were born on never changes.</w:t>
        <w:br/>
        <w:t>Therefore, it's probably more gas-efficient and less cumbersome to write other parts of the code, if we just use uint for both variables.</w:t>
        <w:br/>
        <w:t>Favorite color can be a string.</w:t>
        <w:br/>
        <w:t>For Lucky Lottery Numbers, we need a collection. We could use a dynamic array, since this will be in storage, but we already know that the lottery has 5 numbers.</w:t>
        <w:br/>
        <w:t>Try to use this information to build the struct on your own. You should end up with something similar to:</w:t>
        <w:br/>
        <w:t>Reveal code</w:t>
        <w:br/>
        <w:br/>
        <w:br/>
        <w:br/>
        <w:br/>
        <w:br/>
        <w:br/>
        <w:br/>
        <w:t>Instantiating a Struct with Its Name</w:t>
        <w:br/>
        <w:t>There are two ways to instantiate a struct using its name. The first is similar to instantiating a new object in JavaScript:</w:t>
        <w:br/>
        <w:t>Favorites memory myFavorites = Favorites({</w:t>
        <w:br/>
        <w:t xml:space="preserve">    favoriteNumber: 29,</w:t>
        <w:br/>
        <w:t xml:space="preserve">    birthDay: 14,</w:t>
        <w:br/>
        <w:t xml:space="preserve">    favoriteColor: "red",</w:t>
        <w:br/>
        <w:t xml:space="preserve">    lotteryNumbers: [uint(1), 2, 3, 4, 5]</w:t>
        <w:br/>
        <w:t>});</w:t>
        <w:br/>
        <w:t>You can also use a shorthand method where you skip the member names and just list a value for each one. Note that the curly brackets are not included in this format:</w:t>
        <w:br/>
        <w:t>Favorites memory myFavorites = Favorites(</w:t>
        <w:br/>
        <w:t xml:space="preserve">    29,</w:t>
        <w:br/>
        <w:t xml:space="preserve">    14,</w:t>
        <w:br/>
        <w:t xml:space="preserve">    "red",</w:t>
        <w:br/>
        <w:t xml:space="preserve">    [uint(1), 2, 3, 4, 5]</w:t>
        <w:br/>
        <w:t>);</w:t>
        <w:br/>
        <w:t>There's no difference in gas costs with either of these methods. Use the one that makes the most sense for the given situation.</w:t>
        <w:br/>
        <w:t>Saving Multiple Instances to Storage</w:t>
        <w:br/>
        <w:t>Next, we need to figure out the best way to organize the Favorites in storage. There are a few options, as always, each with tradeoffs. You could match the pattern you used for favorite numbers and utilize a mapping to match addresses to Favorites.</w:t>
        <w:br/>
        <w:t>Another popular method is to use an array, which takes advantage of .push returning a reference to the newly added element, and the fact that the concept of undefined does not exist in Solidity.</w:t>
        <w:br/>
        <w:t>First, instantiate an array of Favorites:</w:t>
        <w:br/>
        <w:t>Favorites[] public userFavorites;</w:t>
        <w:br/>
        <w:t>Next, add a public function to add submitted favorites to the list. It should take each of the members as an argument. Then, assign each argument to the new element via the reference returned by push().</w:t>
        <w:br/>
        <w:t>Reveal code</w:t>
        <w:br/>
        <w:br/>
        <w:br/>
        <w:br/>
        <w:br/>
        <w:br/>
        <w:br/>
        <w:br/>
        <w:br/>
        <w:br/>
        <w:br/>
        <w:br/>
        <w:br/>
        <w:br/>
        <w:br/>
        <w:t>Alternatively, you can create an instance in memory, then push it to storage.</w:t>
        <w:br/>
        <w:t>Reveal code</w:t>
        <w:br/>
        <w:br/>
        <w:br/>
        <w:br/>
        <w:br/>
        <w:br/>
        <w:br/>
        <w:br/>
        <w:br/>
        <w:br/>
        <w:br/>
        <w:br/>
        <w:br/>
        <w:br/>
        <w:br/>
        <w:br/>
        <w:br/>
        <w:t>The gas cost is similar for each of these methods.</w:t>
        <w:br/>
        <w:t>Unexpected Behavior in Structs</w:t>
        <w:br/>
        <w:t>Structs in Solidity exhibit some properties that are unexpected, or even frustrating. Working with them often includes untangling a set of mutually-exclusive properties and needs.</w:t>
        <w:br/>
        <w:t>Dynamic Storage Arrays in Structs</w:t>
        <w:br/>
        <w:t>The product team has contacted you to let you know that the beta testers are complaining about the lotteryNumbers. As it turns out, not every locality has lotteries where 5 numbers are drawn. Some have 3, 4, or even 6!.</w:t>
        <w:br/>
        <w:t>You might think this is an easy enough change. After all, you can just remove the size from the array declaration inside Favorites. Go ahead and try it:</w:t>
        <w:br/>
        <w:t>struct Favorites {</w:t>
        <w:br/>
        <w:t xml:space="preserve">    uint favoriteNumber;</w:t>
        <w:br/>
        <w:t xml:space="preserve">    uint birthDay;</w:t>
        <w:br/>
        <w:t xml:space="preserve">    string favoriteColor;</w:t>
        <w:br/>
        <w:t xml:space="preserve">    uint[] lotteryNumbers; // Removed the '5'</w:t>
        <w:br/>
        <w:t>}</w:t>
        <w:br/>
        <w:t>You'll get an error if you're using the memory method shown above.</w:t>
        <w:br/>
        <w:t>from solidity:</w:t>
        <w:br/>
        <w:t>TypeError: Invalid type for argument in function call. Invalid implicit conversion from uint256[5] memory to uint256[] memory requested.</w:t>
        <w:br/>
        <w:t xml:space="preserve">  --&gt; contracts/mappings_exercise.sol:70:13:</w:t>
        <w:br/>
        <w:t xml:space="preserve">   |</w:t>
        <w:br/>
        <w:t>70 |             [uint(1), 2, 3, 4, 5]</w:t>
        <w:br/>
        <w:t xml:space="preserve">   |             ^^^^^^^^^^^^^^^^^^^^^</w:t>
        <w:br/>
        <w:t>The simplest resolution here is to switch back to using push() to create an empty instance of Favorites, then assigning the values.</w:t>
        <w:br/>
        <w:t>The reason this works is a little obtuse. In the failing example, an unsized uint array is the expected type for the argument, but a sized uint array is provided. Solidity cannot perform implicit conversions like this most of the time and you'll get a compiler error if you provide the wrong type for an argument, even if it is convertible.</w:t>
        <w:br/>
        <w:t>One exception to this rule is that Solidity can perform an implicit conversion during assignment if the variable on the right side "fits" into the variable on the left side.</w:t>
        <w:br/>
        <w:t>uint[5] fits in uint[], so Solidity will allow it to sit 🐈.</w:t>
        <w:br/>
        <w:t>But what happens if you use the getter for userFavorites to retrieve your entry?</w:t>
        <w:br/>
        <w:t>{</w:t>
        <w:br/>
        <w:t xml:space="preserve">    "0": "uint256: favoriteNumber 29",</w:t>
        <w:br/>
        <w:t xml:space="preserve">    "1": "uint256: birthDay 14",</w:t>
        <w:br/>
        <w:t xml:space="preserve">    "2": "string: favoriteColor red"</w:t>
        <w:br/>
        <w:t>}</w:t>
        <w:br/>
        <w:t>What happened to the array? It's not there, and it turns out that this is on purpose.</w:t>
        <w:br/>
        <w:t>Mappings Inside of Structs</w:t>
        <w:br/>
        <w:t>You may add mappings inside of structs, subject to a few quirks and restrictions. Add mapping (uint =&gt; uint) numberPairs; to Favorites.</w:t>
        <w:br/>
        <w:t>In addFavorites, assign newFavorite.numberPairs[33] = 66;</w:t>
        <w:br/>
        <w:t>Deploy and test. So far, so good!</w:t>
        <w:br/>
        <w:t>Déjà vu ahead: But what happens if you use the getter for userFavorites to retrieve your entry?</w:t>
        <w:br/>
        <w:t>{</w:t>
        <w:br/>
        <w:t xml:space="preserve">    "0": "uint256: favoriteNumber 29",</w:t>
        <w:br/>
        <w:t xml:space="preserve">    "1": "uint256: birthDay 14",</w:t>
        <w:br/>
        <w:t xml:space="preserve">    "2": "string: favoriteColor red"</w:t>
        <w:br/>
        <w:t>}</w:t>
        <w:br/>
        <w:t>It's not there, and it turns out that this is on purpose.</w:t>
        <w:br/>
        <w:t>Another issue emerges if you try to return the struct from a public function. What if you wanted your addFavorite function to return a reference to the new favorite?</w:t>
        <w:br/>
        <w:t>// Bad code example, will not work</w:t>
        <w:br/>
        <w:t>function addFavorite(</w:t>
        <w:br/>
        <w:t xml:space="preserve">    uint _favoriteNumber,</w:t>
        <w:br/>
        <w:t xml:space="preserve">    uint _birthDay,</w:t>
        <w:br/>
        <w:t xml:space="preserve">    string calldata _favoriteColor,</w:t>
        <w:br/>
        <w:t xml:space="preserve">    uint[] calldata _lotteryNumbers</w:t>
        <w:br/>
        <w:t>) public returns (newFavorite memory) {</w:t>
        <w:br/>
        <w:t xml:space="preserve">    // .push() returns a reference to the new element</w:t>
        <w:br/>
        <w:t xml:space="preserve">    Favorites storage newFavorite = userFavorites.push();</w:t>
        <w:br/>
        <w:t xml:space="preserve">    newFavorite.favoriteNumber = _favoriteNumber;</w:t>
        <w:br/>
        <w:t xml:space="preserve">    newFavorite.birthDay = _birthDay;</w:t>
        <w:br/>
        <w:t xml:space="preserve">    newFavorite.favoriteColor = _favoriteColor;</w:t>
        <w:br/>
        <w:t xml:space="preserve">    newFavorite.lotteryNumbers = _lotteryNumbers;</w:t>
        <w:br/>
        <w:t xml:space="preserve">    newFavorite.numberPairs[33] = 66;</w:t>
        <w:br/>
        <w:br/>
        <w:t xml:space="preserve">    return newFavorite;</w:t>
        <w:br/>
        <w:t>}</w:t>
        <w:br/>
        <w:t>You'll get an error. The mapping type cannot be returned by a public or external function, so neither can a struct that contains one.</w:t>
        <w:br/>
        <w:t>from solidity:</w:t>
        <w:br/>
        <w:t>TypeError: Types containing (nested) mappings can only be parameters or return variables of internal or library functions.</w:t>
        <w:br/>
        <w:t xml:space="preserve">  --&gt; contracts/mappings_exercise.sol:64:23:</w:t>
        <w:br/>
        <w:t xml:space="preserve">   |</w:t>
        <w:br/>
        <w:t>64 |     ) public returns (Favorites memory) {</w:t>
        <w:br/>
        <w:t xml:space="preserve">   |                       ^^^^^^^^^^^^^^^^</w:t>
        <w:br/>
        <w:t>Finally, what happens if you try to assign newFavorite to a memory variable? Again, an error occurs because mappings can only be in storage.</w:t>
        <w:br/>
        <w:t>// Bad code example, will not work</w:t>
        <w:br/>
        <w:t>Favorites memory secondFavorite = newFavorite;</w:t>
        <w:br/>
        <w:t>from solidity:</w:t>
        <w:br/>
        <w:t>TypeError: Type struct Structs.Favorites memory is only valid in storage because it contains a (nested) mapping.</w:t>
        <w:br/>
        <w:t xml:space="preserve">  --&gt; contracts/mappings_exercise.sol:82:9:</w:t>
        <w:br/>
        <w:t xml:space="preserve">   |</w:t>
        <w:br/>
        <w:t>82 |         Favorites memory secondFavorite = newFavorite;</w:t>
        <w:br/>
        <w:t xml:space="preserve">   |         ^^^^^^^^^^^^^^^^^^^^^^^^^^^^^^^</w:t>
        <w:br/>
        <w:t>Automatic Getters for Public Structs</w:t>
        <w:br/>
        <w:t>As with other types, if you put a public struct in storage at the contract level, the compiler will generate a getter automatically. However, these don't work quite the way you might expect. For example, imagine:</w:t>
        <w:br/>
        <w:br/>
        <w:t>struct MyStruct {</w:t>
        <w:br/>
        <w:t xml:space="preserve">    uint first;</w:t>
        <w:br/>
        <w:t xml:space="preserve">    uint second;</w:t>
        <w:br/>
        <w:t xml:space="preserve">    uint third;</w:t>
        <w:br/>
        <w:t>}</w:t>
        <w:br/>
        <w:br/>
        <w:t>MyStruct myStruct;</w:t>
        <w:br/>
        <w:br/>
        <w:t>The automatic getter for myStruct will not be:</w:t>
        <w:br/>
        <w:t>// Approximate example, not real code</w:t>
        <w:br/>
        <w:t>function myStruct() public view returns (MyStruct memory) {</w:t>
        <w:br/>
        <w:t xml:space="preserve">    return myStruct;</w:t>
        <w:br/>
        <w:t>}</w:t>
        <w:br/>
        <w:t>Instead, it returns the members individually:</w:t>
        <w:br/>
        <w:t>// Approximate example, not real code</w:t>
        <w:br/>
        <w:t>function myStruct() public view returns (uint, uint, uint) {</w:t>
        <w:br/>
        <w:t xml:space="preserve">    return (myStruct.first, myStruct.second, myStruct.third);</w:t>
        <w:br/>
        <w:t>}</w:t>
        <w:br/>
        <w:t>Create your own getter to return the data as a tuple, which will be interpreted as the appropriate type if it's called from another contract via an interface.</w:t>
        <w:br/>
        <w:t>function getMyStruct() public view returns (MyStruct memory) {</w:t>
        <w:br/>
        <w:t xml:space="preserve">    return myStruct;</w:t>
        <w:br/>
        <w:t>}</w:t>
        <w:br/>
        <w:t>Conclusion</w:t>
        <w:br/>
        <w:t>In this lesson, you've learned how to use the struct keyword to create a custom type that stores related data. You've also learned three methods of instantiating them and common patterns for storing structs in storage. Finally, you've explored some of the constraints that emerge when working with more complex data types within a struct.</w:t>
        <w:br/>
        <w:t>ON THIS PAGE</w:t>
        <w:br/>
        <w:t>Creating a Struct</w:t>
        <w:br/>
        <w:t>Unexpected Behavior in Structs</w:t>
        <w:br/>
        <w:t>Dynamic Storage Arrays in Structs</w:t>
        <w:br/>
        <w:t>Mappings Inside of Structs</w:t>
        <w:br/>
        <w:t>Automatic Getters for Public Structs</w:t>
        <w:br/>
        <w:t>Conclusion</w:t>
        <w:br/>
        <w:t>Dynamic Storage Arrays in Structs</w:t>
        <w:br/>
        <w:t>Mappings Inside of Structs</w:t>
        <w:br/>
        <w:t>Automatic Getters for Public Structs</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https://docs.base.org/base-learn/docs/structs/structs-vid</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Overview</w:t>
        <w:br/>
        <w:t>Anatomy of a Smart Contract</w:t>
        <w:br/>
        <w:t>Introduction to Solidity</w:t>
        <w:br/>
        <w:t>Contracts and Basic Functions</w:t>
        <w:br/>
        <w:t>Deploying to a Testnet</w:t>
        <w:br/>
        <w:t>Control Structures</w:t>
        <w:br/>
        <w:t>Storage in Solidity</w:t>
        <w:br/>
        <w:t>Arrays in Solidity</w:t>
        <w:br/>
        <w:t>The Mapping Type</w:t>
        <w:br/>
        <w:t>Advanced Functions</w:t>
        <w:br/>
        <w:t>Structs</w:t>
        <w:br/>
        <w:t>Structs</w:t>
        <w:br/>
        <w:t>Structs</w:t>
        <w:br/>
        <w:t>Structs Exercise</w:t>
        <w:br/>
        <w:t>Inheritance</w:t>
        <w:br/>
        <w:t>Imports</w:t>
        <w:br/>
        <w:t>Errors</w:t>
        <w:br/>
        <w:t>The `new` Keyword</w:t>
        <w:br/>
        <w:t>Contract to Contract Interactions</w:t>
        <w:br/>
        <w:t>Events</w:t>
        <w:br/>
        <w:t>Address and Payable</w:t>
        <w:br/>
        <w:t>Token Development</w:t>
        <w:br/>
        <w:t>Hardhat Tools and Testing</w:t>
        <w:br/>
        <w:t>Onchain App Development (Frontend)</w:t>
        <w:br/>
        <w:t>Exercise Contracts</w:t>
        <w:br/>
        <w:t>Structs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https://docs.base.org/base-learn/docs/welcome</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Exercise Contracts</w:t>
        <w:br/>
        <w:t>Learn to Build Smart Contracts and Onchain Apps</w:t>
        <w:br/>
        <w:t>Introduction</w:t>
        <w:br/>
        <w:t>Welcome to Base Learn, your guide to learning smart contract development. Base Learn's curriculum has been expertly crafted to equip you with the skills and knowledge needed to build and deploy smart contracts on Base, or any EVM-compatible chain, including Ethereum, Optimism, and many more. Plus, you'll be eligible to earn NFTs as you complete each module, showcasing your mastery of the material.</w:t>
        <w:br/>
        <w:t>Whether you're a curious novice or a seasoned pro looking to stay ahead of the game, our dynamic lessons cater to all levels of experience. You can start with the basics and work your way up, or dive straight into the more advanced concepts and push your limits to new heights.</w:t>
        <w:br/>
        <w:t>Begin your journey today!</w:t>
        <w:br/>
        <w:t>What you can learn in this program</w:t>
        <w:br/>
        <w:t>Base Learn covers the following topics. If you're looking for quickstarts, or deeper guides on advanced topics, check out our Base Builder Tutorials!</w:t>
        <w:br/>
        <w:t>Ethereum Applications</w:t>
        <w:br/>
        <w:t>Describe the origin and goals of the Ethereum blockchain</w:t>
        <w:br/>
        <w:t>List common types of applications that can be developed with the Ethereum blockchain</w:t>
        <w:br/>
        <w:t>Compare and contrast Web2 vs. Web3 development</w:t>
        <w:br/>
        <w:t>Compare and contrast the concept of "ownership" in Web2 vs. Web3</w:t>
        <w:br/>
        <w:t>Gas Use in Ethereum Transactions</w:t>
        <w:br/>
        <w:t>Explain what gas is in Ethereum</w:t>
        <w:br/>
        <w:t>Explain why gas is necessary in Ethereum</w:t>
        <w:br/>
        <w:t>Understand how gas works in Ethereum transactions</w:t>
        <w:br/>
        <w:t>EVM Diagram</w:t>
        <w:br/>
        <w:t>Diagram the EVM</w:t>
        <w:br/>
        <w:t>Setup and Overview</w:t>
        <w:br/>
        <w:t>Install and create a new Hardhat project with Typescript support</w:t>
        <w:br/>
        <w:t>Describe the organization and folder structure of a Hardhat project</w:t>
        <w:br/>
        <w:t>List the use and properties of hardhat.config.ts</w:t>
        <w:br/>
        <w:t>Testing with Hardhat and Typechain</w:t>
        <w:br/>
        <w:t>Set up TypeChain to enable testing</w:t>
        <w:br/>
        <w:t>Write unit tests for smart contracts using Mocha, Chai, and the Hardhat Toolkit</w:t>
        <w:br/>
        <w:t>Set up multiple signers and call smart contract functions with different signers</w:t>
        <w:br/>
        <w:t>Etherscan</w:t>
        <w:br/>
        <w:t>List some of the features of Etherscan</w:t>
        <w:br/>
        <w:t>Read data from the Bored Apes Yacht Club contract on Etherscan</w:t>
        <w:br/>
        <w:t>Write data to a contract using Etherscan.</w:t>
        <w:br/>
        <w:t>Deploying Smart Contracts</w:t>
        <w:br/>
        <w:t>Deploy a smart contract to the Base Sepolia Testnet with hardhat-deploy</w:t>
        <w:br/>
        <w:t>Deploy a smart contract to the Sepolia Testnet with hardhat-deploy</w:t>
        <w:br/>
        <w:t>Use BaseScan to view a deployed smart contract</w:t>
        <w:br/>
        <w:t>Verifying Smart Contracts</w:t>
        <w:br/>
        <w:t>Verify a deployed smart contract on Etherscan</w:t>
        <w:br/>
        <w:t>Connect a wallet to a contract in Etherscan</w:t>
        <w:br/>
        <w:t>Use etherscan to interact with your own deployed contract</w:t>
        <w:br/>
        <w:t>Hardhat Forking</w:t>
        <w:br/>
        <w:t>Use Hardhat Network to create a local fork of mainnet and deploy a contract to it</w:t>
        <w:br/>
        <w:t>Utilize Hardhat forking features to configure the fork for several use cases</w:t>
        <w:br/>
        <w:t>'Introduction to Remix'</w:t>
        <w:br/>
        <w:t>List the features, pros, and cons of using Remix as an IDE</w:t>
        <w:br/>
        <w:t>Deploy and test the Storage.sol demo contract in Remix</w:t>
        <w:br/>
        <w:t>Deployment in Remix</w:t>
        <w:br/>
        <w:t>Deploy and test the Storage.sol demo contract in Remix</w:t>
        <w:br/>
        <w:t>Hello World</w:t>
        <w:br/>
        <w:t>Construct a simple "Hello World" contract</w:t>
        <w:br/>
        <w:t>List the major differences between data types in Solidity as compared to other languages</w:t>
        <w:br/>
        <w:t>Select the appropriate visibility for a function</w:t>
        <w:br/>
        <w:t>Basic Types</w:t>
        <w:br/>
        <w:t>Categorize basic data types</w:t>
        <w:br/>
        <w:t>List the major differences between data types in Solidity as compared to other languages</w:t>
        <w:br/>
        <w:t>Compare and contrast signed and unsigned integers</w:t>
        <w:br/>
        <w:t>Test Networks</w:t>
        <w:br/>
        <w:t>Describe the uses and properties of the Base testnet</w:t>
        <w:br/>
        <w:t>Compare and contrast Ropsten, Rinkeby, Goerli, and Sepolia</w:t>
        <w:br/>
        <w:t>Deployment to Base Sepolia</w:t>
        <w:br/>
        <w:t>Deploy a contract to the Base Sepolia testnet and interact with it in [BaseScan]</w:t>
        <w:br/>
        <w:t>Contract Verification</w:t>
        <w:br/>
        <w:t>Verify a contract on the Base Sepolia testnet and interact with it in [BaseScan]</w:t>
        <w:br/>
        <w:t>Control Structures</w:t>
        <w:br/>
        <w:t>Control code flow with if, else, while, and for</w:t>
        <w:br/>
        <w:t>List the unique constraints for control flow in Solidity</w:t>
        <w:br/>
        <w:t>Utilize require to write a function that can only be used when a variable is set to true</w:t>
        <w:br/>
        <w:t>Write a revert statement to abort execution of a function in a specific state</w:t>
        <w:br/>
        <w:t>Utilize error to control flow more efficiently than with require</w:t>
        <w:br/>
        <w:t>Storing Data</w:t>
        <w:br/>
        <w:t>Use the constructor to initialize a variable</w:t>
        <w:br/>
        <w:t>Access the data in a public variable with the automatically generated getter</w:t>
        <w:br/>
        <w:t>Order variable declarations to use storage efficiently</w:t>
        <w:br/>
        <w:t>How Storage Works</w:t>
        <w:br/>
        <w:t>Diagram how a contract's data is stored on the blockchain (Contract -&gt; Blockchain)</w:t>
        <w:br/>
        <w:t>Order variable declarations to use storage efficiently</w:t>
        <w:br/>
        <w:t>Diagram how variables in a contract are stored (Variable -&gt; Contract)</w:t>
        <w:br/>
        <w:t>Arrays</w:t>
        <w:br/>
        <w:t>Describe the difference between storage, memory, and calldata arrays</w:t>
        <w:br/>
        <w:t>Filtering an Array</w:t>
        <w:br/>
        <w:t>Write a function that can return a filtered subset of an array</w:t>
        <w:br/>
        <w:t>Mappings</w:t>
        <w:br/>
        <w:t>Construct a Map (dictionary) data type</w:t>
        <w:br/>
        <w:t>Recall that assignment of the Map data type is not as flexible as for other data types/in other languages</w:t>
        <w:br/>
        <w:t>Restrict function calls with the msg.sender global variable</w:t>
        <w:br/>
        <w:t>Recall that there is no collision protection in the EVM and why this is (probably) ok</w:t>
        <w:br/>
        <w:t>Function Visibility and State Mutability</w:t>
        <w:br/>
        <w:t>Categorize functions as public, private, internal, or external based on their usage</w:t>
        <w:br/>
        <w:t>Describe how pure and view functions are different than functions that modify storage</w:t>
        <w:br/>
        <w:t>Function Modifiers</w:t>
        <w:br/>
        <w:t>Use modifiers to efficiently add functionality to multiple functions</w:t>
        <w:br/>
        <w:t>Structs</w:t>
        <w:br/>
        <w:t>Construct a struct (user-defined type) that contains several different data types</w:t>
        <w:br/>
        <w:t>Declare members of the struct to maximize storage efficiency</w:t>
        <w:br/>
        <w:t>Describe constraints related to the assignment of structs depending on the types they contain</w:t>
        <w:br/>
        <w:t>Inheritance</w:t>
        <w:br/>
        <w:t>Write a smart contract that inherits from another contract</w:t>
        <w:br/>
        <w:t>Describe the impact inheritance has on the byte code size limit</w:t>
        <w:br/>
        <w:t>Multiple Inheritance</w:t>
        <w:br/>
        <w:t>Write a smart contract that inherits from multiple contracts</w:t>
        <w:br/>
        <w:t>Abstract Contracts</w:t>
        <w:br/>
        <w:t>Use the virtual, override, and abstract keywords to create and use an abstract contract</w:t>
        <w:br/>
        <w:t>Imports</w:t>
        <w:br/>
        <w:t>Import and use code from another file</w:t>
        <w:br/>
        <w:t>Utilize OpenZeppelin contracts within Remix</w:t>
        <w:br/>
        <w:t>Error Triage</w:t>
        <w:br/>
        <w:t>Debug common solidity errors including transaction reverted, out of gas, stack overflow, value overflow/underflow, index out of range, etc.</w:t>
        <w:br/>
        <w:t>The New Keyword</w:t>
        <w:br/>
        <w:t>Write a contract that creates a new contract with the new keyword</w:t>
        <w:br/>
        <w:t>'Contract to Contract Interaction'</w:t>
        <w:br/>
        <w:t>Use interfaces to allow a smart contract to call functions in another smart contract</w:t>
        <w:br/>
        <w:t>Use the call() function to interact with another contract without using an interface</w:t>
        <w:br/>
        <w:t>Events</w:t>
        <w:br/>
        <w:t>Write and trigger an event</w:t>
        <w:br/>
        <w:t>List common uses of events</w:t>
        <w:br/>
        <w:t>Understand events vs. smart contract storage</w:t>
        <w:br/>
        <w:t>Address and Payable in Solidity</w:t>
        <w:br/>
        <w:t>Differentiate between address and address payable types in Solidity</w:t>
        <w:br/>
        <w:t>Determine when to use each type appropriately in contract development</w:t>
        <w:br/>
        <w:t>Employ address payable to send Ether and interact with payable functions</w:t>
        <w:br/>
        <w:t>Minimal Token</w:t>
        <w:br/>
        <w:t>Construct a minimal token and deploy to testnet</w:t>
        <w:br/>
        <w:t>Identify the properties that make a token a token</w:t>
        <w:br/>
        <w:t>The ERC-20 Token Standard</w:t>
        <w:br/>
        <w:t>Analyze the anatomy of an ERC-20 token</w:t>
        <w:br/>
        <w:t>Review the formal specification for ERC-20</w:t>
        <w:br/>
        <w:t>ERC-20 Implementation</w:t>
        <w:br/>
        <w:t>Describe OpenZepplin</w:t>
        <w:br/>
        <w:t>Import the OpenZepplin ERC-20 implementation</w:t>
        <w:br/>
        <w:t>Describe the difference between the ERC-20 standard and OpenZeppelin's ERC20.sol</w:t>
        <w:br/>
        <w:t>Build and deploy an ERC-20 compliant token</w:t>
        <w:br/>
        <w:t>The ERC-721 Token Standard</w:t>
        <w:br/>
        <w:t>Analyze the anatomy of an ERC-721 token</w:t>
        <w:br/>
        <w:t>Compare and contrast the technical specifications of ERC-20 and ERC-721</w:t>
        <w:br/>
        <w:t>Review the formal specification for ERC-721</w:t>
        <w:br/>
        <w:t>ERC-721 Token</w:t>
        <w:br/>
        <w:t>Analyze the anatomy of an ERC-721 token</w:t>
        <w:br/>
        <w:t>Compare and contrast the technical specifications of ERC-20 and ERC-721</w:t>
        <w:br/>
        <w:t>Review the formal specification for ERC-721</w:t>
        <w:br/>
        <w:t>Build and deploy an ERC-721 compliant token</w:t>
        <w:br/>
        <w:t>Use an ERC-721 token to control ownership of another data structure</w:t>
        <w:br/>
        <w:t>Wallet Connectors</w:t>
        <w:br/>
        <w:t>Identify the role of a wallet aggregator in an onchain app</w:t>
        <w:br/>
        <w:t>Debate the pros and cons of using a template</w:t>
        <w:br/>
        <w:t>Scaffold a new onchain app with RainbowKit</w:t>
        <w:br/>
        <w:t>Support users of EOAs and the Coinbase Smart Wallet with the same app</w:t>
        <w:br/>
        <w:t>Building an Onchain App</w:t>
        <w:br/>
        <w:t>Identify the role of a wallet aggregator in an onchain app</w:t>
        <w:br/>
        <w:t>Debate the pros and cons of using a template</w:t>
        <w:br/>
        <w:t>Add a wallet connection to a standard template app</w:t>
        <w:br/>
        <w:t>The useAccount Hook</w:t>
        <w:br/>
        <w:t>Implement the `useAccount`` hook to show the user's address, connection state, network, and balance</w:t>
        <w:br/>
        <w:t>Implement an isMounted hook to prevent hydration errors</w:t>
        <w:br/>
        <w:t>The useReadContract Hook</w:t>
        <w:br/>
        <w:t>Implement wagmi's useReadContract hook to fetch data from a smart contract</w:t>
        <w:br/>
        <w:t>Convert data fetched from a smart contract to information displayed to the user</w:t>
        <w:br/>
        <w:t>Identify the caveats of reading data from automatically-generated getters</w:t>
        <w:br/>
        <w:t>Configuring useReadContract</w:t>
        <w:br/>
        <w:t>Use useBlockNumber and the queryClient to automatically fetch updates from the blockchain</w:t>
        <w:br/>
        <w:t>Describe the costs of using the above, and methods to reduce those costs</w:t>
        <w:br/>
        <w:t>Configure arguments to be passed with a call to a pure or view smart contract function</w:t>
        <w:br/>
        <w:t>Call an instance of useReadContract on demand</w:t>
        <w:br/>
        <w:t>Utilize isLoading and isFetching to improve user experience</w:t>
        <w:br/>
        <w:t>The useWriteContract hook</w:t>
        <w:br/>
        <w:t>Implement wagmi's useWriteContract hook to send transactions to a smart contract</w:t>
        <w:br/>
        <w:t>Configure the options in useWriteContract</w:t>
        <w:br/>
        <w:t>Display the execution, success, or failure of a function with button state changes, and data display</w:t>
        <w:br/>
        <w:t>The useSimulateContract hook</w:t>
        <w:br/>
        <w:t>Implement wagmi's useSimulateContract and useWriteContract to send transactions to a smart contract</w:t>
        <w:br/>
        <w:t>Configure the options in useSimulateContract and useWriteContract</w:t>
        <w:br/>
        <w:t>Call a smart contract function on-demand using the write function from useWriteContract, with arguments and a value</w:t>
        <w:br/>
        <w:t>ON THIS PAGE</w:t>
        <w:br/>
        <w:t>What you can learn in this program</w:t>
        <w:br/>
        <w:t>What you can learn in this program</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https://docs.base.org/base-learn/docs/writing-to-contracts/useSimulateContract</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Overview</w:t>
        <w:br/>
        <w:t>Frontend Setup</w:t>
        <w:br/>
        <w:t>Connecting to the Blockchain</w:t>
        <w:br/>
        <w:t>Reading and Displaying Data</w:t>
        <w:br/>
        <w:t>Writing to Contracts</w:t>
        <w:br/>
        <w:t>The `useWriteContract` hook</w:t>
        <w:br/>
        <w:t>The `useSimulateContract` hook</w:t>
        <w:br/>
        <w:t>Exercise Contracts</w:t>
        <w:br/>
        <w:t>The `useSimulateContract` hook</w:t>
        <w:br/>
        <w:t>The useSimulateContract hook simulates and validates a contract interaction without actually sending a transaction to the blockchain. Using it allows you to detect and respond to potential errors before the user tries to send a transaction.</w:t>
        <w:br/>
        <w:t>Objectives</w:t>
        <w:br/>
        <w:t>By the end of this guide you should be able to:</w:t>
        <w:br/>
        <w:t>Implement wagmi's useSimulateContract and useWriteContract to send transactions to a smart contract</w:t>
        <w:br/>
        <w:t>Configure the options in useSimulateContract and useWriteContract</w:t>
        <w:br/>
        <w:t>Call a smart contract function on-demand using the write function from useWriteContract, with arguments and a value</w:t>
        <w:br/>
        <w:t>Refining the Claim Component</w:t>
        <w:br/>
        <w:t>In the previous step-by-step, you used useWriteContract to set up a hook you can use to call the claim function in your smart contract when the user clicks a button. The component works well enough, but it can take a long time for the wallet to pop up, particularly if there is network congestion. You also have no way of responding to a problem with the transaction inputs until after the user tries to initiate a transaction.</w:t>
        <w:br/>
        <w:t>Using useSimulateContract</w:t>
        <w:br/>
        <w:t>The useSimulateContract can be used in partnership with useWriteContract. To do so, you set up the transaction parameters in useSimulateContract, then use the data?.request returned by it as an argument in the call to write to the contract. Modify your TokenInfo component to test it:</w:t>
        <w:br/>
        <w:t>// Bad code for example.  See below for fix.</w:t>
        <w:br/>
        <w:t>const {</w:t>
        <w:br/>
        <w:t xml:space="preserve">  data: claimData,</w:t>
        <w:br/>
        <w:t xml:space="preserve">  isFetching: claimIsFetching,</w:t>
        <w:br/>
        <w:t xml:space="preserve">  isError: claimIsError,</w:t>
        <w:br/>
        <w:t>} = useSimulateContract({</w:t>
        <w:br/>
        <w:t xml:space="preserve">  address: contractData.address as `0x${string}`,</w:t>
        <w:br/>
        <w:t xml:space="preserve">  abi: contractData.abi,</w:t>
        <w:br/>
        <w:t xml:space="preserve">  functionName: 'claim',</w:t>
        <w:br/>
        <w:t>});</w:t>
        <w:br/>
        <w:br/>
        <w:t>useEffect(() =&gt; {</w:t>
        <w:br/>
        <w:t xml:space="preserve">  if (claimIsError) {</w:t>
        <w:br/>
        <w:t xml:space="preserve">    alert('Unable to claim'); // TODO: Better error handling</w:t>
        <w:br/>
        <w:t xml:space="preserve">  }</w:t>
        <w:br/>
        <w:t>}, [claimIsError]);</w:t>
        <w:br/>
        <w:br/>
        <w:t>// No changes to `useWriteContract`</w:t>
        <w:br/>
        <w:t>const { writeContract: claim, isPending: claimIsPending } = useWriteContract();</w:t>
        <w:br/>
        <w:br/>
        <w:t>// Other code...</w:t>
        <w:br/>
        <w:br/>
        <w:t>// Update the call to `claim`</w:t>
        <w:br/>
        <w:t>const handleClaimClick = () =&gt; {</w:t>
        <w:br/>
        <w:t xml:space="preserve">  claim(claimData?.request);</w:t>
        <w:br/>
        <w:t>};</w:t>
        <w:br/>
        <w:t>You'll also need to update your handler to use the TypeScript pre-check feature, because the claim function will be briefly undefined.</w:t>
        <w:br/>
        <w:t>const handleClaimClick = () =&gt; {</w:t>
        <w:br/>
        <w:t xml:space="preserve">  claim(claimData!.request);</w:t>
        <w:br/>
        <w:t>};</w:t>
        <w:br/>
        <w:t>Reload the site and observe that the alert is triggered on load if you're signed in with an address that has already claimed tokens. You'll also see that the button is disabled, as though the user had clicked it and a transaction is loading in the wallet.</w:t>
        <w:br/>
        <w:t>Making Adjustments</w:t>
        <w:br/>
        <w:t>The reason for this is a subtle difference in how useWriteContract and useSimulateContract work.</w:t>
        <w:br/>
        <w:t>In the last step-by-step, you saw how viem runs a simulation of the transaction when the write function is called. useSimulateContract eagerly runs this simulation and updates it's variables.</w:t>
        <w:br/>
        <w:t>You'll need to make some modifications for it to work. The claimIsError variable is being triggered when the data for the call is simulated, not when the call has settled. As a result, it immediately generates the error, and triggers the alert without requiring the user to click the button.</w:t>
        <w:br/>
        <w:t>You can solve this a number of ways, including simply not rendering the button if the user has already claimed. You could also modify the code, and combine it with isError, to share this information to the user.</w:t>
        <w:br/>
        <w:t>const {</w:t>
        <w:br/>
        <w:t xml:space="preserve">  data: claimData,</w:t>
        <w:br/>
        <w:t xml:space="preserve">  isFetching: claimIsFetching,</w:t>
        <w:br/>
        <w:t xml:space="preserve">  isError: claimIsError,</w:t>
        <w:br/>
        <w:t>} = useSimulateContract({</w:t>
        <w:br/>
        <w:t xml:space="preserve">  address: contractData.address as `0x${string}`,</w:t>
        <w:br/>
        <w:t xml:space="preserve">  abi: contractData.abi,</w:t>
        <w:br/>
        <w:t xml:space="preserve">  functionName: 'claim',</w:t>
        <w:br/>
        <w:t>});</w:t>
        <w:br/>
        <w:br/>
        <w:t>// Deleted `useEffect` for `claimIsError`</w:t>
        <w:br/>
        <w:br/>
        <w:t>const { writeContract: claim, isPending: claimIsPending } = useWriteContract();</w:t>
        <w:br/>
        <w:br/>
        <w:t>// Other code</w:t>
        <w:br/>
        <w:br/>
        <w:t>return (</w:t>
        <w:br/>
        <w:t xml:space="preserve">  &lt;div&gt;</w:t>
        <w:br/>
        <w:t xml:space="preserve">    &lt;p&gt;{claimIsFetching.toString()}&lt;/p&gt;</w:t>
        <w:br/>
        <w:t xml:space="preserve">    &lt;p&gt;{'Token Balance: ' + tokenBalance}&lt;/p&gt;</w:t>
        <w:br/>
        <w:t xml:space="preserve">    &lt;button disabled={claimIsPending || claimIsError} onClick={handleClaimClick}&gt;</w:t>
        <w:br/>
        <w:t xml:space="preserve">      {claimIsPending ? 'Complete In Wallet' : 'Claim Tokens'}</w:t>
        <w:br/>
        <w:t xml:space="preserve">    &lt;/button&gt;</w:t>
        <w:br/>
        <w:t xml:space="preserve">    &lt;p&gt;{claimIsError ? 'Unable to claim tokens.' : 'Claim your tokens!'} &lt;/p&gt;</w:t>
        <w:br/>
        <w:t xml:space="preserve">  &lt;/div&gt;</w:t>
        <w:br/>
        <w:t>);</w:t>
        <w:br/>
        <w:t>Conclusion</w:t>
        <w:br/>
        <w:t>In this step-by-step, you updated your app to use the useSimulateContract hook to provide a speedier wallet interaction for your users. You've also learned how you can predict and respond to potential errors without the user needing to attempt to send a transaction. You could use this functionality to let them know a username is already taken, a bid amount is not large enough, or an item is no longer available.</w:t>
        <w:br/>
        <w:t>ON THIS PAGE</w:t>
        <w:br/>
        <w:t>Refining the Claim Component</w:t>
        <w:br/>
        <w:t>Conclusion</w:t>
        <w:br/>
        <w:t>Using useSimulateContract</w:t>
        <w:br/>
        <w:t>Making Adjustments</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https://docs.base.org/base-learn/docs/writing-to-contracts/useWriteContract</w:t>
        <w:br/>
        <w:br/>
        <w:t>Ecosystem</w:t>
        <w:br/>
        <w:t>Bridge</w:t>
        <w:br/>
        <w:t>Builders</w:t>
        <w:br/>
        <w:t>About</w:t>
        <w:br/>
        <w:t>Socials</w:t>
        <w:br/>
        <w:t>Home</w:t>
        <w:br/>
        <w:t>Get Started</w:t>
        <w:br/>
        <w:t>Docs</w:t>
        <w:br/>
        <w:t>Learn</w:t>
        <w:br/>
        <w:t>Search</w:t>
        <w:br/>
        <w:t>K</w:t>
        <w:br/>
        <w:t>CONNECT</w:t>
        <w:br/>
        <w:t>Get Help on Discord</w:t>
        <w:br/>
        <w:t>Learn to Build Smart Contracts and Onchain Apps</w:t>
        <w:br/>
        <w:t>Introduction to Ethereum</w:t>
        <w:br/>
        <w:t>Development Tools</w:t>
        <w:br/>
        <w:t>Development with Hardhat</w:t>
        <w:br/>
        <w:t>Development With Foundry</w:t>
        <w:br/>
        <w:t>Smart Contract Development</w:t>
        <w:br/>
        <w:t>Token Development</w:t>
        <w:br/>
        <w:t>Hardhat Tools and Testing</w:t>
        <w:br/>
        <w:t>Onchain App Development (Frontend)</w:t>
        <w:br/>
        <w:t>Overview</w:t>
        <w:br/>
        <w:t>Frontend Setup</w:t>
        <w:br/>
        <w:t>Connecting to the Blockchain</w:t>
        <w:br/>
        <w:t>Reading and Displaying Data</w:t>
        <w:br/>
        <w:t>Writing to Contracts</w:t>
        <w:br/>
        <w:t>The `useWriteContract` hook</w:t>
        <w:br/>
        <w:t>The `useSimulateContract` hook</w:t>
        <w:br/>
        <w:t>Exercise Contracts</w:t>
        <w:br/>
        <w:t>The `useWriteContract` hook</w:t>
        <w:br/>
        <w:t>The useWriteContract hook allows you to call your public and external smart contract functions that write to state and create a permanent modification to the data on chain.</w:t>
        <w:br/>
        <w:t>Objectives</w:t>
        <w:br/>
        <w:t>By the end of this guide you should be able to:</w:t>
        <w:br/>
        <w:t>Implement wagmi's useWriteContract hook to send transactions to a smart contract</w:t>
        <w:br/>
        <w:t>Configure the options in useWriteContract</w:t>
        <w:br/>
        <w:t>Display the execution, success, or failure of a function with button state changes, and data display</w:t>
        <w:br/>
        <w:t>Sending a Transaction to the Blockchain</w:t>
        <w:br/>
        <w:t>DANGER</w:t>
        <w:br/>
        <w:t>In this step-by-step, you're going to start with the useWriteContract hook. You probably won't want to use this method in production. In the next step-by-step, we'll show you the [useSimulateContract] hook, how it works with useWriteContract, and how you can use it to create a better user experience.</w:t>
        <w:br/>
        <w:t>Exploring them separately will highlight the functionality provided by the prepare hook.</w:t>
        <w:br/>
        <w:t>CAUTION</w:t>
        <w:br/>
        <w:t>In this module, you'll extend the onchain app you build in the previous module, Reading and Displaying Data.</w:t>
        <w:br/>
        <w:t>You've built an app that can read from your Simple DAO smart contract, but so far, you've used BaseScan to send transactions that call your write functions. You can use the useWriteContract hook in a similar way to call those functions directly from your app.</w:t>
        <w:br/>
        <w:t>Setting up the Component</w:t>
        <w:br/>
        <w:t>Add a new component called TokenInfo to the project, and a state variable for tokenBalance.</w:t>
        <w:br/>
        <w:t>import { useState } from 'react';</w:t>
        <w:br/>
        <w:br/>
        <w:t>export function TokenInfo() {</w:t>
        <w:br/>
        <w:t xml:space="preserve">  const [tokenBalance, setTokenBalance] = useState(0);</w:t>
        <w:br/>
        <w:t>}</w:t>
        <w:br/>
        <w:t>Reading the Token Balance</w:t>
        <w:br/>
        <w:t>You'll need to know how many tokens the user has to be able to make decisions on what UI controls to display, so start by adding a useReadContract. You don't have a function for this directly in your contract, but your contract inherits from the OpenZeppelin ERC20 contract, which has a function called balanceOf that takes an address and returns the balance for that address.</w:t>
        <w:br/>
        <w:t>You'll need the user's address to use in args, which you can conveniently get from the useAccount hook using the pattern below.</w:t>
        <w:br/>
        <w:t>const { data: balanceData, queryKey: balanceQueryKey } =</w:t>
        <w:br/>
        <w:t xml:space="preserve">  useReadContract({</w:t>
        <w:br/>
        <w:t xml:space="preserve">    address: contractData.address as `0x${string}`,</w:t>
        <w:br/>
        <w:t xml:space="preserve">    abi: contractData.abi,</w:t>
        <w:br/>
        <w:t xml:space="preserve">    functionName: "balanceOf",</w:t>
        <w:br/>
        <w:t xml:space="preserve">    args: [useAccount().address],</w:t>
        <w:br/>
        <w:t xml:space="preserve">  });</w:t>
        <w:br/>
        <w:br/>
        <w:t>useEffect(() =&gt; {</w:t>
        <w:br/>
        <w:t xml:space="preserve">  if (balanceData) {</w:t>
        <w:br/>
        <w:t xml:space="preserve">    setTokenBalance(balanceData as number);</w:t>
        <w:br/>
        <w:t xml:space="preserve">  }</w:t>
        <w:br/>
        <w:t>}, [balanceData]);</w:t>
        <w:br/>
        <w:br/>
        <w:t>useEffect(() =&gt; {</w:t>
        <w:br/>
        <w:t xml:space="preserve">  queryClient.invalidateQueries({ queryKey: balanceQueryKey });</w:t>
        <w:br/>
        <w:t>}, [blockNumber, queryClient]);</w:t>
        <w:br/>
        <w:t>CAUTION</w:t>
        <w:br/>
        <w:t>Remember, this is an expensive method to watch for data to change on the blockchain. In this case, a more production-suitable solution might be to call balanceOf after the user has done something that might change the balance.</w:t>
        <w:br/>
        <w:t>Set the return for your component to display this balance to the user:</w:t>
        <w:br/>
        <w:t>return (</w:t>
        <w:br/>
        <w:t xml:space="preserve">  &lt;div&gt;</w:t>
        <w:br/>
        <w:t xml:space="preserve">    &lt;p&gt;{'Token Balance: ' + tokenBalance}&lt;/p&gt;</w:t>
        <w:br/>
        <w:t xml:space="preserve">  &lt;/div&gt;</w:t>
        <w:br/>
        <w:t>);</w:t>
        <w:br/>
        <w:t>Then, add the component to your app in index.tsx.</w:t>
        <w:br/>
        <w:t>return (</w:t>
        <w:br/>
        <w:t xml:space="preserve">  &lt;div className={styles.container}&gt;</w:t>
        <w:br/>
        <w:t xml:space="preserve">    &lt;main className={styles.main}&gt;</w:t>
        <w:br/>
        <w:t xml:space="preserve">      &lt;ConnectButton /&gt;</w:t>
        <w:br/>
        <w:t xml:space="preserve">      &lt;ConnectionWindow /&gt;</w:t>
        <w:br/>
        <w:t xml:space="preserve">      &lt;TokenInfo /&gt;</w:t>
        <w:br/>
        <w:t xml:space="preserve">      &lt;IssueList /&gt;</w:t>
        <w:br/>
        <w:t xml:space="preserve">    &lt;/main&gt;</w:t>
        <w:br/>
        <w:t>);</w:t>
        <w:br/>
        <w:t>Run the app and make sure you see the expected balance displayed on the page.</w:t>
        <w:br/>
        <w:t>Setting up useWriteContract</w:t>
        <w:br/>
        <w:t>The useWriteContract hook is configured similarly to the useReadContract hook, with one important difference. You'll need to decompose the write property from the function call. This is a function that you can use to call your smart contract function whenever you'd like!</w:t>
        <w:br/>
        <w:t>const { writeContract: claim, isPending: claimIsPending } = useWriteContract();</w:t>
        <w:br/>
        <w:t>Add an event handler function and a button. As with the useReadContract hook, you can use isPending and other state helpers to adjust your UI. The name of this one is a little misleading. isPending will be true starting from the moment the transaction gets sent to the user's wallet.</w:t>
        <w:br/>
        <w:t>You can use this to nudge them to look to their wallet to complete the transaction. Additionally, add a useEffect to watch for an error state.</w:t>
        <w:br/>
        <w:t>const handleClaimClick = () =&gt; {</w:t>
        <w:br/>
        <w:t xml:space="preserve">  claim({</w:t>
        <w:br/>
        <w:t xml:space="preserve">    abi: contractData.abi,</w:t>
        <w:br/>
        <w:t xml:space="preserve">    address: contractData.address as `0x${string}`,</w:t>
        <w:br/>
        <w:t xml:space="preserve">    functionName: 'claim',</w:t>
        <w:br/>
        <w:t xml:space="preserve">  });</w:t>
        <w:br/>
        <w:t>};</w:t>
        <w:br/>
        <w:br/>
        <w:t>return (</w:t>
        <w:br/>
        <w:t xml:space="preserve">  &lt;div&gt;</w:t>
        <w:br/>
        <w:t xml:space="preserve">    &lt;p&gt;{'Token Balance: ' + tokenBalance}&lt;/p&gt;</w:t>
        <w:br/>
        <w:t xml:space="preserve">    &lt;button disabled={claimIsPending} onClick={handleClaimClick}&gt;</w:t>
        <w:br/>
        <w:t xml:space="preserve">      {claimIsPending ? 'Complete In Wallet' : 'Claim Tokens'}</w:t>
        <w:br/>
        <w:t xml:space="preserve">    &lt;/button&gt;</w:t>
        <w:br/>
        <w:t xml:space="preserve">  &lt;/div&gt;</w:t>
        <w:br/>
        <w:t>);</w:t>
        <w:br/>
        <w:t>Try it out. Notice that the button text briefly changes without the wallet window popping up if you click the Claim Tokens button while connected with a wallet that already owns the tokens. The reason this happens is that viem, which underlies wagmi, runs a simulation of the transaction to estimate gas costs. If that simulation fails, it triggers the fail mechanism immediately, rather than allowing the app to send a bad transaction to the blockchain and cost the user gas for a call doomed to fail. You will fix this in the next tutorial.</w:t>
        <w:br/>
        <w:t>In the meantime, you'll need to change to a new wallet or redeploy your contract a couple of times to complete your testing. Do that, and try out the call on a wallet that hasn't claimed any tokens. Notice that the button is disabled and the text now prompts the user to look to their wallet to approve the transaction.</w:t>
        <w:br/>
        <w:t>Conclusion</w:t>
        <w:br/>
        <w:t>In this step-by-step, you've learned how to use the useWriteContract hook to call your smart contract functions on demand. You've also tested methods to manage the UI/UX experience for your users, based on the state of the transaction, as well as its success or failure.</w:t>
        <w:br/>
        <w:t>ON THIS PAGE</w:t>
        <w:br/>
        <w:t>Sending a Transaction to the Blockchain</w:t>
        <w:br/>
        <w:t>Conclusion</w:t>
        <w:br/>
        <w:t>Setting up the Component</w:t>
        <w:br/>
        <w:t>Reading the Token Balance</w:t>
        <w:br/>
        <w:t>Setting up useWriteContract</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https://docs.base.org/base-learn/hardhat-tools-and-testing/overview</w:t>
        <w:br/>
        <w:br/>
        <w:t>Ecosystem</w:t>
        <w:br/>
        <w:t>Bridge</w:t>
        <w:br/>
        <w:t>Builders</w:t>
        <w:br/>
        <w:t>About</w:t>
        <w:br/>
        <w:t>Socials</w:t>
        <w:br/>
        <w:t>Home</w:t>
        <w:br/>
        <w:t>Get Started</w:t>
        <w:br/>
        <w:t>Docs</w:t>
        <w:br/>
        <w:t>Learn</w:t>
        <w:br/>
        <w:t>Search</w:t>
        <w:br/>
        <w:t>K</w:t>
        <w:br/>
        <w:t>CONNECT</w:t>
        <w:br/>
        <w:t>Overview of Hardhat Tools and Testing</w:t>
        <w:br/>
        <w:t>This series of guides shows you how to use a number of Hardhat plugins that will help you more effectively build and test your smart contracts.</w:t>
        <w:br/>
        <w:t>Learn how to keep your contracts under the 24 kiB limit, improve gas costs for your users, make sure your unit tests fully cover your code, and practice debugging.</w:t>
        <w:br/>
        <w:t>Objectives</w:t>
        <w:br/>
        <w:t>By the end of these guides, you should be able to:</w:t>
        <w:br/>
        <w:t>Profiling Size</w:t>
        <w:br/>
        <w:t>Use Hardhat Contract Sizer plugin to profile contract size</w:t>
        <w:br/>
        <w:t>Describe common strategies for managing the contract size limit</w:t>
        <w:br/>
        <w:t>Describe the impact that inheritance has on the byte code size limit</w:t>
        <w:br/>
        <w:t>Describe the impact that external contracts have on the byte code size limit</w:t>
        <w:br/>
        <w:t>Describe the impact of using libraries has on the byte code size limit</w:t>
        <w:br/>
        <w:t>Describe the impact of using the Solidity optimizer</w:t>
        <w:br/>
        <w:t>Profiling Gas</w:t>
        <w:br/>
        <w:t>Use the Hardhat Gas Reporter plugin to profile gas usage</w:t>
        <w:br/>
        <w:t>Describe common strategies for improving the gas usage of a contract</w:t>
        <w:br/>
        <w:t>Debugging</w:t>
        <w:br/>
        <w:t>Use console.log to write debugging logs</w:t>
        <w:br/>
        <w:t>List common errors and their resolutions</w:t>
        <w:br/>
        <w:t>Determine if an error is a contract error or an error in the test</w:t>
        <w:br/>
        <w:t>Test Coverage</w:t>
        <w:br/>
        <w:t>Use the Solidity Coverage plugin to analyze the coverage of your test suite</w:t>
        <w:br/>
        <w:t>Increase the coverage of your test suite</w:t>
        <w:br/>
        <w:t>Prerequisites</w:t>
        <w:br/>
        <w:t>1. Basic understanding of writing smart contracts</w:t>
        <w:br/>
        <w:t>These guides assume that you're reasonably comfortable writing basic smart contracts. If you're just getting started, jump over to our Base Learn guides and start learning!</w:t>
        <w:br/>
        <w:t>2. Familiarity with Hardhat</w:t>
        <w:br/>
        <w:t>We also assume that you've got Hardhat up and running, and can write unit tests for your smart contracts. If you're not there yet, but already know Solidity, you can setup Hardhat here.</w:t>
        <w:br/>
        <w:t>ON THIS PAGE</w:t>
        <w:br/>
        <w:t>Prerequisites</w:t>
        <w:br/>
        <w:t>1. Basic understanding of writing smart contracts</w:t>
        <w:br/>
        <w:t>2. Familiarity with Hardhat</w:t>
        <w:br/>
        <w:t>Debugging</w:t>
        <w:br/>
        <w:t>Test Coverage</w:t>
        <w:br/>
        <w:t>Prerequisites</w:t>
        <w:br/>
        <w:t>1. Basic understanding of writing smart contracts</w:t>
        <w:br/>
        <w:t>2. Familiarity with Hardhat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https://docs.base.org/docs/arbitration</w:t>
        <w:br/>
        <w:br/>
        <w:t>Ecosystem</w:t>
        <w:br/>
        <w:t>Bridge</w:t>
        <w:br/>
        <w:t>Builders</w:t>
        <w:br/>
        <w:t>About</w:t>
        <w:br/>
        <w:t>Socials</w:t>
        <w:br/>
        <w:t>Home</w:t>
        <w:br/>
        <w:t>Get Started</w:t>
        <w:br/>
        <w:t>Docs</w:t>
        <w:br/>
        <w:t>Learn</w:t>
        <w:br/>
        <w:t>Search</w:t>
        <w:br/>
        <w:t>K</w:t>
        <w:br/>
        <w:t>CONNECT</w:t>
        <w:br/>
        <w:t>APPENDIX 1: SEQUENCER, TESTNET, AND BASENAMES INTERFACE TERMS ARBITRATION AGREEMENT</w:t>
        <w:br/>
        <w:t>1. Applicability of Arbitration Agreement</w:t>
        <w:br/>
        <w:t>Subject to the terms of this Sequencer, Testnet, and Basenames Interface Terms Arbitration Agreement (as amended, restated, supplemented or otherwise modified and in effect from time to time, the “Arbitration Agreement”), you and Coinbase agree that any dispute, claim, or disagreement arising out of or relating in any way to your access to or use of Base, the Site, a Coinbase Sequencer, the Services, or the Base Terms (the “Base ToS”) and prior versions of the Base ToS, including claims and disputes that arose between us before the effective date of the Base ToS (each, a “Dispute”) will be resolved by binding arbitration, rather than in court, except that: (1) you and Coinbase may assert claims or seek relief in small claims court if such claims qualify and remain in small claims court; and (2) you and Coinbase must resolve in court any Dispute about infringement, misuse, or misappropriation of intellectual property rights (such as trademarks, trade dress, domain names, trade secrets, copyrights, and patents). For purposes of this Arbitration Agreement, “Dispute” will also include disputes that arose or involve facts occurring before the existence of this or any prior versions of the Base ToS as well as claims that may arise after the termination of the Base ToS. Any capitalized term used herein without definition shall have the meaning assigned thereto in the Base ToS.</w:t>
        <w:br/>
        <w:t>2. Waiver of Jury Trial</w:t>
        <w:br/>
        <w:t>YOU AND COINBASE HEREBY WAIVE ANY CONSTITUTIONAL AND STATUTORY RIGHTS TO SUE IN COURT AND HAVE A TRIAL IN FRONT OF A JUDGE OR A JURY. You and Coinbase are instead electing that all Disputes shall be resolved by arbitration under this Arbitration Agreement, except as specified in the section entitled “Applicability of Arbitration Agreement” above. There is no judge or jury in arbitration, and court review of an arbitration award is subject to very limited review.</w:t>
        <w:br/>
        <w:t>3. Waiver of Class and Other Non-Individualized Relief</w:t>
        <w:br/>
        <w:t>YOU AND COINBASE AGREE THAT, EXCEPT AS SPECIFIED IN SECTION 8, EACH OF US MAY BRING CLAIMS AGAINST THE OTHER ONLY ON AN INDIVIDUAL BASIS AND NOT ON A CLASS, REPRESENTATIVE, OR COLLECTIVE BASIS, AND THE PARTIES HEREBY WAIVE ALL RIGHTS TO HAVE ANY DISPUTE BE BROUGHT, HEARD, ADMINISTERED, RESOLVED, OR ARBITRATED ON A CLASS, COLLECTIVE, REPRESENTATIVE, OR MASS ACTION BASIS. ONLY INDIVIDUAL RELIEF IS AVAILABLE, AND DISPUTES OF MORE THAN ONE CUSTOMER OR USER CANNOT BE ARBITRATED OR CONSOLIDATED WITH THOSE OF ANY OTHER CUSTOMER OR USER. Subject to this Arbitration Agreement, the arbitrator may award declaratory or injunctive relief only in favor of the individual party seeking relief and only to the extent necessary to provide relief warranted by the party's individual claim. Nothing in this paragraph is intended to, nor shall it, affect the terms and conditions under Section 8 entitled “Batch Arbitration.” Notwithstanding anything to the contrary in this Arbitration Agreement, if a court decides by means of a final decision, not subject to any further appeal or recourse, that the limitations of this section, “Waiver of Class and Other Non-Individualized Relief,” are invalid or unenforceable as to a particular claim or request for relief (such as a request for public injunctive relief), you and Coinbase agree that that particular claim or request for relief (and only that particular claim or request for relief) shall be severed from the arbitration and may be litigated in the state or federal courts located in the State of California. All other Disputes that are not severed shall be litigated in small claims court or arbitrated. This section does not prevent you or Coinbase from participating in a class-wide settlement of claims.</w:t>
        <w:br/>
        <w:t>4. Rules and Forum</w:t>
        <w:br/>
        <w:t>The Base ToS evidences a transaction involving interstate commerce; and notwithstanding any other provision herein with respect to the applicable substantive law, the Federal Arbitration Act, 9 U.S.C. § 1 et seq., will govern the interpretation and enforcement of this Arbitration Agreement and any arbitration proceedings. The arbitration will be administered by the American Arbitration Association (“AAA”), in accordance with the Consumer Arbitration Rules (the "AAA Rules") then in effect, except as modified by this Arbitration Agreement. The AAA Rules are currently available at https://www.adr.org/sites/default/files/Consumer%20Rules.pdf.</w:t>
        <w:br/>
        <w:t>A party who wishes to initiate arbitration must provide the other party with a request for arbitration (the “Request”). If you initiate the arbitration, you must provide Coinbase a copy of your Request by email at [arbitration@coinbase.com] or through Coinbase’s registered agent for service of process. The Request must include: (1) the name, telephone number, mailing address, email address of the party seeking arbitration, and the username and wallet addresses (if any) associated with the applicable Account(s); (2) a statement of the legal claims being asserted and the factual bases of those claims; (3) a description of the remedy sought, including an accurate, good faith calculation of the amount in controversy in United States Dollars; (4) if you are the party making the Request, a statement certifying completion of the Formal Complaint Process as described in the Base ToS; and (5) evidence that the requesting party has paid any necessary filing fees in connection with such arbitration.</w:t>
        <w:br/>
        <w:t>If the party requesting arbitration is represented by counsel, the Request shall also include counsel’s name, telephone number, mailing address, and email address. Such counsel must also sign the Request. By signing the Request, counsel certifies to the best of counsel’s knowledge, information, and belief, formed after an inquiry reasonable under the circumstances, that: (1) the Request is not being presented for any improper purpose, such as to harass, cause unnecessary delay, or needlessly increase the cost of dispute resolution; (2) the claims, defenses and other legal contentions are warranted by existing law or by a nonfrivolous argument for extending, modifying, or reversing existing law or for establishing new law; and (3) the factual and damages contentions have evidentiary support or, if specifically so identified, will likely have evidentiary support after a reasonable opportunity for further investigation or discovery.</w:t>
        <w:br/>
        <w:t>Unless you and Coinbase otherwise agree, or the Batch Arbitration process discussed in Section 8 is triggered, the arbitration will be conducted in the county where you reside. Subject to the AAA Rules, the arbitrator may direct a limited and reasonable exchange of information between the parties, consistent with the expedited nature of the arbitration. If the AAA is not available to arbitrate, the parties will select an alternative arbitral forum. Your responsibility to pay any AAA fees and costs will be solely as set forth in the applicable AAA Rules.</w:t>
        <w:br/>
        <w:t>You and Coinbase agree that all materials and documents exchanged during the arbitration proceedings shall be kept confidential and shall not be shared with anyone except the parties’ attorneys, accountants, or business advisors, and then subject to the condition that they agree to keep all materials and documents exchanged during the arbitration proceedings confidential.</w:t>
        <w:br/>
        <w:t>5. Arbitrator</w:t>
        <w:br/>
        <w:t>The arbitrator will be either a retired judge or an attorney licensed to practice law in the state of California and will be selected by the parties from the AAA's roster of consumer dispute arbitrators. If the parties are unable to agree upon an arbitrator within thirty-five (35) business days of delivery of the Request, then the AAA will appoint the arbitrator in accordance with the AAA Rules, provided that if the Batch Arbitration process under Section 8 is triggered, the AAA will appoint the arbitrator for each batch.</w:t>
        <w:br/>
        <w:t>6. Authority of Arbitrator</w:t>
        <w:br/>
        <w:t>The arbitrator shall have exclusive authority to resolve any Dispute, including, without limitation, disputes arising out of or related to the interpretation or application of the Arbitration Agreement, including the enforceability, revocability, scope, or validity of the Arbitration Agreement or any portion of the Arbitration Agreement, except for the following: (1) all Disputes arising out of or relating to the section entitled “Waiver of Class and Other Non-Individualized Relief,” including any claim that all or part of the section entitled “Waiver of Class and Other Non-Individualized Relief” is unenforceable, illegal, void or voidable, or that such Section entitled “Waiver of Class and Other Non-Individualized Relief” has been breached, shall be decided by a court of competent jurisdiction and not by an arbitrator; (2) except as expressly contemplated in the section entitled “Batch Arbitration,” all Disputes about the payment of arbitration fees shall be decided only by a court of competent jurisdiction and not by an arbitrator; (3) all Disputes about whether either party has satisfied any condition precedent to arbitration shall be decided only by a court of competent jurisdiction and not by an arbitrator; (4) all Disputes about which version of the Arbitration Agreement applies shall be decided only by a court of competent jurisdiction and not by an arbitrator; and (5) all Disputes about whether a Dispute is carved out from arbitration in the Section above entitled “Applicability of Arbitration Agreement” shall be decided only by a court of competent jurisdiction and not by an arbitrator. The arbitration proceeding will not be consolidated with any other matters or joined with any other cases or parties, except as expressly provided in the section entitled “Batch Arbitration.” The arbitrator shall have the authority to grant motions dispositive of all or part of any Dispute. The arbitrator shall issue a written award and statement of decision describing the essential findings and conclusions on which the award is based, including the calculation of any damages awarded. The award of the arbitrator is final and binding upon you and us. This means that, among other things, you and we agree that an arbitral award shall have no preclusive effect in any other proceeding involving other parties. Judgment on the arbitration award may be entered in any court having jurisdiction. In any award of damages, the arbitrator shall abide by the “Limitation of Liability” section of the Terms.</w:t>
        <w:br/>
        <w:t>7. Attorneys’ Fees and Costs</w:t>
        <w:br/>
        <w:t>The parties shall bear their own attorneys’ fees and costs in arbitration unless the arbitrator finds that either the substance of the Dispute or the relief sought in the Request was frivolous or was brought for an improper purpose (as measured by the standards set forth in Federal Rule of Civil Procedure 11(b)). If you or Coinbase need to invoke the authority of a court of competent jurisdiction to compel arbitration, then the party that obtains an order compelling arbitration in such action shall have the right to collect from the other party its reasonable costs, necessary disbursements, and reasonable attorneys' fees incurred in securing an order compelling arbitration. The prevailing party in any court action relating to whether either party has satisfied any condition precedent to arbitration, including the Formal Complaint Process, is entitled to recover their reasonable costs, necessary disbursements, and reasonable attorneys’ fees and costs.</w:t>
        <w:br/>
        <w:t>8. Batch Arbitration</w:t>
        <w:br/>
        <w:t>To increase the efficiency of administration and resolution of arbitrations, you and Coinbase agree that in the event that there are one hundred (100) or more individual Requests of a substantially similar nature filed against Coinbase by or with the assistance of the same law firm, group of law firms, or organizations, within a thirty (30) day period (or as soon as possible thereafter), the AAA shall (1) administer the arbitration demands in batches of 100 Requests per batch (plus, to the extent there are less than 100 Requests left over after the batching described above, a final batch consisting of the remaining Requests); (2) appoint one arbitrator for each batch; and (3) provide for the resolution of each batch as a single consolidated arbitration with one set of filing and administrative fees due per side per batch, one procedural calendar, one hearing (if any) in a place to be determined by the arbitrator, and one final award (“Batch Arbitration”).</w:t>
        <w:br/>
        <w:t>All parties agree that Requests are of a “substantially similar nature” if they arise out of or relate to the same event or factual scenario and raise the same or similar legal issues and seek the same or similar relief. To the extent the parties disagree on the application of the Batch Arbitration process, the disagreeing party shall advise the AAA, and the AAA shall appoint a sole standing arbitrator to determine the applicability of the Batch Arbitration process (“Administrative Arbitrator”). In an effort to expedite resolution of any such dispute by the Administrative Arbitrator, the parties agree the Administrative Arbitrator may set forth such procedures as are necessary to resolve any disputes promptly. The Administrative Arbitrator’s fees shall be paid by Coinbase.</w:t>
        <w:br/>
        <w:t>You and Coinbase agree to cooperate in good faith with the AAA to implement the Batch Arbitration process including the payment of single filing and administrative fees for batches of Requests, as well as any steps to minimize the time and costs of arbitration, which may include: (1) the appointment of a discovery special master to assist the arbitrator in the resolution of discovery disputes; and (2) the adoption of an expedited calendar of the arbitration proceedings.</w:t>
        <w:br/>
        <w:t>This Batch Arbitration provision shall in no way be interpreted as authorizing a class, collective and/or mass arbitration or action of any kind, or arbitration involving joint or consolidated claims under any circumstances, except as expressly set forth in this provision.</w:t>
        <w:br/>
        <w:t>9. Modification</w:t>
        <w:br/>
        <w:t>If we make any updates to the Arbitration Agreement, we will make the updated terms available to you by publishing them on the Site. Your continued use of the Site and/or Services, including the acceptance of products and services offered on the Site following the posting of changes to this Arbitration Agreement constitutes your acceptance of any such changes.</w:t>
        <w:br/>
        <w:t>10. Severability</w:t>
        <w:br/>
        <w:t>If any provision of this Arbitration Agreement shall be determined to be invalid or unenforceable under any rule, law, or regulation of any local, state, or federal government agency, such provision will be changed and interpreted to accomplish the objectives of the provision to the greatest extent possible under any applicable law and the validity or enforceability of any other provision of this Arbitration Agreement shall not be affected.</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https://docs.base.org/docs/base-contracts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Contract Addresses</w:t>
        <w:br/>
        <w:t>L2 Contract Addresses</w:t>
        <w:br/>
        <w:t>Base Mainnet</w:t>
        <w:br/>
        <w:t>Name Address</w:t>
        <w:br/>
        <w:t>WETH9 0x4200000000000000000000000000000000000006</w:t>
        <w:br/>
        <w:t>L2CrossDomainMessenger 0x4200000000000000000000000000000000000007</w:t>
        <w:br/>
        <w:t>L2StandardBridge 0x4200000000000000000000000000000000000010</w:t>
        <w:br/>
        <w:t>SequencerFeeVault 0x4200000000000000000000000000000000000011</w:t>
        <w:br/>
        <w:t>OptimismMintableERC20Factory 0xF10122D428B4bc8A9d050D06a2037259b4c4B83B</w:t>
        <w:br/>
        <w:t>GasPriceOracle 0x420000000000000000000000000000000000000F</w:t>
        <w:br/>
        <w:t>L1Block 0x4200000000000000000000000000000000000015</w:t>
        <w:br/>
        <w:t>L2ToL1MessagePasser 0x4200000000000000000000000000000000000016</w:t>
        <w:br/>
        <w:t>L2ERC721Bridge 0x4200000000000000000000000000000000000014</w:t>
        <w:br/>
        <w:t>OptimismMintableERC721Factory 0x4200000000000000000000000000000000000017</w:t>
        <w:br/>
        <w:t>ProxyAdmin 0x4200000000000000000000000000000000000018</w:t>
        <w:br/>
        <w:t>BaseFeeVault 0x4200000000000000000000000000000000000019</w:t>
        <w:br/>
        <w:t>L1FeeVault 0x420000000000000000000000000000000000001a</w:t>
        <w:br/>
        <w:t>EAS 0x4200000000000000000000000000000000000021</w:t>
        <w:br/>
        <w:t>EASSchemaRegistry 0x4200000000000000000000000000000000000020</w:t>
        <w:br/>
        <w:t>LegacyERC20ETH 0xDeadDeAddeAddEAddeadDEaDDEAdDeaDDeAD0000</w:t>
        <w:br/>
        <w:t>Base Testnet (Sepolia)</w:t>
        <w:br/>
        <w:t>Name Address</w:t>
        <w:br/>
        <w:t>WETH9 0x4200000000000000000000000000000000000006</w:t>
        <w:br/>
        <w:t>L2CrossDomainMessenger 0x4200000000000000000000000000000000000007</w:t>
        <w:br/>
        <w:t>L2StandardBridge 0x4200000000000000000000000000000000000010</w:t>
        <w:br/>
        <w:t>SequencerFeeVault 0x4200000000000000000000000000000000000011</w:t>
        <w:br/>
        <w:t>OptimismMintableERC20Factory 0x4200000000000000000000000000000000000012</w:t>
        <w:br/>
        <w:t>GasPriceOracle 0x420000000000000000000000000000000000000F</w:t>
        <w:br/>
        <w:t>L1Block 0x4200000000000000000000000000000000000015</w:t>
        <w:br/>
        <w:t>L2ToL1MessagePasser 0x4200000000000000000000000000000000000016</w:t>
        <w:br/>
        <w:t>L2ERC721Bridge 0x4200000000000000000000000000000000000014</w:t>
        <w:br/>
        <w:t>OptimismMintableERC721Factory 0x4200000000000000000000000000000000000017</w:t>
        <w:br/>
        <w:t>ProxyAdmin 0x4200000000000000000000000000000000000018</w:t>
        <w:br/>
        <w:t>BaseFeeVault 0x4200000000000000000000000000000000000019</w:t>
        <w:br/>
        <w:t>L1FeeVault 0x420000000000000000000000000000000000001a</w:t>
        <w:br/>
        <w:t>EAS 0x4200000000000000000000000000000000000021</w:t>
        <w:br/>
        <w:t>EASSchemaRegistry 0x4200000000000000000000000000000000000020</w:t>
        <w:br/>
        <w:t>LegacyERC20ETH 0xDeadDeAddeAddEAddeadDEaDDEAdDeaDDeAD0000</w:t>
        <w:br/>
        <w:t>*L2 contract addresses are the same on both mainnet and testnet.</w:t>
        <w:br/>
        <w:t>L1 Contract Addresses</w:t>
        <w:br/>
        <w:t>Ethereum Mainnet</w:t>
        <w:br/>
        <w:t>Name Address</w:t>
        <w:br/>
        <w:t>AddressManager 0x8EfB6B5c4767B09Dc9AA6Af4eAA89F749522BaE2</w:t>
        <w:br/>
        <w:t>L1CrossDomainMessenger 0x866E82a600A1414e583f7F13623F1aC5d58b0Afa</w:t>
        <w:br/>
        <w:t>L1ERC721Bridge 0x608d94945A64503E642E6370Ec598e519a2C1E53</w:t>
        <w:br/>
        <w:t>L1StandardBridge 0x3154Cf16ccdb4C6d922629664174b904d80F2C35</w:t>
        <w:br/>
        <w:t>L2OutputOracle 0x56315b90c40730925ec5485cf004d835058518A0</w:t>
        <w:br/>
        <w:t>OptimismMintableERC20Factory 0x05cc379EBD9B30BbA19C6fA282AB29218EC61D84</w:t>
        <w:br/>
        <w:t>OptimismPortal 0x49048044D57e1C92A77f79988d21Fa8fAF74E97e</w:t>
        <w:br/>
        <w:t>ProxyAdmin 0x0475cBCAebd9CE8AfA5025828d5b98DFb67E059E</w:t>
        <w:br/>
        <w:t>SystemConfig 0x73a79Fab69143498Ed3712e519A88a918e1f4072</w:t>
        <w:br/>
        <w:t>SystemDictator 0x1fE3fdd1F0193Dd657C0a9AAC37314D6B479E557</w:t>
        <w:br/>
        <w:t>Unneeded contract addresses</w:t>
        <w:br/>
        <w:t>Certain contracts are mandatory according to the OP Stack SDK, despite not being utilized. For such contracts, you can simply assign the zero address:</w:t>
        <w:br/>
        <w:t>StateCommitmentChain</w:t>
        <w:br/>
        <w:t>CanonicalTransactionChain</w:t>
        <w:br/>
        <w:t>BondManager</w:t>
        <w:br/>
        <w:t>Ethereum Testnet (Sepolia)</w:t>
        <w:br/>
        <w:t>Name Address</w:t>
        <w:br/>
        <w:t>AddressManager 0x709c2B8ef4A9feFc629A8a2C1AF424Dc5BD6ad1B</w:t>
        <w:br/>
        <w:t>AnchorStateRegistryProxy 0x4C8BA32A5DAC2A720bb35CeDB51D6B067D104205</w:t>
        <w:br/>
        <w:t>DelayedWETHProxy 0x7698b262B7a534912c8366dD8a531672deEC634e</w:t>
        <w:br/>
        <w:t>DisputeGameFactoryProxy 0xd6E6dBf4F7EA0ac412fD8b65ED297e64BB7a06E1</w:t>
        <w:br/>
        <w:t>FaultDisputeGame 0x48F9F3190b7B5231cBf2aD1A1315AF7f6A554020</w:t>
        <w:br/>
        <w:t>L1CrossDomainMessenger 0xC34855F4De64F1840e5686e64278da901e261f20</w:t>
        <w:br/>
        <w:t>L1ERC721Bridge 0x21eFD066e581FA55Ef105170Cc04d74386a09190</w:t>
        <w:br/>
        <w:t>L1StandardBridge 0xfd0Bf71F60660E2f608ed56e1659C450eB113120</w:t>
        <w:br/>
        <w:t>L2OutputOracle 0x84457ca9D0163FbC4bbfe4Dfbb20ba46e48DF254</w:t>
        <w:br/>
        <w:t>MIPS 0xFF760A87E41144b336E29b6D4582427dEBdB6dee</w:t>
        <w:br/>
        <w:t>OptimismMintableERC20Factory 0xb1efB9650aD6d0CC1ed3Ac4a0B7f1D5732696D37</w:t>
        <w:br/>
        <w:t>OptimismPortal 0x49f53e41452C74589E85cA1677426Ba426459e85</w:t>
        <w:br/>
        <w:t>PermissionedDisputeGame 0x54966d5A42a812D0dAaDe1FA2321FF8b102d1ee1</w:t>
        <w:br/>
        <w:t>PreimageOracle 0x627F825CBd48c4102d36f287be71f4234426b9e4</w:t>
        <w:br/>
        <w:t>ProxyAdmin 0x0389E59Aa0a41E4A413Ae70f0008e76CAA34b1F3</w:t>
        <w:br/>
        <w:t>SystemConfig 0xf272670eb55e895584501d564AfEB048bEd26194</w:t>
        <w:br/>
        <w:t>Base Admin Addresses</w:t>
        <w:br/>
        <w:t>Base Mainnet</w:t>
        <w:br/>
        <w:t>Admin Role Address Type of Key</w:t>
        <w:br/>
        <w:t>Batch Sender 0x5050f69a9786f081509234f1a7f4684b5e5b76c9 EOA managed by Coinbase Technologies</w:t>
        <w:br/>
        <w:t>Batch Inbox 0xff00000000000000000000000000000000008453 EOA (with no known private key)</w:t>
        <w:br/>
        <w:t>Output Proposer 0x642229f238fb9de03374be34b0ed8d9de80752c5 EOA managed by Coinbase Technologies</w:t>
        <w:br/>
        <w:t>Proxy Admin Owner (L1) 0x7bB41C3008B3f03FE483B28b8DB90e19Cf07595c 2-of-2 Nested Gnosis Safe (signers below)</w:t>
        <w:br/>
        <w:t>L1 Nested Safe Signer (Coinbase) 0x9855054731540A48b28990B63DcF4f33d8AE46A1 Gnosis Safe</w:t>
        <w:br/>
        <w:t>L1 Nested Safe Signer (Optimism) 0x9BA6e03D8B90dE867373Db8cF1A58d2F7F006b3A Gnosis Safe</w:t>
        <w:br/>
        <w:t>Proxy Admin Owner (L2) 0x2304cb33d95999dc29f4cef1e35065e670a70050 2-of-2 Nested Gnosis Safe (signers below)</w:t>
        <w:br/>
        <w:t>L2 Nested Safe Signer (Coinbase) 0xd94e416cf2c7167608b2515b7e4102b41efff94f Gnosis Safe</w:t>
        <w:br/>
        <w:t>L2 Nested Safe Signer (Optimism) 0x28EDB11394eb271212ED66c08f2b7893C04C5D65 Gnosis Safe</w:t>
        <w:br/>
        <w:t>Challenger 0x6f8c5ba3f59ea3e76300e3becdc231d656017824 1-of-2 Smart contract</w:t>
        <w:br/>
        <w:t>System config owner 0x14536667Cd30e52C0b458BaACcB9faDA7046E056 Gnosis Safe</w:t>
        <w:br/>
        <w:t>Guardian 0x14536667Cd30e52C0b458BaACcB9faDA7046E056 Gnosis Safe</w:t>
        <w:br/>
        <w:t>Base Testnet (Sepolia)</w:t>
        <w:br/>
        <w:t>Admin Role Address Type of Key</w:t>
        <w:br/>
        <w:t>Batch Sender 0x6CDEbe940BC0F26850285cacA097C11c33103E47 EOA managed by Coinbase Technologies</w:t>
        <w:br/>
        <w:t>Batch Inbox 0xff00000000000000000000000000000000084532 EOA (with no known private key)</w:t>
        <w:br/>
        <w:t>Output Proposer 0x20044a0d104E9e788A0C984A2B7eAe615afD046b EOA managed by Coinbase Technologies</w:t>
        <w:br/>
        <w:t>Proxy Admin Owner (L1) 0x0fe884546476dDd290eC46318785046ef68a0BA9 Gnosis Safe</w:t>
        <w:br/>
        <w:t>Proxy Admin Owner (L2) 0x20f984546476ddd290ec46318785046ef68a1cba Gnosis Safe</w:t>
        <w:br/>
        <w:t>Challenger 0xDa3037Ff70Ac92CD867c683BD807e5A484857405 EOA managed by Coinbase Technologies</w:t>
        <w:br/>
        <w:t>System config owner 0x0fe884546476dDd290eC46318785046ef68a0BA9 Gnosis Safe</w:t>
        <w:br/>
        <w:t>Guardian 0xA9FF930151130fd19DA1F03E5077AFB7C78F8503 EOA managed by Coinbase Technologies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https://docs.base.org/docs/basenames-tutorial-using-wagmi</w:t>
        <w:br/>
        <w:br/>
        <w:t>Ecosystem</w:t>
        <w:br/>
        <w:t>Bridge</w:t>
        <w:br/>
        <w:t>Builders</w:t>
        <w:br/>
        <w:t>About</w:t>
        <w:br/>
        <w:t>Socials</w:t>
        <w:br/>
        <w:t>Home</w:t>
        <w:br/>
        <w:t>Get Started</w:t>
        <w:br/>
        <w:t>Docs</w:t>
        <w:br/>
        <w:t>Learn</w:t>
        <w:br/>
        <w:t>Search</w:t>
        <w:br/>
        <w:t>K</w:t>
        <w:br/>
        <w:t>CONNECT</w:t>
        <w:br/>
        <w:t>Add Basenames to your onchain app</w:t>
        <w:br/>
        <w:t>Basenames is now live! But what exactly is it? Basenames allows users to register human-readable names for their addresses and serves as a foundational building block for onchain identity. Think of it as your favorite social media handle, but even bigger. Your Basename is multichain by default and yours forever—no platform can take it away from you (just make sure to pay your fee).</w:t>
        <w:br/>
        <w:t>Integrating Basenames into your onchain app enhances the user experience by masking complex wallet addresses. Just as domains simplify IP addresses, Basenames do the same for wallet addresses.</w:t>
        <w:br/>
        <w:t>This tutorial shows you how to display Basenames on behalf of your users. We'll walk through setting up the necessary files and configurations to interact with the Basenames ENS resolver directly. Let's begin!</w:t>
        <w:br/>
        <w:t>Objectives</w:t>
        <w:br/>
        <w:t>By the end of this tutorial, you should be able to:</w:t>
        <w:br/>
        <w:t>Understand how onchain identity works on the Base network</w:t>
        <w:br/>
        <w:t>Enable users to use their onchain identity in your app</w:t>
        <w:br/>
        <w:t>Pull metadata from your users' Basename profile</w:t>
        <w:br/>
        <w:t>Steps</w:t>
        <w:br/>
        <w:t>First, create a directory to store the ABI (Application Binary Interface) for the Basenames ENS resolver. The ABI will allow your project to interact with the smart contract that handles Basenames.</w:t>
        <w:br/>
        <w:t>In your project folder, run the following commands:</w:t>
        <w:br/>
        <w:t>mkdir abis</w:t>
        <w:br/>
        <w:t>cd abis</w:t>
        <w:br/>
        <w:t>touch L2ResolverAbi.ts</w:t>
        <w:br/>
        <w:t>This will create a new directory named abis and a file named L2ResolverAbi.ts within it.</w:t>
        <w:br/>
        <w:t>Next, add the following placeholder code to the L2ResolverAbi.ts file:</w:t>
        <w:br/>
        <w:t>src/abis/L2ResolverAbi.ts</w:t>
        <w:br/>
        <w:t>export default [</w:t>
        <w:br/>
        <w:t xml:space="preserve">  // ABI information goes here</w:t>
        <w:br/>
        <w:t>] as const;</w:t>
        <w:br/>
        <w:t>TIP</w:t>
        <w:br/>
        <w:t>You will need to replace the placeholder comment with the actual ABI. Here is the link to the full L2ResolverAbi.</w:t>
        <w:br/>
        <w:t>To interact with the Base blockchain, you will need to update the wagmi configuration. This will allow your project to connect to the Base network and use its features.</w:t>
        <w:br/>
        <w:t>Update your wagmi.ts file as follows:</w:t>
        <w:br/>
        <w:t>'use client';</w:t>
        <w:br/>
        <w:br/>
        <w:t>import { QueryClient, QueryClientProvider } from '@tanstack/react-query';</w:t>
        <w:br/>
        <w:t>import { ReactNode } from 'react';</w:t>
        <w:br/>
        <w:t>import { http, createConfig, WagmiProvider } from 'wagmi';</w:t>
        <w:br/>
        <w:t>import { base } from 'wagmi/chains';</w:t>
        <w:br/>
        <w:br/>
        <w:t>export const config = createConfig({</w:t>
        <w:br/>
        <w:t xml:space="preserve">  chains: [base],</w:t>
        <w:br/>
        <w:t xml:space="preserve">  transports: {</w:t>
        <w:br/>
        <w:t xml:space="preserve">    [base.id]: http(),</w:t>
        <w:br/>
        <w:t xml:space="preserve">  },</w:t>
        <w:br/>
        <w:t xml:space="preserve">  ssr: true,</w:t>
        <w:br/>
        <w:t>});</w:t>
        <w:br/>
        <w:br/>
        <w:t>const queryClient = new QueryClient();</w:t>
        <w:br/>
        <w:br/>
        <w:t>export default function EthereumProviders({</w:t>
        <w:br/>
        <w:t xml:space="preserve">  children,</w:t>
        <w:br/>
        <w:t>}: {</w:t>
        <w:br/>
        <w:t xml:space="preserve">  children: ReactNode;</w:t>
        <w:br/>
        <w:t>}) {</w:t>
        <w:br/>
        <w:t xml:space="preserve">  return (</w:t>
        <w:br/>
        <w:t xml:space="preserve">    &lt;WagmiProvider config={config}&gt;</w:t>
        <w:br/>
        <w:t xml:space="preserve">      &lt;QueryClientProvider client={queryClient}&gt;{children}&lt;/QueryClientProvider&gt;</w:t>
        <w:br/>
        <w:t xml:space="preserve">    &lt;/WagmiProvider&gt;</w:t>
        <w:br/>
        <w:t xml:space="preserve">  );</w:t>
        <w:br/>
        <w:t>}</w:t>
        <w:br/>
        <w:t>This code sets up your application to use the Base network, enabling the project to interact with the blockchain.</w:t>
        <w:br/>
        <w:t>Next, we'll create a new directory to house the functions that will resolve and interact with Basenames. These functions will be responsible for fetching Basename information from the blockchain.</w:t>
        <w:br/>
        <w:t>In your project folder, create the apis directory and add a basenames.tsx file:</w:t>
        <w:br/>
        <w:t>WHAT'S HAPPENING IN THE CODE?</w:t>
        <w:br/>
        <w:t>convertReverseNodeToBytes(): This function is creating the reverse node so we can look up a name given an address. Each address gets its own reverse record in our registry that's created in a deterministic way.</w:t>
        <w:br/>
        <w:t>You can see the implementation of convertReverseNodeToBytes() in the OnchainKit repo</w:t>
        <w:br/>
        <w:t>BasenameTextRecordKeys: Metadata (e.g., github, twitter, etc.) are stored as text records so we can look them up based on the enum key.</w:t>
        <w:br/>
        <w:t>src/apis/basenames.tsx</w:t>
        <w:br/>
        <w:t>import {</w:t>
        <w:br/>
        <w:t xml:space="preserve">  Address,</w:t>
        <w:br/>
        <w:t xml:space="preserve">  ContractFunctionParameters,</w:t>
        <w:br/>
        <w:t xml:space="preserve">  createPublicClient,</w:t>
        <w:br/>
        <w:t xml:space="preserve">  encodePacked,</w:t>
        <w:br/>
        <w:t xml:space="preserve">  http,</w:t>
        <w:br/>
        <w:t xml:space="preserve">  keccak256,</w:t>
        <w:br/>
        <w:t xml:space="preserve">  namehash,</w:t>
        <w:br/>
        <w:t>} from 'viem';</w:t>
        <w:br/>
        <w:t>import { base, mainnet } from 'viem/chains';</w:t>
        <w:br/>
        <w:t>import L2ResolverAbi from '@/abis/L2ResolverAbi';</w:t>
        <w:br/>
        <w:br/>
        <w:t>// Function to resolve a Basename</w:t>
        <w:br/>
        <w:t>export async function getBasename(address: Address) {</w:t>
        <w:br/>
        <w:t xml:space="preserve">  try {</w:t>
        <w:br/>
        <w:t xml:space="preserve">    const addressReverseNode = convertReverseNodeToBytes(address, base.id);</w:t>
        <w:br/>
        <w:t xml:space="preserve">    const basename = await baseClient.readContract({</w:t>
        <w:br/>
        <w:t xml:space="preserve">      abi: L2ResolverAbi,</w:t>
        <w:br/>
        <w:t xml:space="preserve">      address: BASENAME_L2_RESOLVER_ADDRESS,</w:t>
        <w:br/>
        <w:t xml:space="preserve">      functionName: 'name',</w:t>
        <w:br/>
        <w:t xml:space="preserve">      args: [addressReverseNode],</w:t>
        <w:br/>
        <w:t xml:space="preserve">    });</w:t>
        <w:br/>
        <w:t xml:space="preserve">    if (basename) {</w:t>
        <w:br/>
        <w:t xml:space="preserve">      return basename as BaseName;</w:t>
        <w:br/>
        <w:t xml:space="preserve">    }</w:t>
        <w:br/>
        <w:t xml:space="preserve">  } catch (error) {</w:t>
        <w:br/>
        <w:t xml:space="preserve">    // Handle the error accordingly</w:t>
        <w:br/>
        <w:t xml:space="preserve">    console.error('Error resolving Basename:', error);</w:t>
        <w:br/>
        <w:t xml:space="preserve">  }</w:t>
        <w:br/>
        <w:t>}</w:t>
        <w:br/>
        <w:t>This code provides the foundation for resolving Basenames using the Base network.</w:t>
        <w:br/>
        <w:t>TIP</w:t>
        <w:br/>
        <w:t>You can find the complete implementation in the full basenames.tsx file.</w:t>
        <w:br/>
        <w:t>Now that the necessary functions are in place, you can implement the Basenames functionality in your app. For this example, we'll modify the page.tsx file to display Basename information on the server and client side.</w:t>
        <w:br/>
        <w:t>Here's how to set it up:</w:t>
        <w:br/>
        <w:t>src/app/page.tsx</w:t>
        <w:br/>
        <w:t>import {</w:t>
        <w:br/>
        <w:t xml:space="preserve">  BasenameTextRecordKeys,</w:t>
        <w:br/>
        <w:t xml:space="preserve">  getBasename,</w:t>
        <w:br/>
        <w:t xml:space="preserve">  getBasenameAvatar,</w:t>
        <w:br/>
        <w:t xml:space="preserve">  getBasenameTextRecord,</w:t>
        <w:br/>
        <w:t>} from '@/apis/basenames';</w:t>
        <w:br/>
        <w:t>import BasenameDetails from '@/components/BasenameDetails';</w:t>
        <w:br/>
        <w:t>import EthereumProviders from '@/contexts/EthereumProviders';</w:t>
        <w:br/>
        <w:t>import { useAccount } from 'wagmi';</w:t>
        <w:br/>
        <w:br/>
        <w:t>// shrek.base.eth</w:t>
        <w:br/>
        <w:br/>
        <w:t>const address = '0x8c8F1a1e1bFdb15E7ed562efc84e5A588E68aD73'; // const account = useAccount(); \n address = account?.address;</w:t>
        <w:br/>
        <w:br/>
        <w:t>async function fetchData() {</w:t>
        <w:br/>
        <w:t xml:space="preserve">  const basename = await getBasename(address);</w:t>
        <w:br/>
        <w:br/>
        <w:t xml:space="preserve">  if (basename === undefined) throw Error('failed to resolve address to name');</w:t>
        <w:br/>
        <w:br/>
        <w:t xml:space="preserve">  const avatar = await getBasenameAvatar(basename);</w:t>
        <w:br/>
        <w:br/>
        <w:t xml:space="preserve">  const description = await getBasenameTextRecord(</w:t>
        <w:br/>
        <w:t xml:space="preserve">    basename,</w:t>
        <w:br/>
        <w:t xml:space="preserve">    BasenameTextRecordKeys.Description</w:t>
        <w:br/>
        <w:t xml:space="preserve">  );</w:t>
        <w:br/>
        <w:br/>
        <w:t xml:space="preserve">  const twitter = await getBasenameTextRecord(</w:t>
        <w:br/>
        <w:t xml:space="preserve">    basename,</w:t>
        <w:br/>
        <w:t xml:space="preserve">    BasenameTextRecordKeys.Twitter</w:t>
        <w:br/>
        <w:t xml:space="preserve">  );</w:t>
        <w:br/>
        <w:br/>
        <w:t xml:space="preserve">  return {</w:t>
        <w:br/>
        <w:t xml:space="preserve">    basename,</w:t>
        <w:br/>
        <w:t xml:space="preserve">    avatar,</w:t>
        <w:br/>
        <w:t xml:space="preserve">    description,</w:t>
        <w:br/>
        <w:t xml:space="preserve">    twitter,</w:t>
        <w:br/>
        <w:t xml:space="preserve">  };</w:t>
        <w:br/>
        <w:t>}</w:t>
        <w:br/>
        <w:br/>
        <w:t>export default async function Home() {</w:t>
        <w:br/>
        <w:t xml:space="preserve">  const data = await fetchData();</w:t>
        <w:br/>
        <w:br/>
        <w:t xml:space="preserve">  return (</w:t>
        <w:br/>
        <w:t xml:space="preserve">    &lt;EthereumProviders&gt;</w:t>
        <w:br/>
        <w:t xml:space="preserve">      &lt;main className='flex min-h-screen flex-col gap-12 p-24'&gt;</w:t>
        <w:br/>
        <w:t xml:space="preserve">        &lt;div className='mb-12'&gt;</w:t>
        <w:br/>
        <w:t xml:space="preserve">          &lt;h1 className='text-xl mb-4'&gt;Server-side rendered:&lt;/h1&gt;</w:t>
        <w:br/>
        <w:t xml:space="preserve">          &lt;ul className='flex flex-col gap-4'&gt;</w:t>
        <w:br/>
        <w:t xml:space="preserve">            &lt;li className='flex flex-col gap-2'&gt;</w:t>
        <w:br/>
        <w:t xml:space="preserve">              &lt;span&gt;Address&lt;/span&gt;</w:t>
        <w:br/>
        <w:t xml:space="preserve">              &lt;strong&gt;{address}&lt;/strong&gt;</w:t>
        <w:br/>
        <w:t xml:space="preserve">            &lt;/li&gt;</w:t>
        <w:br/>
        <w:t xml:space="preserve">            &lt;li className='flex flex-col gap-2'&gt;</w:t>
        <w:br/>
        <w:t xml:space="preserve">              &lt;span&gt;Basename&lt;/span&gt;</w:t>
        <w:br/>
        <w:t xml:space="preserve">              &lt;strong&gt;{data.basename}&lt;/strong&gt;</w:t>
        <w:br/>
        <w:t xml:space="preserve">            &lt;/li&gt;</w:t>
        <w:br/>
        <w:t xml:space="preserve">            &lt;li className='flex flex-col gap-2'&gt;</w:t>
        <w:br/>
        <w:t xml:space="preserve">              &lt;span&gt;Avatar&lt;/span&gt;</w:t>
        <w:br/>
        <w:t xml:space="preserve">              &lt;strong&gt;</w:t>
        <w:br/>
        <w:t xml:space="preserve">                &lt;img</w:t>
        <w:br/>
        <w:t xml:space="preserve">                  src={data.avatar}</w:t>
        <w:br/>
        <w:t xml:space="preserve">                  alt={data.basename}</w:t>
        <w:br/>
        <w:t xml:space="preserve">                  width={100}</w:t>
        <w:br/>
        <w:t xml:space="preserve">                  height={100}</w:t>
        <w:br/>
        <w:t xml:space="preserve">                /&gt;</w:t>
        <w:br/>
        <w:t xml:space="preserve">              &lt;/strong&gt;</w:t>
        <w:br/>
        <w:t xml:space="preserve">            &lt;/li&gt;</w:t>
        <w:br/>
        <w:t xml:space="preserve">            &lt;li className='flex flex-col gap-2'&gt;</w:t>
        <w:br/>
        <w:t xml:space="preserve">              &lt;span&gt;Description&lt;/span&gt;</w:t>
        <w:br/>
        <w:t xml:space="preserve">              &lt;strong&gt;{data.description}&lt;/strong&gt;</w:t>
        <w:br/>
        <w:t xml:space="preserve">            &lt;/li&gt;</w:t>
        <w:br/>
        <w:t xml:space="preserve">            &lt;li className='flex flex-col gap-2'&gt;</w:t>
        <w:br/>
        <w:t xml:space="preserve">              &lt;span&gt;Twitter&lt;/span&gt;</w:t>
        <w:br/>
        <w:t xml:space="preserve">              &lt;strong&gt;{data.twitter}&lt;/strong&gt;</w:t>
        <w:br/>
        <w:t xml:space="preserve">            &lt;/li&gt;</w:t>
        <w:br/>
        <w:t xml:space="preserve">          &lt;/ul&gt;</w:t>
        <w:br/>
        <w:t xml:space="preserve">        &lt;/div&gt;</w:t>
        <w:br/>
        <w:t xml:space="preserve">        &lt;div&gt;</w:t>
        <w:br/>
        <w:t xml:space="preserve">          &lt;h1 className='text-xl mb-4'&gt;Client-side rendered:&lt;/h1&gt;</w:t>
        <w:br/>
        <w:t xml:space="preserve">          &lt;BasenameDetails address={address} /&gt;</w:t>
        <w:br/>
        <w:t xml:space="preserve">        &lt;/div&gt;</w:t>
        <w:br/>
        <w:t xml:space="preserve">      &lt;/main&gt;</w:t>
        <w:br/>
        <w:t xml:space="preserve">    &lt;/EthereumProviders&gt;</w:t>
        <w:br/>
        <w:t xml:space="preserve">  );</w:t>
        <w:br/>
        <w:t>}</w:t>
        <w:br/>
        <w:t>In this example, the Home component fetches Basename data and displays it in both server-side and client-side rendered sections. This allows your app to provide a seamless user experience, showing Basename details like the avatar, description, and associated Twitter handle.</w:t>
        <w:br/>
        <w:t>Conclusion</w:t>
        <w:br/>
        <w:t>Congratulations! You've successfully integrated Basenames into your project. By setting up the necessary ABI, configuring your wagmi project, and implementing custom functions to resolve and display Basenames, you've enhanced your app's user experience by making wallet addresses more user-friendly. Your users can now enjoy a personalized, recognizable onchain identity across the Base network. Keep exploring and building to unlock even more possibilities with Basenames!</w:t>
        <w:br/>
        <w:t>Tags:account abstraction</w:t>
        <w:br/>
        <w:t>ON THIS PAGE</w:t>
        <w:br/>
        <w:t>Steps</w:t>
        <w:br/>
        <w:t>Conclusion</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https://docs.base.org/docs/basenames-tutorial-with-onchainkit</w:t>
        <w:br/>
        <w:br/>
        <w:t>Ecosystem</w:t>
        <w:br/>
        <w:t>Bridge</w:t>
        <w:br/>
        <w:t>Builders</w:t>
        <w:br/>
        <w:t>About</w:t>
        <w:br/>
        <w:t>Socials</w:t>
        <w:br/>
        <w:t>Home</w:t>
        <w:br/>
        <w:t>Get Started</w:t>
        <w:br/>
        <w:t>Docs</w:t>
        <w:br/>
        <w:t>Learn</w:t>
        <w:br/>
        <w:t>Search</w:t>
        <w:br/>
        <w:t>K</w:t>
        <w:br/>
        <w:t>CONNECT</w:t>
        <w:br/>
        <w:t>Add Basenames to your wagmi/viem App using OnchainKit</w:t>
        <w:br/>
        <w:t>Basenames is now live! But what exactly is it? Basenames allows users to register human-readable names for their addresses and serves as a foundational building block for onchain identity. Think of it as your favorite social media handle, but even bigger. Your Basename is multichain by default and yours forever—no platform can take it away from you (just make sure to pay your fee).</w:t>
        <w:br/>
        <w:t>Integrating Basenames into your onchain app enhances the user experience by masking complex wallet addresses. Just as domains simplify IP addresses, Basenames do the same for wallet addresses.</w:t>
        <w:br/>
        <w:t>OnchainKit is a React component library designed to make building Onchain applications easier. In this tutorial, we'll use the &lt;Identity/&gt; component to resolve Basenames.</w:t>
        <w:br/>
        <w:t>This demo uses Coinbase Smart Wallet and Coinbase Wallet, but Basenames is supported across many other wallets.</w:t>
        <w:br/>
        <w:t>Objectives</w:t>
        <w:br/>
        <w:t>By the end of this tutorial, you should be able to:</w:t>
        <w:br/>
        <w:t>Understand how onchain identity works on the Base network</w:t>
        <w:br/>
        <w:t>Enable users to use their onchain identity in your app using OnchainKit</w:t>
        <w:br/>
        <w:t>If you're starting from scratch, you'll need to create a new wagmi project. If you already have an existing wagmi project, you can skip ahead to the section on installing OnchainKit.</w:t>
        <w:br/>
        <w:t>To create a new wagmi project using TypeScript and install the required dependencies, run the following command:</w:t>
        <w:br/>
        <w:t>bun create wagmi</w:t>
        <w:br/>
        <w:t>Next, you'll need to install OnchainKit. Run the following command:</w:t>
        <w:br/>
        <w:t>bun add @coinbase/onchainkit</w:t>
        <w:br/>
        <w:t>After adding OnchainKit, install all dependencies and start your development server with:</w:t>
        <w:br/>
        <w:t>bun install &amp;&amp; bun run dev</w:t>
        <w:br/>
        <w:t>This command will install the necessary dependencies and start a development server.</w:t>
        <w:br/>
        <w:t>To follow along with the tutorial effectively, open your web browser and your IDE side by side. This setup will allow you to code and see the changes in real time.</w:t>
        <w:br/>
        <w:t>Update Wagmi config</w:t>
        <w:br/>
        <w:t>In this section, we will configure your wagmi project to support the Base blockchain by importing the necessary modules.</w:t>
        <w:br/>
        <w:t>Start by importing the base and baseSepolia chains into your wagmi config. Navigate to src/wagmi.ts and update the file as follows:</w:t>
        <w:br/>
        <w:t>wagmi.ts</w:t>
        <w:br/>
        <w:t>import { http, cookieStorage, createConfig, createStorage } from 'wagmi';</w:t>
        <w:br/>
        <w:t>import { base, baseSepolia } from 'wagmi/chains';</w:t>
        <w:br/>
        <w:t>import { coinbaseWallet, injected } from 'wagmi/connectors';</w:t>
        <w:br/>
        <w:br/>
        <w:t>export function getConfig() {</w:t>
        <w:br/>
        <w:t xml:space="preserve">  return createConfig({</w:t>
        <w:br/>
        <w:t xml:space="preserve">    chains: [base, baseSepolia],</w:t>
        <w:br/>
        <w:t xml:space="preserve">    connectors: [</w:t>
        <w:br/>
        <w:t xml:space="preserve">      injected(),</w:t>
        <w:br/>
        <w:t xml:space="preserve">      coinbaseWallet({</w:t>
        <w:br/>
        <w:t xml:space="preserve">        appName: 'Create Wagmi',</w:t>
        <w:br/>
        <w:t xml:space="preserve">        preference: 'smartWalletOnly',</w:t>
        <w:br/>
        <w:t xml:space="preserve">      }),</w:t>
        <w:br/>
        <w:t xml:space="preserve">    ],</w:t>
        <w:br/>
        <w:t xml:space="preserve">    storage: createStorage({</w:t>
        <w:br/>
        <w:t xml:space="preserve">      storage: cookieStorage,</w:t>
        <w:br/>
        <w:t xml:space="preserve">    }),</w:t>
        <w:br/>
        <w:t xml:space="preserve">    ssr: true,</w:t>
        <w:br/>
        <w:t xml:space="preserve">    transports: {</w:t>
        <w:br/>
        <w:t xml:space="preserve">      [base.id]: http(),</w:t>
        <w:br/>
        <w:t xml:space="preserve">      [baseSepolia.id]: http(),</w:t>
        <w:br/>
        <w:t xml:space="preserve">    },</w:t>
        <w:br/>
        <w:t xml:space="preserve">  });</w:t>
        <w:br/>
        <w:t>}</w:t>
        <w:br/>
        <w:br/>
        <w:t>declare module 'wagmi' {</w:t>
        <w:br/>
        <w:t xml:space="preserve">  interface Register {</w:t>
        <w:br/>
        <w:t xml:space="preserve">    config: ReturnType&lt;typeof getConfig&gt;;</w:t>
        <w:br/>
        <w:t xml:space="preserve">  }</w:t>
        <w:br/>
        <w:t>}</w:t>
        <w:br/>
        <w:t>This configuration sets up the wagmi project to connect to the Base and BaseSepolia networks, utilizing Coinbase Wallet and other connectors.</w:t>
        <w:br/>
        <w:t>Now we’ll create a component to display the Basenames associated with an address.</w:t>
        <w:br/>
        <w:t>USE BASE AS YOUR CHAIN</w:t>
        <w:br/>
        <w:t>Ensure Chain is Set to Base Be sure to set the chain={base} parameter; otherwise, it will default to ENS (Ethereum Name Service).</w:t>
        <w:br/>
        <w:t>src/components/basename.tsx</w:t>
        <w:br/>
        <w:t>'use client';</w:t>
        <w:br/>
        <w:t>import React from 'react';</w:t>
        <w:br/>
        <w:t>('use client');</w:t>
        <w:br/>
        <w:t>import React from 'react';</w:t>
        <w:br/>
        <w:t>import { Avatar, Identity, Name, Address } from '@coinbase/onchainkit/identity';</w:t>
        <w:br/>
        <w:t>import { base } from 'viem/chains';</w:t>
        <w:br/>
        <w:br/>
        <w:t>interface DisplayBasenameProps {</w:t>
        <w:br/>
        <w:t xml:space="preserve">  address: `0x${string}` | undefined;</w:t>
        <w:br/>
        <w:t>}</w:t>
        <w:br/>
        <w:br/>
        <w:t>export function Basenames({ address }: DisplayBasenameProps) {</w:t>
        <w:br/>
        <w:t xml:space="preserve">  return (</w:t>
        <w:br/>
        <w:t xml:space="preserve">    &lt;Identity</w:t>
        <w:br/>
        <w:t xml:space="preserve">      address={address}</w:t>
        <w:br/>
        <w:t xml:space="preserve">      chain={base}</w:t>
        <w:br/>
        <w:t xml:space="preserve">      schemaId="0xf8b05c79f090979bf4a80270aba232dff11a10d9ca55c4f88de95317970f0de9"</w:t>
        <w:br/>
        <w:t xml:space="preserve">    &gt;</w:t>
        <w:br/>
        <w:t xml:space="preserve">      &lt;Avatar address={address} chain={base} /&gt;</w:t>
        <w:br/>
        <w:t xml:space="preserve">      &lt;Name address={address} chain={base} /&gt;</w:t>
        <w:br/>
        <w:t xml:space="preserve">      &lt;Address /&gt;</w:t>
        <w:br/>
        <w:t xml:space="preserve">    &lt;/Identity&gt;</w:t>
        <w:br/>
        <w:t xml:space="preserve">  );</w:t>
        <w:br/>
        <w:t>}</w:t>
        <w:br/>
        <w:t>This component uses OnchainKit to fetch and display the Basename, Avatar, and Address associated with the provided address.</w:t>
        <w:br/>
        <w:t>STYLE THE AVATAR</w:t>
        <w:br/>
        <w:t>Remember to style the Avatar component to fit your application's design.</w:t>
        <w:br/>
        <w:t>Next, we’ll integrate the newly created Basenames component into your application. For instance, if you have a Header component with a Login button that allows users to connect their wallet, you can display the user's Basename instead of their wallet address after they connect.</w:t>
        <w:br/>
        <w:t>Here’s an example of how to modify your header component to include the Basenames component:</w:t>
        <w:br/>
        <w:t>src/app/page.tsx</w:t>
        <w:br/>
        <w:t>'use client';</w:t>
        <w:br/>
        <w:t>import Footer from 'src/components/Footer';</w:t>
        <w:br/>
        <w:t>import { ONCHAINKIT_LINK } from 'src/links';</w:t>
        <w:br/>
        <w:t>import { useAccount } from 'wagmi';</w:t>
        <w:br/>
        <w:t>import LoginButton from '../components/LoginButton';</w:t>
        <w:br/>
        <w:t>import { Basenames } from '../components/basename';</w:t>
        <w:br/>
        <w:br/>
        <w:t>export default async function Page() {</w:t>
        <w:br/>
        <w:t xml:space="preserve">  const { address } = useAccount();</w:t>
        <w:br/>
        <w:t xml:space="preserve">  const account = useAccount();</w:t>
        <w:br/>
        <w:br/>
        <w:t xml:space="preserve">  return (</w:t>
        <w:br/>
        <w:t xml:space="preserve">    &lt;div className="flex h-full w-96 max-w-full flex-col px-1 md:w-[1008px]"&gt;</w:t>
        <w:br/>
        <w:t xml:space="preserve">      &lt;section className="mb-6 mt-6 flex w-full flex-col md:flex-row"&gt;</w:t>
        <w:br/>
        <w:t xml:space="preserve">        &lt;div className="flex w-full flex-row items-center justify-between gap-2 md:gap-0"&gt;</w:t>
        <w:br/>
        <w:t xml:space="preserve">          &lt;a href={SUPERCOOL_APP_LINK} title="Supercool App" target="_blank" rel="noreferrer"&gt;</w:t>
        <w:br/>
        <w:t xml:space="preserve">            &lt;h1 className="text-xl font-normal not-italic tracking-[-1.2px] text-indigo-600"&gt;</w:t>
        <w:br/>
        <w:t xml:space="preserve">              Supercool App</w:t>
        <w:br/>
        <w:t xml:space="preserve">            &lt;/h1&gt;</w:t>
        <w:br/>
        <w:t xml:space="preserve">          &lt;/a&gt;</w:t>
        <w:br/>
        <w:t xml:space="preserve">          &lt;div className="flex items-center gap-3"&gt;</w:t>
        <w:br/>
        <w:t xml:space="preserve">            {!address &amp;&amp; &lt;LoginButton /&gt;} {/*Connect wallet button*/}</w:t>
        <w:br/>
        <w:t xml:space="preserve">            {account.status === 'connected' &amp;&amp; (</w:t>
        <w:br/>
        <w:t xml:space="preserve">              &lt;div&gt;</w:t>
        <w:br/>
        <w:t xml:space="preserve">                &lt;Basenames address={account.addresses?.[0]} /&gt;</w:t>
        <w:br/>
        <w:t xml:space="preserve">              &lt;/div&gt;</w:t>
        <w:br/>
        <w:t xml:space="preserve">            )}</w:t>
        <w:br/>
        <w:t xml:space="preserve">            {/* &lt;h1&gt;{result}&lt;/h1&gt; */}</w:t>
        <w:br/>
        <w:t xml:space="preserve">          &lt;/div&gt;</w:t>
        <w:br/>
        <w:t xml:space="preserve">        &lt;/div&gt;</w:t>
        <w:br/>
        <w:t xml:space="preserve">      &lt;/section&gt;</w:t>
        <w:br/>
        <w:t xml:space="preserve">      &lt;section className="templateSection flex w-full flex-col items-center justify-center gap-4 rounded-xl bg-gray-100 px-2 py-4 md:grow"&gt;&lt;/section&gt;</w:t>
        <w:br/>
        <w:t xml:space="preserve">      &lt;Footer /&gt;</w:t>
        <w:br/>
        <w:t xml:space="preserve">    &lt;/div&gt;</w:t>
        <w:br/>
        <w:t xml:space="preserve">  );</w:t>
        <w:br/>
        <w:t>}</w:t>
        <w:br/>
        <w:t>In this example, once the user connects their wallet, the Basenames component is conditionally rendered to display their Basename instead of the raw wallet address.</w:t>
        <w:br/>
        <w:t>Conclusion</w:t>
        <w:br/>
        <w:t>That’s it! You’ve successfully integrated Basenames into your wagmi/viem app using OnchainKit. Test your application by connecting a wallet and observing how the Basename is displayed instead of the wallet address.</w:t>
        <w:br/>
        <w:t>Tags:account abstraction</w:t>
        <w:br/>
        <w:t>ON THIS PAGE</w:t>
        <w:br/>
        <w:t>Conclusion</w:t>
        <w:br/>
        <w:t>Update Wagmi config</w:t>
        <w:br/>
        <w:t>Conclusion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https://docs.base.org/docs/contracts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Contracts</w:t>
        <w:br/>
        <w:t>This page lists contract addresses for onchain apps that we have deployed.</w:t>
        <w:br/>
        <w:t>Base Mainnet</w:t>
        <w:br/>
        <w:t>Multicall3</w:t>
        <w:br/>
        <w:t>Contract Address</w:t>
        <w:br/>
        <w:t>Multicall3 0xcA11bde05977b3631167028862bE2a173976CA11</w:t>
        <w:br/>
        <w:t>Uniswap v3</w:t>
        <w:br/>
        <w:t>Contract Address</w:t>
        <w:br/>
        <w:t>Permit2 0x000000000022D473030F116dDEE9F6B43aC78BA3</w:t>
        <w:br/>
        <w:t>universal router 0x198EF79F1F515F02dFE9e3115eD9fC07183f02fC</w:t>
        <w:br/>
        <w:t>v3CoreFactory 0x33128a8fC17869897dcE68Ed026d694621f6FDfD</w:t>
        <w:br/>
        <w:t>multicall 0x091e99cb1C49331a94dD62755D168E941AbD0693</w:t>
        <w:br/>
        <w:t>proxyAdmin 0x3334d83e224aF5ef9C2E7DDA7c7C98Efd9621fA9</w:t>
        <w:br/>
        <w:t>tickLens 0x0CdeE061c75D43c82520eD998C23ac2991c9ac6d</w:t>
        <w:br/>
        <w:t>nftDescriptor 0xF9d1077fd35670d4ACbD27af82652a8d84577d9F</w:t>
        <w:br/>
        <w:t>nonfungibleTokenPositionDescriptor 0x4f225937EDc33EFD6109c4ceF7b560B2D6401009</w:t>
        <w:br/>
        <w:t>descriptorProxy 0x4615C383F85D0a2BbED973d83ccecf5CB7121463</w:t>
        <w:br/>
        <w:t>nonfungibleTokenPositionManager 0x03a520b32C04BF3bEEf7BEb72E919cf822Ed34f1</w:t>
        <w:br/>
        <w:t>v3Migrator 0x23cF10b1ee3AdfCA73B0eF17C07F7577e7ACd2d7</w:t>
        <w:br/>
        <w:t>v3Staker 0x42bE4D6527829FeFA1493e1fb9F3676d2425C3C1</w:t>
        <w:br/>
        <w:t>quoterV2 0x3d4e44Eb1374240CE5F1B871ab261CD16335B76a</w:t>
        <w:br/>
        <w:t>swapRouter 0x2626664c2603336E57B271c5C0b26F421741e481</w:t>
        <w:br/>
        <w:t>Uniswap v2</w:t>
        <w:br/>
        <w:t>Contract Address</w:t>
        <w:br/>
        <w:t>Factory 0x8909Dc15e40173Ff4699343b6eB8132c65e18eC6</w:t>
        <w:br/>
        <w:t>Router 0x4752ba5dbc23f44d87826276bf6fd6b1c372ad24</w:t>
        <w:br/>
        <w:t>Base Testnet (Sepolia)</w:t>
        <w:br/>
        <w:t>Multicall3</w:t>
        <w:br/>
        <w:t>Contract Address</w:t>
        <w:br/>
        <w:t>Multicall3 0xcA11bde05977b3631167028862bE2a173976CA11</w:t>
        <w:br/>
        <w:t>Uniswap v3</w:t>
        <w:br/>
        <w:t>Contract Address</w:t>
        <w:br/>
        <w:t>Permit2 0x000000000022d473030f116ddee9f6b43ac78ba3</w:t>
        <w:br/>
        <w:t>universal router 0x050E797f3625EC8785265e1d9BDd4799b97528A1</w:t>
        <w:br/>
        <w:t>v3CoreFactory 0x4752ba5DBc23f44D87826276BF6Fd6b1C372aD24</w:t>
        <w:br/>
        <w:t>multicall 0xd867e273eAbD6c853fCd0Ca0bFB6a3aE6491d2C1</w:t>
        <w:br/>
        <w:t>proxyAdmin 0xD7303474Baca835743B54D73799688990f24a79D</w:t>
        <w:br/>
        <w:t>tickLens 0xedf6066a2b290C185783862C7F4776A2C8077AD1</w:t>
        <w:br/>
        <w:t>nftDescriptor 0x4e0caFF1Df1cCd7CF782FDdeD77f020699B57f1a</w:t>
        <w:br/>
        <w:t>nonfungibleTokenPositionDescriptor 0xd7c6e867591608D32Fe476d0DbDc95d0cf584c8F</w:t>
        <w:br/>
        <w:t>nonfungibleTokenPositionManager 0x27F971cb582BF9E50F397e4d29a5C7A34f11faA2</w:t>
        <w:br/>
        <w:t>v3Migrator 0xCbf8b7f80800bd4888Fbc7bf1713B80FE4E23E10</w:t>
        <w:br/>
        <w:t>v3Staker 0x62725F55f50bdE240aCa3e740D47298CAc8d57D5</w:t>
        <w:br/>
        <w:t>quoterV2 0xC5290058841028F1614F3A6F0F5816cAd0df5E27</w:t>
        <w:br/>
        <w:t>swapRouter 0x94cC0AaC535CCDB3C01d6787D6413C739ae12bc4</w:t>
        <w:br/>
        <w:t>Testnet interfaces</w:t>
        <w:br/>
        <w:t>INFO</w:t>
        <w:br/>
        <w:t>Two community projects, BaseX and DapDap, provide testnet interfaces for Uniswap contracts if you prefer to interact in the browser instead of with the contracts directly.</w:t>
        <w:br/>
        <w:t>Uniswap v2</w:t>
        <w:br/>
        <w:t>Contract Address</w:t>
        <w:br/>
        <w:t>Factory 0x7Ae58f10f7849cA6F5fB71b7f45CB416c9204b1e</w:t>
        <w:br/>
        <w:t>Router 0x1689E7B1F10000AE47eBfE339a4f69dECd19F602</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https://docs.base.org/docs/cookie-policy</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Base Cookie Policy</w:t>
        <w:br/>
        <w:t>Last updated: January 17, 2024</w:t>
        <w:br/>
        <w:t>This Cookie Policy explains how Base (referred to here as "we", "us" and "our") uses cookies and similar technologies when you visit base.org (the "Site") and/or when you explore and use Base through the Base protocol or any other applications, tools, and features we operate (collectively referred to as the "Services"). It explains what these technologies are and why we use them, as well as your rights to control our use of them.</w:t>
        <w:br/>
        <w:t>In some cases, we may use cookies and similar technologies to collect personal information, or information that becomes personal information if we combine it with other information. In such cases, the Base Privacy Policy will apply in addition to this Cookie Policy.</w:t>
        <w:br/>
        <w:t>1. What Are Cookies?</w:t>
        <w:br/>
        <w:t>Browser cookies are text files with small pieces of data downloaded onto your computer or mobile device. Browser cookies and other similar technologies enable websites and apps to store information or facilitate access to information stored on your device to enable certain features and distinguish you from other visitors. These technologies are used by most website and app providers to let users navigate between pages efficiently, ensure security of the webpage or application, understand how their websites are used, remember user preferences and generally improve the user experience. More information on cookies and their use can be found at aboutcookies.org or allaboutcookies.org. Cookies set by the website operator are called "first party cookies" and Cookies set by parties other than the website operator are called "third party cookies". You should check the third-party's website for more information on how they use cookies.</w:t>
        <w:br/>
        <w:t>2. What Do We Use Cookies For?</w:t>
        <w:br/>
        <w:t>When you access our Site and Services, we, or companies we work with, may place cookies (collectively called "cookies" in this Cookie Policy) and similar technologies (such as web beacons, software development kits ("SDKs"), APIs, tags and local storage) on your computer or other device for the following purposes:</w:t>
        <w:br/>
        <w:t>Strictly Necessary purposes</w:t>
        <w:br/>
        <w:t>Strictly Necessary cookies are essential for our Services to function and therefore cannot be switched off. They are usually only set in response to actions made by you which amount to a request for services, such as setting your privacy preferences, logging in, or filling in forms. These also include cookies we may rely on for security purposes, such as to prevent unauthorised access attempts. You can set your browser to block or alert you about these cookies at any time, but some features of our Services may not work.</w:t>
        <w:br/>
        <w:t>Performance purposes</w:t>
        <w:br/>
        <w:t>We use these cookies to count visits and traffic sources so we can measure and improve the performance of our Services. These cookies help us to know which pages are the most and least popular and see how visitors move around the Site, and to resolve any errors that occur on the Services quickly to provide you with a better experience. For example, our first party base_device_id cookie is used to provide analytics on how our Site and Services perform. This cookie lasts for 3 months.</w:t>
        <w:br/>
        <w:t>3. How to Manage Cookies, Similar Technologies and Targeted Online Mobile Advertising</w:t>
        <w:br/>
        <w:t>You have the right to decide whether to accept or reject cookies (except strictly necessary cookies). You can enable or disable categories of cookies by visiting our Cookie Preference Manager. This includes both first party and third party cookies. You can use the browser with which you are viewing this website to enable, disable or delete cookies. To do this, follow the instructions provided by your browser (usually located within the "Help", "Tools" or "Edit" settings). However, please note, if you set your browser to disable cookies, you may not be able to access secure areas of our Services. Also, if you disable cookies, other parts of our Services may not function properly.</w:t>
        <w:br/>
        <w:t>There are also additional tools available to manage third party cookies. You can visit the DAA's opt-out portal available at optout.aboutads.info, the DAA of Canada's opt-out portal available at youradchoices.ca/en/tools, or visit the NAI's opt-out portal available at optout.networkadvertising.org. Residents of the European Union may opt-out of online behavioural advertising served by the European Interactive Digital Advertising Alliance's participating member organizations by visiting youronlinechoices.eu or through your mobile device settings, where available and the DAA's AppChoices mobile application opt-out offering here: youradchoices.com/appchoices.</w:t>
        <w:br/>
        <w:t>If you have any questions about our use of cookies or other technologies, please submit your request to privacy@base.org.</w:t>
        <w:br/>
        <w:t>4. Will This Cookie Policy Be Updated?</w:t>
        <w:br/>
        <w:t>We may update this Cookie Policy from time to time to reflect, for example, changes to the cookies we use or for other operational, legal or regulatory reasons. You can also revisit this page if you wish to keep yourself informed.</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https://docs.base.org/docs/differences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Differences between Ethereum and Base</w:t>
        <w:br/>
        <w:t>Base is built on the Bedrock release of the OP Stack, which is designed from the ground up to be as close to Ethereum as possible. Because of this, there are very few differences when it comes to building on Base and Ethereum.</w:t>
        <w:br/>
        <w:t>However, there are still some minor discrepancies between the behavior of Base and Ethereum that you should be aware of when building apps on top of Base.</w:t>
        <w:br/>
        <w:t>These minor differences include:</w:t>
        <w:br/>
        <w:t>Opcodes</w:t>
        <w:br/>
        <w:t>Blocks</w:t>
        <w:br/>
        <w:t>Network specifications</w:t>
        <w:br/>
        <w:t>Transaction costs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https://docs.base.org/docs/fees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Fees</w:t>
        <w:br/>
        <w:t>How do network fees on Base work?</w:t>
        <w:br/>
        <w:t>Every Base transaction consists of two costs: an L2 (execution) fee and an L1 (security) fee. The L2 fee is the cost to execute your transaction on the L2, and the L1 fee is the estimated cost to publish the transaction on the L1. Typically the L1 security fee is higher than the L2 execution fee.</w:t>
        <w:br/>
        <w:t>The L1 fee will vary depending on the amount of transactions on the L1. If the timing of your transaction is flexible, you can save costs by submitting transactions during periods of lower gas on the L1 (for example, over the weekend)</w:t>
        <w:br/>
        <w:t>Similarly, the L2 fee can increase and decrease depending on how many transactions are being submitted to the L2. This adjustment mechanism has the same implementation as the L1; you can read more about it here.</w:t>
        <w:br/>
        <w:t>For additional details about fee calculation on Base, please refer to the op-stack developer documentation.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https://docs.base.org/docs/network-information</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Network Information</w:t>
        <w:br/>
        <w:t>Base Mainnet</w:t>
        <w:br/>
        <w:t>Name Value</w:t>
        <w:br/>
        <w:t>Network Name Base Mainnet</w:t>
        <w:br/>
        <w:t>Description The public mainnet for Base.</w:t>
        <w:br/>
        <w:t>RPC Endpoint https://mainnet.base.org</w:t>
        <w:br/>
        <w:t>Rate limited and not for production systems.</w:t>
        <w:br/>
        <w:t>Chain ID 8453</w:t>
        <w:br/>
        <w:t>Currency Symbol ETH</w:t>
        <w:br/>
        <w:t>Block Explorer https://base.blockscout.com/</w:t>
        <w:br/>
        <w:t>Base Testnet (Sepolia)</w:t>
        <w:br/>
        <w:t>Name Value</w:t>
        <w:br/>
        <w:t>Network Name Base Sepolia</w:t>
        <w:br/>
        <w:t>Description A public testnet for Base.</w:t>
        <w:br/>
        <w:t>RPC Endpoint https://sepolia.base.org</w:t>
        <w:br/>
        <w:t>Rate limited and not for production systems.</w:t>
        <w:br/>
        <w:t>Chain ID 84532</w:t>
        <w:br/>
        <w:t>Currency Symbol ETH</w:t>
        <w:br/>
        <w:t>Block Explorer https://sepolia-explorer.base.org</w:t>
        <w:br/>
        <w:t>INFO</w:t>
        <w:br/>
        <w:t>L1 &amp; L2 protocol and network-related smart contract deployments can be found on the Base Contracts page.</w:t>
        <w:br/>
        <w:t>INFO</w:t>
        <w:br/>
        <w:t>For production systems, we recommend using a node from one of our node partners, or running your own Base node.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https://docs.base.org/docs/preparing-for-fault-proofs-on-base-sepolia</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Preparing for fault proofs on Base Sepolia (Testnet)</w:t>
        <w:br/>
        <w:t>Fault proofs are a critical implementation in an L2’s path towards decentralization. They enable a more decentralized approach to validating L2 state and pave the way towards more community participation.</w:t>
        <w:br/>
        <w:t>They improve decentralization with two important capabilities:</w:t>
        <w:br/>
        <w:t>Permissionless output proposals: In an L2 without fault proofs, only the centralized proposer can create and submit output roots about the state of the L2. Now with fault proofs, anyone can make claims about Base's current state instead of relying on a central party.</w:t>
        <w:br/>
        <w:t>Permissionless challenges to output proposals: If someone makes a faulty or fraudulent claim, anyone can challenge it.</w:t>
        <w:br/>
        <w:t>These changes allow anyone to withdraw funds from Base to L1 without having to rely on centralized actors.</w:t>
        <w:br/>
        <w:t>Preparing for fault proofs</w:t>
        <w:br/>
        <w:t>Fault proofs are expected to go live for Base Sepolia (Testnet) in mid-July.</w:t>
        <w:br/>
        <w:t>What’s changing for testnet withdrawals:</w:t>
        <w:br/>
        <w:t>Withdrawals will involve proving and finalizing based on the fault proof system.</w:t>
        <w:br/>
        <w:t>Withdrawals will no longer be instantaneous: they will take at least seven days to finalize, but can take longer depending on the outcome of the corresponding dispute game used.</w:t>
        <w:br/>
        <w:t>In addition, the 'DisputeGameFactory' will replace the 'L2OutputOracle' as the new contract for proposing output root statements. This change is part of the broader shift towards the fault proofing system, which is expected to enhance the security and reliability of the platform.</w:t>
        <w:br/>
        <w:t>If you are in the process of withdrawing your testnet funds from L2 to L1:</w:t>
        <w:br/>
        <w:t>Withdrawals before the upgrade in mid-July will be processed instantaneously.</w:t>
        <w:br/>
        <w:t>Withdrawals during or after the fault proofs upgrade for Base Sepolia will take at least seven days to complete.</w:t>
        <w:br/>
        <w:t>If your withdrawal of testnet funds from Base Sepolia to Ethereum Sepolia coincides with the upgrade proceeding in mid-July, you will be required to resubmit your withdrawal.</w:t>
        <w:br/>
        <w:t>If your team is operating a bridge on Base Sepolia:</w:t>
        <w:br/>
        <w:t>Please provide your users with a notice on your UI to inform them that fault proofs will be enabled for Base Sepolia in mid-July.</w:t>
        <w:br/>
        <w:t>Please ensure it’s clear to your users that testnet withdrawals will now take at least seven days.</w:t>
        <w:br/>
        <w:t>Assess and update your bridging logic, and make sure the new L1 contracts are being used.</w:t>
        <w:br/>
        <w:t>Fault proof contract upgrades will be completed atomically, meaning all affected L1 contracts will be upgraded in a single transaction. No action will be required from node operators.</w:t>
        <w:br/>
        <w:t>Please note, bridge.base.org now redirects to Superbridge and other bridges (collectively, "Superchain bridges"). Superchain bridges are available to initiate and complete deposits and withdrawals to and from Base. Please refer to our docs for more information on bridging.</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https://docs.base.org/docs/privacy-policy</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Base Global Privacy Policy</w:t>
        <w:br/>
        <w:t>Last updated: July 12, 2023</w:t>
        <w:br/>
        <w:t>At Base (referred to here as “we”, “us” or “our”), we respect and protect the privacy of those users and developers (“you” and “your” or “Users” and “Developers”, as relevant) who explore and use Base (“Base”) through the Base protocol or any other applications, tools, and features we operate  (collectively, the “Services”).</w:t>
        <w:br/>
        <w:t>This Privacy Policy describes how we collect, use, and disclose personal information when you use our Services, which include the services offered on our website https://base.org ( “Site”). This Privacy Policy does not apply to any processing which Base carries out as a processor on behalf of those Users and Developers who explore and use Base. Please note that we do not control websites, applications, or services operated by third parties, and we are not responsible for their actions. We encourage you to review the privacy policies of the other websites, decentralised applications, and services you use to access or interact with our Services.</w:t>
        <w:br/>
        <w:t xml:space="preserve">1. WHAT INFORMATION WE COLLECT </w:t>
        <w:br/>
        <w:t>We collect the following personal information when providing the Services:</w:t>
        <w:br/>
        <w:t>Information you provide</w:t>
        <w:br/>
        <w:t>Your public wallet address (“Wallet Address”)</w:t>
        <w:br/>
        <w:t>Publicly available blockchain data (“Blockchain Data”)</w:t>
        <w:br/>
        <w:t>Where you agree to engage in our surveys or sign up to receive marketing communications about Base products and offerings, we will ask for the following “Basic User Information”</w:t>
        <w:br/>
        <w:t>Name</w:t>
        <w:br/>
        <w:t>Email</w:t>
        <w:br/>
        <w:t>Social media handles</w:t>
        <w:br/>
        <w:t>Business name</w:t>
        <w:br/>
        <w:t>Information Collected Automatically</w:t>
        <w:br/>
        <w:t>App, Browser and Device Information:</w:t>
        <w:br/>
        <w:t>Information about the device, operating system, and browser you’re using~~ ~~</w:t>
        <w:br/>
        <w:t>Other device characteristics or identifiers (e.g. plugins, the network you connect to)</w:t>
        <w:br/>
        <w:t>IP address/derived location information</w:t>
        <w:br/>
        <w:t>Information we obtain from Affiliates and third parties</w:t>
        <w:br/>
        <w:t>Information from Coinbase Companies (“Affiliates”):  We may obtain information about you, such as Basic User Information from our Affiliates (for instance, if you use Base with your Coinbase-hosted wallet) as part of facilitating, supporting, or providing our Services.</w:t>
        <w:br/>
        <w:t>Blockchain Data: We may analyze public blockchain data, including timestamps of transactions or events, transaction IDs, digital signatures, transaction amounts and wallet addresses</w:t>
        <w:br/>
        <w:t>Information from Analytics Providers: We receive information about your website usage and interactions from third party analytics providers. This includes browser fingerprint, device information,and IP address.</w:t>
        <w:br/>
        <w:t>Error Tracking Data: We utilize information from third party service providers to provide automated error monitoring, reporting, alerting and diagnostic capture for Service and Site errors to allow User or Developers to build more effectively on the Base platform.</w:t>
        <w:br/>
        <w:t xml:space="preserve">2. HOW WE USE YOUR INFORMATION </w:t>
        <w:br/>
        <w:t>We may use your personal information for the following purposes or as otherwise described at the time of collection. If you reside outside the United Kingdom or European Economic Area (“EEA”), the legal bases on which we rely in your country may differ from those listed below.</w:t>
        <w:br/>
        <w:t>Purpose Information Used Our Legal Basis</w:t>
        <w:br/>
        <w:t>To provide you with the Base Services We use certain information that is necessary to conclude and perform our Terms of Service or other relevant contract(s) with you.  Wallet AddressBlockchain Data Contractual Necessity</w:t>
        <w:br/>
        <w:t>To promote the safety, security and integrity of our Services  Basic User InformationInformation from Analytics Providers Contractual Necessity</w:t>
        <w:br/>
        <w:t>To allow Users or Developers to build more effectively on the Base platform Error Tracking Data Legitimate Interests</w:t>
        <w:br/>
        <w:t xml:space="preserve">To send you Base Forms for marketing and product development Basic User Information Legitimate Interests </w:t>
        <w:br/>
        <w:t xml:space="preserve">3. HOW AND WHY WE SHARE YOUR INFORMATION </w:t>
        <w:br/>
        <w:t>We share certain information about you  with service providers, partners and other third parties in order to help us provide our Services. Here’s how:</w:t>
        <w:br/>
        <w:t>Affiliates. Basic User Information that we process and collect may be transferred between Affiliates, Services, and employees affiliated with us as a normal part of conducting business and offering our Services to you.</w:t>
        <w:br/>
        <w:t>Linked Third Party Websites or Services. When you use third-party services (like when you connect your self-custodial wallet to decentralized applications on the Base network) or websites that are linked through our Services, the providers of those services or products may receive information about you (like your wallet address) from Base, you, or others. Please note that when you use third-party services or connect to third-party websites which are not governed by this Privacy Policy, their own terms and privacy policies will govern your use of those services and products.</w:t>
        <w:br/>
        <w:t>Professional advisors, industry partners, authorities and regulators. We share your information described in Section 1. What Information We Collect with our advisors, regulators, tax authorities, law enforcement, government agencies, and industry partners when needed to:</w:t>
        <w:br/>
        <w:t>respond pursuant to applicable law or regulations, court orders, legal process or government requests;</w:t>
        <w:br/>
        <w:t>detect, investigate, prevent, or address fraud and other illegal activity or security and technical issues; and</w:t>
        <w:br/>
        <w:t>protect the rights, property, and safety of our Users, Developers, Affiliates, or others, including to prevent death or imminent bodily harm.</w:t>
        <w:br/>
        <w:t>Vendors and Third-Party Service Providers. When we share information with third-party service providers to help us provide our Services, we require them to use your information on our behalf in accordance with our instructions and terms and only process as necessary for the purpose of the contract.</w:t>
        <w:br/>
        <w:t>4. HOW LONG WE RETAIN YOUR PERSONAL INFORMATION</w:t>
        <w:br/>
        <w:t>We retain your information as needed to provide our Services, comply with legal obligations or protect our or others’ interests. While retention requirements vary by country, we maintain internal retention policies on the basis of how information needs to be used. This includes considerations such as when the information was collected or created, whether it is necessary in order to continue offering you our Services or to protect the safety, security and integrity of our Services, and whether we are required to hold the information to comply with our legal obligations.</w:t>
        <w:br/>
        <w:t>5.  CHILDREN’S PERSONAL INFORMATION</w:t>
        <w:br/>
        <w:t>The Services are not directed to persons under the age of 18, and we do not knowingly request or collect any information about persons under the age of 18. If you are under the age of 18, please do not provide any personal information through the Site or Services. If a User submitting personal information is suspected of being younger than 18 years of age, we will take steps to delete the individual’s information as soon as possible.</w:t>
        <w:br/>
        <w:t>6. INTERNATIONAL TRANSFERS</w:t>
        <w:br/>
        <w:t>To facilitate our global operations, we and our  third-party partners and service providers may transfer and store throughout the world, including in the United States.</w:t>
        <w:br/>
        <w:t>If you reside in the EEA, Switzerland, or the United Kingdom, we rely upon a variety of legal mechanisms to facilitate these transfers of your personal information (collectively, “European Personal Data”). ****</w:t>
        <w:br/>
        <w:t>We rely primarily on the European Commission’s Standard Contractual Clauses to facilitate the international and onward transfer of European Personal Data to third countries, including from our EU operating entities to Coinbase, Inc. in the United States, who provides the primary infrastructure for the Services.</w:t>
        <w:br/>
        <w:t>We also rely on adequacy decisions from the European Commission where available and exemptions provided for under data protection law (e.g. Article 49 GDPR).</w:t>
        <w:br/>
        <w:t>7. HOW TO CONTACT US WITH QUESTIONS</w:t>
        <w:br/>
        <w:t>If you have questions or concerns regarding this Privacy Policy, or if you have a complaint, please contact us at privacy@base.org.</w:t>
        <w:br/>
        <w:t>8. CHANGES TO THIS PRIVACY POLICY</w:t>
        <w:br/>
        <w:t>We’re constantly trying to improve our Services, so we may need to change this Privacy Policy from time to time as well. We post any changes we make to our Privacy Policy on this page and, where appropriate, we will provide you with reasonable notice of any material changes before they take effect or as otherwise required by law. The date the Privacy Policy was last updated is identified at the top of this page.</w:t>
        <w:br/>
        <w:t>9. OUR RELATIONSHIP WITH YOU</w:t>
        <w:br/>
        <w:t>Coinbase Technologies, Inc., 251 Little Falls Drive, City of Wilmington, County of New Castle, Delaware 19808, acts as controller of your personal data.</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https://docs.base.org/docs/quickstart</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Quick Start: Deploy on Base</w:t>
        <w:br/>
        <w:t>Welcome to the Base deployment quickstart guide! This comprehensive walkthrough will help you set up your environment and deploy smart contracts on Base. Whether you're a seasoned developer or just starting out, this guide has got you covered.</w:t>
        <w:br/>
        <w:t>What You'll Achieve</w:t>
        <w:br/>
        <w:t>By the end of this quickstart, you'll be able to:</w:t>
        <w:br/>
        <w:t>Set up your development environment to deploy on Base</w:t>
        <w:br/>
        <w:t>Deploy your smart contracts to Base</w:t>
        <w:br/>
        <w:t>Connect your frontend to your smart contracts</w:t>
        <w:br/>
        <w:t>WHY BASE?</w:t>
        <w:br/>
        <w:t>Base is a fast, low-cost, builder-friendly Ethereum L2 built to bring the next billion users onchain. By following this guide, you'll join a vibrant ecosystem of developers, creators, and innovators who are building a global onchain economy.</w:t>
        <w:br/>
        <w:t>Set Up Your Development Environment</w:t>
        <w:br/>
        <w:t>Create a new project directory</w:t>
        <w:br/>
        <w:t>mkdir my-base-project &amp;&amp; cd my-base-project</w:t>
        <w:br/>
        <w:t>Install Foundry, a powerful framework for smart contract development</w:t>
        <w:br/>
        <w:t>curl -L https://foundry.paradigm.xyz | bash</w:t>
        <w:br/>
        <w:t>foundryup</w:t>
        <w:br/>
        <w:t>This installs Foundry and updates it to the latest version.</w:t>
        <w:br/>
        <w:t>Initialize a new Solidity project</w:t>
        <w:br/>
        <w:t>forge init</w:t>
        <w:br/>
        <w:t>Your Foundry project is now ready. You'll find an example contract in the src directory, which you can replace with your own contracts. For the purposes of this guide, we'll use the Counter contract provided in /src/Counter.sol</w:t>
        <w:br/>
        <w:t>TIP</w:t>
        <w:br/>
        <w:t>Foundry provides a suite of tools for Ethereum application development, including Forge (for testing), Cast (for interacting with the chain), and Anvil (for setting up a local node). You can learn more about Foundry here.</w:t>
        <w:br/>
        <w:t>Configure Foundry with Base</w:t>
        <w:br/>
        <w:t>To deploy your smart contracts to Base, you need two key components:</w:t>
        <w:br/>
        <w:t>A node connection to interact with the Base network</w:t>
        <w:br/>
        <w:t>A funded private key to deploy the contract</w:t>
        <w:br/>
        <w:t>Lets set up both of these:</w:t>
        <w:br/>
        <w:t>1. Set up your node connection</w:t>
        <w:br/>
        <w:t>Create a .env file in your project's root directory</w:t>
        <w:br/>
        <w:t>Add the Base network RPC URL to your .env file</w:t>
        <w:br/>
        <w:t>BASE_RPC_URL="https://mainnet.base.org"</w:t>
        <w:br/>
        <w:t>BASE_SEPOLIA_RPC_URL="https://sepolia.base.org"</w:t>
        <w:br/>
        <w:t>Load your environment variables</w:t>
        <w:br/>
        <w:t>source .env</w:t>
        <w:br/>
        <w:t>TIP</w:t>
        <w:br/>
        <w:t>Base Sepolia is the test network for Base, which we will use for the rest of this guide. You can obtain free Base Sepolia ETH from one of the faucets listed here.</w:t>
        <w:br/>
        <w:t>2. Secure your private key</w:t>
        <w:br/>
        <w:t>Store your private key in Foundry's secure keystore</w:t>
        <w:br/>
        <w:t>cast wallet import deployer --interactive</w:t>
        <w:br/>
        <w:t>When prompted enter your private key and a password.</w:t>
        <w:br/>
        <w:t>Your private key is stored in ~/.foundry/keystores which is not tracked by git.</w:t>
        <w:br/>
        <w:t>DANGER</w:t>
        <w:br/>
        <w:t>Never share or commit your private key. Always keep it secure and handle with care.</w:t>
        <w:br/>
        <w:t>Deploy Your Contracts</w:t>
        <w:br/>
        <w:t>Now that your environment is set up, let's deploy your contracts to Base Sepolia.</w:t>
        <w:br/>
        <w:t>Use the following command to compile and deploy your contract</w:t>
        <w:br/>
        <w:t>forge create ./src/Counter.sol:Counter --rpc-url $BASE_SEPOLIA_RPC_URL --account deployer</w:t>
        <w:br/>
        <w:t>Note the format of the contract being deployed is &lt;contract-path&gt;:&lt;contract-name&gt;.</w:t>
        <w:br/>
        <w:t>After successful deployment, the transaction hash will be printed to the console output</w:t>
        <w:br/>
        <w:t>Copy the deployed contract address and add it to your .env file</w:t>
        <w:br/>
        <w:t>COUNTER_CONTRACT_ADDRESS="0x..."</w:t>
        <w:br/>
        <w:t>Load the new environment variable</w:t>
        <w:br/>
        <w:t>source .env</w:t>
        <w:br/>
        <w:t>Verify Your Deployment</w:t>
        <w:br/>
        <w:t>To ensure your contract was deployed successfully:</w:t>
        <w:br/>
        <w:t>Check the transaction on Sepolia Basescan.</w:t>
        <w:br/>
        <w:t>Use the cast command to interact with your deployed contract from the command line</w:t>
        <w:br/>
        <w:t>cast call $COUNTER_CONTRACT_ADDRESS "number()(uint256)" --rpc-url $BASE_SEPOLIA_RPC_URL</w:t>
        <w:br/>
        <w:t>This will return the initial value of the Counter contract's number storage variable, which will be 0.</w:t>
        <w:br/>
        <w:t>Congratulations! You've deployed your smart contracts to Base Sepolia!</w:t>
        <w:br/>
        <w:t>Next Steps</w:t>
        <w:br/>
        <w:t>Use Onchainkit to connect your frontend to your contracts! Onchainkit is a library of ready-to-use React components and Typescript utilities.</w:t>
        <w:br/>
        <w:t>Learn more about interacting with your contracts in the command line using Foundry from our Foundry tutorial.</w:t>
        <w:br/>
        <w:br/>
        <w:br/>
        <w:br/>
        <w:br/>
        <w:t>ON THIS PAGE</w:t>
        <w:br/>
        <w:t>Set Up Your Development Environment</w:t>
        <w:br/>
        <w:t>Configure Foundry with Base</w:t>
        <w:br/>
        <w:t>Deploy Your Contracts</w:t>
        <w:br/>
        <w:t>Verify Your Deployment</w:t>
        <w:br/>
        <w:t>2. Secure your private key</w:t>
        <w:br/>
        <w:t>Next Steps</w:t>
        <w:br/>
        <w:t>Verify Your Deployment</w:t>
        <w:br/>
        <w:t>Next Steps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https://docs.base.org/docs/security</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Security</w:t>
        <w:br/>
        <w:t>Bug bounty program</w:t>
        <w:br/>
        <w:t>In line with our strategy of being the safest way for users to access crypto:</w:t>
        <w:br/>
        <w:t>Coinbase will be extending our best-in-industry million-dollar HackerOne bug bounty program to cover the Base network, the Base bridge contracts, and Base infrastructure.</w:t>
        <w:br/>
        <w:t>Coinbase will be working in tandem with OP Labs to harden the security guarantees of Bedrock and accelerate the timeline for decentralized fault-proofs on the OP Stack.</w:t>
        <w:br/>
        <w:t>Coinbase's bug bounty program will run alongside Optimism's existing Immunefi Bedrock bounty program to support the open source Bedrock OP Stack framework.</w:t>
        <w:br/>
        <w:t>Reporting vulnerabilities</w:t>
        <w:br/>
        <w:t>All potential vulnerability reports can be submitted via the HackerOne platform.</w:t>
        <w:br/>
        <w:t>The HackerOne platform allows us to have a centralized and single reporting source for us to deliver optimized SLA's and results. All reports submitted to the platform are triaged around the clock by our team of Coinbase engineers with domain knowledge, assuring the best quality of review.</w:t>
        <w:br/>
        <w:t>For more information on reporting vulnerabilities and our HackerOne bug bounty program, view our security program policies.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https://docs.base.org/docs/terms-of-service</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Sequencer, Testnet, Basenames Interface Terms</w:t>
        <w:br/>
        <w:t>Last Updated: August 5, 2024</w:t>
        <w:br/>
        <w:t>We’re excited you’re interested in Base, a layer-two optimistic rollup on the Ethereum public blockchain. While we do not control Base, these Terms of Service (“Terms”) constitute a legally binding contract made between you and Coinbase Technologies, Inc. (“Coinbase,” “we,” or “us”) that governs your access to and use of the Coinbase Sequencer, Base Testnet, and Basenames Interface, each of which is defined below (collectively, the “Services”). By using the Services in any way, you agree to be bound by these Terms. If you do not accept the terms and conditions of these Terms, you are not permitted to access or otherwise use the Services.</w:t>
        <w:br/>
        <w:t>BEFORE WE INCLUDE ANY OTHER DETAILS, WE WANT TO GIVE YOU NOTICE OF SOMETHING UP FRONT: BY AGREEING TO THESE TERMS, YOU AND WE AGREE TO RESOLVE ANY DISPUTES WE MAY HAVE WITH EACH OTHER VIA BINDING ARBITRATION OR IN SMALL CLAIMS COURT (INSTEAD OF A COURT OF GENERAL JURISDICTION), AND YOU AGREE TO DO SO AS AN INDIVIDUAL (INSTEAD OF, FOR EXAMPLE, AS A REPRESENTATIVE OR MEMBER OF A CLASS IN A CLASS ACTION). TO THE EXTENT THAT THE LAW ALLOWS, YOU ALSO WAIVE YOUR RIGHT TO A TRIAL BY JURY. FOR MORE INFORMATION, SEE OUR ARBITRATION AGREEMENT “DISPUTE RESOLUTION, ARBITRATION AGREEMENT, CLASS ACTION WAIVER, AND JURY TRIAL WAIVER.”</w:t>
        <w:br/>
        <w:t>1. Base and Bridging Smart Contracts</w:t>
        <w:br/>
        <w:t>The Base protocol (“Base”) is an open source, optimistic rollup protocol that operates with the Ethereum blockchain. The Base protocol includes protocol smart contracts that allow you to “bridge” (i.e., lock assets on one blockchain protocol and replicate them on another protocol) digital assets between Ethereum and/or Base (“Bridging Smart Contracts”). Neither Base nor the Bridging Smart Contracts are part of the Services. They are both operated through the use of certain open source software such as the OP Stack, an open sourced codebase approved by a decentralized, representative body of Optimism governance (the “Optimism Collective”), and a set of smart contracts that once deployed to the Base protocol are not controlled by Coinbase (even if Coinbase contributed to their initial development). Coinbase does not control what third parties may build on Base, the activity of such parties, any user transacting on Base, or any data stored on Base itself, and Coinbase does not take possession, custody, or control over any virtual currency or other digital asset on Base or the Bridging Smart Contracts, unless expressly stated in a written contract signed by Coinbase. You acknowledge and agree that Coinbase makes no representations or warranties with respect to Base or the Bridging Smart Contracts, and that, if you use Base or the Bridging Smart Contracts, you do so at your own risk.</w:t>
        <w:br/>
        <w:t>2. Basenames</w:t>
        <w:br/>
        <w:t>Basenames is an open source blockchain-based naming protocol that maintains a registry of all domains and subdomains on Base through a series of smart contracts deployed on Base. Basenames is not part of the Services. Users may, through interacting with the Basenames, search such registry, register domains and subdomains and manage their registered names. The Basenames interface located at https://base.org/names (the “Basenames Interface”) is one, but not the exclusive, means of accessing Basenames. You are responsible for conducting your own diligence on other interfaces enabling you to access Basenames to understand the fees and risks that they present. You understand that anyone can register and own a domain name (and its subdomains) that is not already registered on the registry maintained by Basenames. You further understand that names registered on the registry maintained by Basenames may expire and you are responsible for monitoring and renewing the registration of such names. You acknowledge that Coinbase is not able to forcibly remove, prevent or otherwise interfere with the ability of any person to register a domain name on the registry operated by Basenames and you hereby acknowledge that Coinbase will not be liable for any claims or damages whatsoever associated with your use, inability to use any domain names subject of registration, or to be registered, on the registry maintained by Basenames. You agree that Basenames is purely non-custodial, meaning you are solely responsible for the custody of the cryptographic private keys to the digital asset wallets you hold and use to access Basenames.</w:t>
        <w:br/>
        <w:t>3. Who May Use the Services</w:t>
        <w:br/>
        <w:t>You may only use the Services if you are legally capable of forming a binding contract with Coinbase in your respective jurisdiction which may require your parents consent if you’re not the legal age of majority (which in many jurisdictions is 18), and not barred from using the Services under the laws of any applicable jurisdiction, for example, that you do not appear on the U.S. Treasury Department’s list of Specially Designated Nationals and are not located or organized in a U.S. sanctioned jurisdiction. If you are using the Services on behalf of an entity or other organization, you agree to these Terms for that entity or organization and represent to Coinbase that you have the authority to bind that entity or organization to these Terms.</w:t>
        <w:br/>
        <w:t>4. Rights We Grant You</w:t>
        <w:br/>
        <w:t>As between you and us, Coinbase is the owner of the Services, including all related intellectual property rights and proprietary content, information, material, software, images, text, graphics, illustrations, logos, trademarks (including the Base logo, the Base name, the Coinbase logo, the Coinbase name, and any other Coinbase or Base marks), service marks, copyrights, photographs, audio, video, music, and the “look and feel” of the Services. We hereby permit you to use and access the Services, provided that you comply with these Terms. If any software, content or other materials owned or controlled by us are distributed to you as part of your use of the Services, we hereby grant you a non-sublicensable, non-transferable, and non-exclusive right and license to execute, access and display such software, content and materials provided to you as part of the Services, in each case for the sole purpose of enabling you to use the Services as permitted by these Terms. To use any parts of the contents of the Services other than for personal and non-commercial use, you must seek permission from Coinbase in writing. Coinbase reserves the right to refuse permission without providing any reasons.</w:t>
        <w:br/>
        <w:t>5. Accessing the Services</w:t>
        <w:br/>
        <w:t>To access the Services, Base, or the Bridging Smart Contracts you must connect a compatible cryptocurrency wallet software (“Wallet”). Your relationship with any given Wallet provider is governed by the applicable terms of that Wallet provider, not these Terms. You are responsible for maintaining the confidentiality of any private key controlled by your Wallet and are fully responsible for any and all messages or conduct signed with your private key. We accept no responsibility or liability to you in connection with your use of a Wallet, and make no representations and warranties regarding how the Services, Base, or the Bridging Smart Contracts will operate or be compatible with any specific Wallet. We reserve the right, in our sole discretion, to prohibit certain Wallet addresses from being able to use or engage in transactions via the Coinbase Sequencer or from using other aspects of the Services.</w:t>
        <w:br/>
        <w:t>As between you and Coinbase, you retain ownership and all intellectual property rights to the content and materials you submit to the Services. But, you grant us a limited, non-exclusive, worldwide, royalty free license to use your content solely for the purpose of operating the Services (i.e., the Sequencer and Base Testnet) for so long as we operate the Services. To avoid any doubt, this license does not allow us to use your intellectual property beyond operating the Services (e.g., in advertisements).</w:t>
        <w:br/>
        <w:t>6. The Services</w:t>
        <w:br/>
        <w:t>Coinbase offers the following Services that enable you to access and interact with Base and the Bridging Smart Contracts:</w:t>
        <w:br/>
        <w:t>The Sequencer: The Coinbase Sequencer is a node operated by Coinbase that receives, records, and reports transactions on Base. While The Coinbase Sequencer is, initially, the only sequencer node supporting transactions on Base, additional nodes may be provided by third parties in the future and there are other mechanisms for submitting transactions through Ethereum. The Coinbase Sequencer does not store, take custody of, control, send, or receive your virtual currency, except for receiving applicable gas fees. It also does not have the ability to modify, reverse, or otherwise alter any submitted transactions, and will not have access to your private key or the ability to control value on your behalf. We reserve the right to charge and modify the fees in connection with your use of the Coinbase Sequencer. These fees may also be subject to taxes under applicable law.</w:t>
        <w:br/>
        <w:t>Base Testnet: The Base Testnet is a test environment that allows you to build applications integrated with Base. You are permitted to access and use the Base Testnet only to test and improve the experience, security, and design of Base or applications built on Base, subject to these Terms. Base Testnet Tokens will not be converted into any future rewards offered by Coinbase. Coinbase may change, discontinue, or terminate, temporarily or permanently, all or any part of the Base Testnet, at any time and without notice.</w:t>
        <w:br/>
        <w:t>Basenames Interface: The Basenames Interface is a web application and graphical user display operated by Coinbase and located at base.org/names. It enables you to interact with Basenames by creating blockchain messages that you can sign and broadcast to Base using your Wallet. The Basenames Interface will not have access to your private key at any point.</w:t>
        <w:br/>
        <w:t>7. Acceptable Use</w:t>
        <w:br/>
        <w:t>You agree that you will not use the Services in any manner or for any purpose other than as expressly permitted by these Terms. That means, among other things, you will not use the Services to do or encourage any of the following:</w:t>
        <w:br/>
        <w:t>Infringe or violate the intellectual property rights or any other rights of anyone else (including Coinbase) or attempt to decompile, disassemble, or reverse engineer the Services;</w:t>
        <w:br/>
        <w:t>Violate any applicable law or regulation, including without limitation, any applicable anti-money laundering laws, anti-terrorism laws, export control laws, end user restrictions, privacy laws or economic sanctions laws/regulations, including those administered by the U.S. Department of Treasury’s Office of Foreign Assets Control;</w:t>
        <w:br/>
        <w:t>Use the Services in a way that is dangerous, harmful, fraudulent, misleading, deceptive, threatening, harassing, defamatory, obscene, or otherwise objectionable;</w:t>
        <w:br/>
        <w:t>Violate, compromise, or interfere with the security, integrity, or availability of any computer, network, or technology associated with the Services, including using the Services in a manner that constitutes excessive or abusive usage, attempts to disrupt, attack, or interfere with other users, or otherwise impacts the stability of the Services.</w:t>
        <w:br/>
        <w:t>Use any Coinbase brands, logos, or trademarks (or any brands, logos, or trademarks that are confusingly similar) without our express prior written approval, which we may withhold at our discretion for any reason.</w:t>
        <w:br/>
        <w:t>8. Release and Assumption of Risk</w:t>
        <w:br/>
        <w:t>‍By using the Services, Base, or the Bridging Smart Contracts, you represent that you understand there are risks inherent in using cryptographic and public blockchain-based systems, including, but not limited, to the Services and digital assets such as bitcoin (BTC) and ether (ETH). You expressly agree that you assume all risks in connection with your access and use of Base, the Bridging Smart Contracts, Basenames, and the separate Services offered by Coinbase. That means, among other things, you understand and acknowledge that:</w:t>
        <w:br/>
        <w:t>The Base, the Bridging Smart Contracts, Basenames, and the separate Services may be subject to cyberattacks and exploits, which could result in the irrevocable loss or reduction in value of your digital assets or in additional copies of your digital assets being created or bridged without your consent.</w:t>
        <w:br/>
        <w:t>Base is subject to periodic upgrades by the Optimism Collective. The Optimism Collective may approve a protocol upgrade that, if implemented, may significantly impacts Base, and may introduce other risks, bugs, malfunctions, cyberattack vectors, or other changes to Base that could disrupt the operation of Base, the Bridging Smart Contracts, Basenames, or the Services or otherwise cause you damage or loss.</w:t>
        <w:br/>
        <w:t>If you lose your Wallet seed phrase, private keys, or password, you might permanently be unable to access your digital assets. You bear sole responsibility for safeguarding and ensuring the security of your Wallet.</w:t>
        <w:br/>
        <w:t>You further expressly waive and release Coinbase, its parents, affiliates, related companies, their officers, directors, members, employees, consultants, representatives. agents, partners, licensors, and each of their respective successors and assigns (collectively, the “Coinbase Entities”) from any and all liability, claims, causes of action, or damages arising from or in any way related to your use of the Services, and your interaction with Base, the Bridging Smart Contracts, or Basenames. Also, to the extent applicable, you shall and hereby do waive the benefits and protections of California Civil Code § 1542, which provides: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9. Interactions with Other Users</w:t>
        <w:br/>
        <w:t>You are responsible for your interactions with other users on or through the Services. While we reserve the right to monitor interactions between users, we are not obligated to do so, and we cannot be held liable for your interactions with other users, or for any user’s actions or inactions. If you have a dispute with one or more users, you release us (and our affiliates and subsidiaries, and our and their respective officers, directors, employees and agents) from claims, demands and damages (actual and consequential) of every kind and nature, known and unknown, arising out of or in any way connected with such disputes. In entering into this release you expressly waive any protections (whether statutory or otherwise) that would otherwise limit the coverage of this release to include only those claims which you may know or suspect to exist in your favor at the time of agreeing to this release.</w:t>
        <w:br/>
        <w:t>10. Feedback</w:t>
        <w:br/>
        <w:t>Any questions, comments, suggestions, ideas, feedback, reviews, or other information about the Services, provided by you to Coinbase, are non-confidential and Coinbase will be entitled to the unrestricted use and dissemination of these submissions for any purpose, commercial or otherwise, without acknowledgment, attribution, or compensation to you.</w:t>
        <w:br/>
        <w:t>11. Privacy</w:t>
        <w:br/>
        <w:t>For more information regarding our collection, use, and disclosure of personal data and certain other data, please see our Privacy Policy. The processing of personal data by Coinbase as a processor will be subject to any data processing agreement that you enter into with Coinbase.</w:t>
        <w:br/>
        <w:t>12. Third-Party Services</w:t>
        <w:br/>
        <w:t>The Services may provide access to services, sites, technology, applications and resources that are provided or otherwise made available by third parties (“Third-Party Services”). Your access and use of Third-Party Services may also be subject to additional terms and conditions, privacy policies, or other agreements with such third parties. Coinbase has no control over and is not responsible for such Third-Party Services, including for the accuracy, availability, reliability, or completeness of information or content shared by or available through Third-Party Services, or on the privacy practices of Third-Party Services. We encourage you to review the privacy policies of Third-Party Services prior to using such services. You, and not Coinbase, will be responsible for any and all costs and charges associated with your use of any Third-Party Services. The integration or inclusion of such Third-Party Services does not imply an endorsement or recommendation. Any dealings you have with third parties while using the Services — including if a Third-Party Service may have infringed your intellectual property rights — are between you and the third party. Coinbase will not be responsible or liable, directly or indirectly, for any damage or loss caused or alleged to be caused by or in connection with use of or reliance on any Third-Party Services.</w:t>
        <w:br/>
        <w:t>13. Additional Services</w:t>
        <w:br/>
        <w:t>We or our affiliates may offer additional services that interact with Base, which may require you to agree to additional terms. If, while using an additional service, there is a conflict between these Terms and the additional terms covering that service, the additional terms will prevail.</w:t>
        <w:br/>
        <w:t>14. Indemnification</w:t>
        <w:br/>
        <w:t>To the fullest extent permitted by applicable laws, you will indemnify and hold the Coinbase Entities harmless from and against any claims, disputes, demands, liabilities, damages, losses, and costs and expenses, including, without limitation, reasonable legal and accounting fees arising out of or in any way connected with (a) your access to or use of the Services, (b) your violation of these Terms, or (c) your negligence or willful misconduct. If you are obligated to indemnify any Coinbase Entity hereunder, then you agree that Coinbase (or, at its discretion, the applicable Coinbase Entity) will have the right, in its sole discretion, to control any action or proceeding and to determine whether Coinbase wishes to settle, and if so, on what terms, and you agree to fully cooperate with Coinbase in the defense or settlement of such claim.</w:t>
        <w:br/>
        <w:t>15. Warranty Disclaimers</w:t>
        <w:br/>
        <w:t>TO THE MAXIMUM EXTENT PERMITTED BY APPLICABLE LAW, BASE, THE BRIDGING SMART CONTRACTS, BASENAMES, AND THE SERVICES ARE PROVIDED ON AN “AS IS” AND “AS AVAILABLE” BASIS WITHOUT ANY REPRESENTATION OR WARRANTY, WHETHER EXPRESS, IMPLIED OR STATUTORY. TO THE MAXIMUM EXTENT PERMITTED BY APPLICABLE LAW, COINBASE SPECIFICALLY DISCLAIMS ANY IMPLIED WARRANTIES OF TITLE, MERCHANTABILITY, FITNESS FOR A PARTICULAR PURPOSE AND/OR NON-INFRINGEMENT. THE COINBASE ENTITIES DO NOT MAKE ANY REPRESENTATIONS OR WARRANTIES THAT (I) ACCESS TO THE SERVICES, BASE, THE BRIDGING SMART CONTRACTS, OR BASENAMES WILL BE CONTINUOUS, UNINTERRUPTED, OR TIMELY; (II) THE SERVICES, BASE, THE BRIDGING SMART CONTRACTS, OR BASENAMES WILL BE COMPATIBLE OR WORK WITH ANY SOFTWARE, SYSTEM OR OTHER SERVICES, INCLUDING ANY WALLETS; (III) THE SERVICES, BASE, THE BRIDGING SMART CONTRACTS, OR BASENAMES WILL BE SECURE, COMPLETE, FREE OF HARMFUL CODE, OR ERROR-FREE; (IV) THE SERVICES, BASE, THE BRIDGING SMART CONTRACTS, OR BASENAMES WILL PREVENT ANY UNAUTHORIZED ACCESS TO, ALTERATION OF, OR THE DELETION, DESTRUCTION, DAMAGE, LOSS OR FAILURE TO STORE ANY OF YOUR CONTENT OR OTHER DATA; OR (V) THAT THE SERVICES, BASE, THE BRIDGING SMART CONTRACTS, OR BASENAMES WILL PROTECT YOUR ASSETS FROM THEFT, HACKING, CYBER ATTACK, OR OTHER FORM OF LOSS OR DEVALUATION CAUSED BY THIRD-PARTY CONDUCT.</w:t>
        <w:br/>
        <w:t>16. Limitation of Liability</w:t>
        <w:br/>
        <w:t>TO THE MAXIMUM EXTENT PERMITTED BY LAW, NEITHER THE COINBASE ENTITIES NOR ITS SERVICE PROVIDERS INVOLVED IN CREATING, PRODUCING, OR DELIVERING THE SERVICES WILL BE LIABLE FOR ANY INCIDENTAL, SPECIAL, EXEMPLARY OR CONSEQUENTIAL DAMAGES, OR DAMAGES FOR LOST PROFITS, LOST REVENUES, LOST SAVINGS, LOST BUSINESS OPPORTUNITY, LOSS OF DATA OR GOODWILL, SERVICE INTERRUPTION, COMPUTER DAMAGE OR SYSTEM FAILURE, INTELLECTUAL PROPERTY INFRINGEMENT, OR THE COST OF SUBSTITUTE SERVICES OF ANY KIND ARISING OUT OF OR IN CONNECTION WITH THESE TERMS OR FROM THE USE OF OR INABILITY TO USE THE SERVICES, BASE, THE BRIDGING SMART CONTRACTS, OR BASENAMES, WHETHER BASED ON WARRANTY, CONTRACT, TORT (INCLUDING NEGLIGENCE), PRODUCT LIABILITY OR ANY OTHER LEGAL THEORY, AND WHETHER OR NOT THE COINBASE ENTITIES OR ITS SERVICE PROVIDERS HAVE BEEN INFORMED OF THE POSSIBILITY OF SUCH DAMAGE, EVEN IF A LIMITED REMEDY SET FORTH HEREIN IS FOUND TO HAVE FAILED OF ITS ESSENTIAL PURPOSE.</w:t>
        <w:br/>
        <w:t>TO THE MAXIMUM EXTENT PERMITTED BY LAW, IN NO EVENT WILL THE COINBASE ENTITIES’ TOTAL LIABILITY ARISING OUT OF OR IN CONNECTION WITH THESE TERMS OR FROM THE USE OF OR INABILITY TO USE THE SERVICES, BASE, THE BRIDGING SMART CONTRACTS, OR BASENAMES EXCEED THE AMOUNTS YOU HAVE PAID OR ARE PAYABLE BY YOU TO THE COINBASE ENTITIES FOR USE OF THE SERVICES OR ONE HUNDRED DOLLARS ($100), WHICHEVER IS HIGHER.</w:t>
        <w:br/>
        <w:t>THE EXCLUSIONS AND LIMITATIONS OF DAMAGES SET FORTH ABOVE ARE FUNDAMENTAL ELEMENTS OF THE BASIS OF THE BARGAIN BETWEEN COINBASE AND YOU.</w:t>
        <w:br/>
        <w:t>IF ANY PORTION OF THESE SECTIONS IS HELD TO BE INVALID UNDER THE LAWS OF YOUR STATE OF RESIDENCE, THE INVALIDITY OF SUCH PORTION WILL NOT AFFECT THE VALIDITY OF THE REMAINING PORTIONS OF THE APPLICABLE SECTIONS. SOME JURISDICTIONS DO NOT ALLOW THE EXCLUSION OR LIMITATION OF INCIDENTAL OR CONSEQUENTIAL OR CERTAIN OTHER DAMAGES, SO THE ABOVE LIMITATIONS AND EXCLUSIONS MAY NOT APPLY TO YOU.</w:t>
        <w:br/>
        <w:t>17. Changes to Terms</w:t>
        <w:br/>
        <w:t>We reserve the right, in our sole discretion, to change these Terms at any time and your continued use of the Services after the date any such changes become effective constitutes your acceptance of the new Terms. You should periodically visit this page to review the current Terms so you are aware of any revisions. If you do not agree to abide by these or any future Terms, you are not permitted to access, browse, or use (or continue to access, browse, or use) the Services.</w:t>
        <w:br/>
        <w:t>18. Notice</w:t>
        <w:br/>
        <w:t>Any notices or other communications provided by us under these Terms, including those regarding modifications to these Terms, will be posted online, in the Services, or through other electronic communication. You agree and consent to receive electronically all communications, agreements, documents, notices and disclosures that we provide in connection with your use of the Services.</w:t>
        <w:br/>
        <w:t>19. Entire Agreement.</w:t>
        <w:br/>
        <w:t>These Terms and any other documents incorporated by reference comprise the entire understanding and agreement between you and Coinbase as to the subject matter hereof, and supersedes any and all prior discussions, agreements and understandings of any kind (including without limitation any prior versions of these Terms), between you and Coinbase. Section headings in these Terms are for convenience only and shall not govern the meaning or interpretation of any provision of these Terms.</w:t>
        <w:br/>
        <w:t>20. Assignment</w:t>
        <w:br/>
        <w:t>We reserve the right to assign our rights without restriction, including without limitation to any Coinbase affiliates or subsidiaries, or to any successor in interest of any business associated with the Services. In the event that Coinbase is acquired by or merged with a third party entity, we reserve the right, in any of these circumstances, to transfer or assign the information we have collected from you as part of such merger, acquisition, sale, or other change of control. You may not assign any rights and/or licenses granted under these Terms. Any attempted transfer or assignment by you in violation hereof shall be null and void. Subject to the foregoing, these Terms will bind and inure to the benefit of the parties, their successors and permitted assigns.</w:t>
        <w:br/>
        <w:t>21. Severability</w:t>
        <w:br/>
        <w:t>If any provision of these Terms is determined to be invalid or unenforceable under any rule, law, or regulation of any local, state, or federal government agency, such provision will be changed and interpreted to accomplish the objectives of the provision to the greatest extent possible under any applicable law and the validity or enforceability of any other provision of these Terms shall not be affected.</w:t>
        <w:br/>
        <w:t>22. Termination; Survival</w:t>
        <w:br/>
        <w:t>We may suspend or terminate your access to and use of the Services at our sole discretion, at any time and without notice to you. Upon any termination, discontinuation or cancellation of the Services, Sections 7 through 27 of the Terms will survive.</w:t>
        <w:br/>
        <w:t>23. Governing Law</w:t>
        <w:br/>
        <w:t>You agree that the laws of the State of California, without regard to principles of conflict of laws, will govern these Terms and any Dispute, except to the extent governed by federal law.</w:t>
        <w:br/>
        <w:t>24. Force Majeure</w:t>
        <w:br/>
        <w:t>We shall not be liable for delays, failure in performance or interruption of service which result directly or indirectly from any cause or condition beyond our reasonable control, including but not limited to, significant market volatility, act of God, act of civil or military authorities, act of terrorists, civil disturbance, war, strike or other labor dispute, fire, interruption in telecommunications or Internet services or network provider services, failure of equipment and/or software, pandemic, other catastrophe or any other occurrence which is beyond our reasonable control and shall not affect the validity and enforceability of any remaining provisions.</w:t>
        <w:br/>
        <w:t>25. Non-Waiver of Rights</w:t>
        <w:br/>
        <w:t>These Terms shall not be construed to waive rights that cannot be waived under applicable laws, including applicable state money transmission laws in the state where you are located. In addition, our failure to insist upon or enforce strict performance by you of any provision of these Terms or to exercise any right under these Terms will not be construed as a waiver or relinquishment to any extent of our right to assert or rely upon any such provision or right in that or any other instance.</w:t>
        <w:br/>
        <w:t>26. Relationship of the Parties</w:t>
        <w:br/>
        <w:t>Coinbase is an independent contractor for all purposes. Nothing in these Terms is intended to or shall operate to create a partnership or joint venture between you and Coinbase, or authorize you to act as agent of Coinbase. These Terms are not intended to, and do not, create or impose any fiduciary duties on us. To the fullest extent permitted by law, you acknowledge and agree that we owe no fiduciary duties or liabilities to you or any other party, and that to the extent any such duties or liabilities may exist at law or in equity, those duties and liabilities are hereby irrevocably disclaimed, waived, and foregone. You further agree that the only duties and obligations that we owe you are those set out expressly in these Terms.</w:t>
        <w:br/>
        <w:t>26. Dispute Resolution, Arbitration Agreement, Class Action Waiver, And Jury Trial Waiver</w:t>
        <w:br/>
        <w:t>If you have a dispute with us, you agree to first contact Coinbase Support via our Customer Support page (https://help.coinbase.com). If Coinbase Support is unable to resolve your dispute, you agree to follow our Formal Complaint Process. You begin this process by submitting our complaint form. If you would prefer to send a written complaint via mail, please include as much information as possible in describing your complaint, including your support ticket number, how you would like us to resolve the complaint, and any other relevant information to us at 82 Nassau St #61234, New York, NY 10038. The Formal Complaint Process is completed when Coinbase responds to your complaint or 45 business days after the date we receive your complaint, whichever occurs first. You agree to complete the Formal Complaint Process before filing an arbitration demand or action in small claims court.</w:t>
        <w:br/>
        <w:t>Disputes with Users Who Reside in the United States or Canada</w:t>
        <w:br/>
        <w:t>If you reside in the United States or Canada, and if you have a dispute with us or if we have a dispute with you, the dispute shall be resolved through binding arbitration or in small claims court pursuant to the Arbitration Agreement in Appendix 1 below.</w:t>
        <w:br/>
        <w:t>As an illustration only, the following is a summary of some of the terms of the Arbitration Agreement:</w:t>
        <w:br/>
        <w:t>Disputes will be resolved individually (in other words, you are waiving your right to proceed against Coinbase in a class action). However, if you or we bring a coordinated group of arbitration demands with other claimants, you and we agree that the American Arbitration Association (AAA) must batch your or our arbitration demand with up to 100 other claimants to increase the efficiency and resolution of such claims.</w:t>
        <w:br/>
        <w:t>Certain disputes must be decided before a court, including (1) any claim that the class action waiver is unenforceable, (2) any dispute about the payment of arbitration fees, (3) any dispute about whether you have completed the prerequisites to arbitration (such as exhausting the support and Formal Complaint processes), (4) any dispute about which version of the Arbitration Agreement applies, and (5) any dispute about whether a dispute is subject to the Arbitration Agreement in the first instance.</w:t>
        <w:br/>
        <w:t>In the event that a dispute is filed with a court that does not fall into one of the above five categories, either you or Coinbase may move to compel the court to order arbitration. If the court issues an order compelling arbitration, the prevailing party on the motion to compel may recover its reasonable attorneys’ fees and costs.</w:t>
        <w:br/>
        <w:t>Disputes with Users Who Reside Outside the United States and Canada</w:t>
        <w:br/>
        <w:t>If you do not reside in the United States or Canada, the Arbitration Agreement in Appendix 1 does not apply to you and you may resolve any claim you have with us relating to, arising out of, or in any way in connection with our Terms, us, or our Services in a court of competent jurisdiction.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https://docs.base.org/docs/tokens/list</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The Base Token List</w:t>
        <w:br/>
        <w:t>This page is intended for token issuers who already have an ERC-20 contract deployed on Ethereum and would like to submit their token for bridging between Ethereum and Base. Base uses the Superchain token list as a reference for tokens that have been deployed on Base.</w:t>
        <w:br/>
        <w:t>Disclaimer: Base does not endorse any of the tokens that are listed in the Github repository and has conducted only preliminary checks, which include automated checks listed here.</w:t>
        <w:br/>
        <w:t>Adding your token to the list</w:t>
        <w:br/>
        <w:t>The steps below explain how to get your token on the Base Token List.</w:t>
        <w:br/>
        <w:t>Step 1: Deploy your token on Base</w:t>
        <w:br/>
        <w:t>Select your preferred bridging framework and use it to deploy an ERC-20 for your token on Base. We recommend you use the framework provided by Base's standard bridge contracts, and furthermore deploy your token using the OptimismMintableERC20Factory. Deploying your token on Base in this manner provides us with guarantees that will smooth the approval process. If you choose a different bridging framework, its interface must be compatible with that of the standard bridge, otherwise it may be difficult for us to support.</w:t>
        <w:br/>
        <w:t>Step 2: Submit details for your token</w:t>
        <w:br/>
        <w:t>Follow the instructions in the GitHub repository and submit a PR containing the required details for your token. You must specify in your token's data.json file a section for ‘base-sepolia' and/or ‘base’. The change you need to submit is particularly simple if your token has already been added to the Superchain token list. For example, this PR shows the change required for cbETH, which was already on Optimism's token list and relies on the Base standard bridge.</w:t>
        <w:br/>
        <w:t>Step 3: Await final approval</w:t>
        <w:br/>
        <w:t>Reviews are regularly conducted by the Base team and you should receive a reply within 24-72 hours (depending on if the PR is opened on a week day, weekend or holiday).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https://docs.base.org/docs/tokens/wallet</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How to ensure ERC-20 tokens are immediately swappable in Coinbase Wallet</w:t>
        <w:br/>
        <w:t>This page is intended for developers that will or have recently deployed ERC-20 token contracts on Base Mainnet and would like their token details to display as quickly as possible on Coinbase Wallet.</w:t>
        <w:br/>
        <w:t>Coinbase Wallet makes any ERC-20 token instantly available for swapping seconds from when the contract is deployed.</w:t>
        <w:br/>
        <w:t>Follow the instructions below to ensure your token logo, asset name, and other metadata also appear on Coinbase Wallet.</w:t>
        <w:br/>
        <w:t>DISCLAIMER</w:t>
        <w:br/>
        <w:t>Base does not endorse any specific token that is deployed on mainnet and made available for swapping.</w:t>
        <w:br/>
        <w:t>Adding your token to the list</w:t>
        <w:br/>
        <w:t>The steps below explain how to have your token display quickly on Coinbase Wallet. These instructions work not only for Base, but for any EVM chain supported by Coinbase Wallet (Optimism, Arbitrum, Polygon, Avalanche, Fantom, BNB).</w:t>
        <w:br/>
        <w:t>Step 1: Deploy your ERC-20 Token on Base Mainnet</w:t>
        <w:br/>
        <w:t>Write and deploy a compliant ERC-20 token smart contract. Test it and then deploy on Base Mainnet.</w:t>
        <w:br/>
        <w:t>Once your ERC-20 contract is deployed, your asset is swappable instantly on Coinbase Wallet in the swap flow. Users can search by contract address or asset name. See below for information on how to show price charts and other metadata.</w:t>
        <w:br/>
        <w:t>Step 2: Prepare your metadata and asset images</w:t>
        <w:br/>
        <w:t>Prepare a high-resolution image of your token's logo. Ensure it is clear, identifiable, and representative of your token.</w:t>
        <w:br/>
        <w:t>Step 3: List your cryptocurrency on a listing aggregator</w:t>
        <w:br/>
        <w:t>Note: At this time, being listed and verified on CoinMarketCap is the best way to ensure your token’s name, image, price chart all show up on Coinbase Wallet.</w:t>
        <w:br/>
        <w:t>You can pay to be listed AND verified on CoinMarketCap following these instructions.</w:t>
        <w:br/>
        <w:t>You can list for free on CoinGecko following these instructions.</w:t>
        <w:br/>
        <w:t>Once CoinGecko lists your token OR CoinMarketCap lists it as verified, your asset's image logo and other metadata will flow into Coinbase Wallet and can be seen by users. It can take 24-48 hours for metadata changes to update.</w:t>
        <w:br/>
        <w:t>Why does my token display in the “Newer tokens” section?</w:t>
        <w:br/>
        <w:t>Tokens that are newly launched and have not had significant trading volume appear in this section. Once your token reaches a market cap of at least $10M on CoinGecko or CoinMarketCap, the newer token label inside Coinbase Wallet is removed.</w:t>
        <w:br/>
        <w:t>Why is there no price chart for my token?</w:t>
        <w:br/>
        <w:t>Your token must be listed and marked as verified on CoinMarketCap for the price chart to display on Coinbase Wallet.</w:t>
        <w:br/>
        <w:t>If the above guidance doesn’t resolve your issue, please submit more information using this Deform.</w:t>
        <w:br/>
        <w:t>Sharing your token</w:t>
        <w:br/>
        <w:t>Custom trading links</w:t>
        <w:br/>
        <w:t>By sharing a unique link to your token’s asset page, your community can more easily interact with your token.</w:t>
        <w:br/>
        <w:t>How to get your custom link:</w:t>
        <w:br/>
        <w:t>Step 1: Grab your custom link for your token by navigating to the asset page on Coinbase Wallet</w:t>
        <w:br/>
        <w:t>Step 2: Click the share button</w:t>
        <w:br/>
        <w:t>DISCLAIMER</w:t>
        <w:br/>
        <w:t>New assets with low liquidity may result in failed swaps or may result in a user receiving less of the destination token due to slippage. An important responsibility of the token creator is to communicate to the community these risks.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https://docs.base.org/docs/tools/account-abstraction</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Account Abstraction</w:t>
        <w:br/>
        <w:t>Alchemy Account Kit</w:t>
        <w:br/>
        <w:t>Account Kit is a complete solution for account abstraction. Using Account Kit, you can create a smart contract wallet for every user that leverages account abstraction to simplify every step of your app's onboarding experience. It also offers Gas Manager and Bundler APIs for sponsoring gas and batching transactions.</w:t>
        <w:br/>
        <w:t>Biconomy</w:t>
        <w:br/>
        <w:t>Biconomy is an Account Abstraction toolkit that enables you to provide the simplest UX for your dapp or wallet. It offers modular smart accounts, as well as paymasters and bundlers as a service for sponsoring gas and executing transactions at scale.</w:t>
        <w:br/>
        <w:t>Coinbase Account Abstraction Kit</w:t>
        <w:br/>
        <w:t>The Coinbase Developer Platform Account Abstraction Kit is an account abstraction toolkit for building simple onchain user experiences. Account Abstraction Kit provides a paymaster and bundler that allows you to sponsor gas fees and bundle user transactions, improving the user experience of your application.</w:t>
        <w:br/>
        <w:t>Openfort</w:t>
        <w:br/>
        <w:t>Openfort is an infrastructure provider designed to simplify the development of games and gamified experiences across their suite of API endpoints. The platform vertically integrates the AA stack, so game developers can focus on game development without worrying about private key management, the account model or the onchain interactions with paymasters and bundlers. The Openfort platform is compatible with most EVM chains, including Base.</w:t>
        <w:br/>
        <w:t>Pimlico</w:t>
        <w:br/>
        <w:t>Pimlico provides an infrastructure platform that makes building smart accounts simpler. If you are developing, an ERC-4337 smart account, they provide bundlers, verifying paymasters, ERC-20 paymasters, and much more.</w:t>
        <w:br/>
        <w:t>Safe</w:t>
        <w:br/>
        <w:t>Safe provides modular smart account infrastructure and account abstraction stack via their Safe{Core} Account Abstraction SDK, API, and Protocol.</w:t>
        <w:br/>
        <w:t>Stackup</w:t>
        <w:br/>
        <w:t>Stackup provides smart account tooling for building account abstraction within your apps. They offer Paymaster and Bundler APIs for sponsoring gas and sending account abstraction transactions.</w:t>
        <w:br/>
        <w:t>thirdweb</w:t>
        <w:br/>
        <w:t>thirdweb offers the complete toolkit to leverage account abstraction technology to enable seamless user experiences for your users. This includes Account Factory contracts that let your users spin up Smart Accounts, Bundler for UserOps support, and Paymaster to enable gas sponsorships.</w:t>
        <w:br/>
        <w:t>WalletKit</w:t>
        <w:br/>
        <w:t>WalletKit is an all-in-one platform for adding smart, gasless wallets to your app. It has integrated support for ERC 4337 and comes with a paymaster and bundler included, requiring no extra setup.</w:t>
        <w:br/>
        <w:t>WalletKit also offers pre-built components for onboarding users with email and social logins, which can be integrated in under 15 minutes using their React SDK or the wagmi connector. Alternatively, build completely bespoke experiences for your users using WalletKit's Wallets API.</w:t>
        <w:br/>
        <w:t>WalletKit is compatible with most EVM chains, including Base. You can check out the WalletKit documentation here. Start building for free on the Base testnet today.</w:t>
        <w:br/>
        <w:t>ZeroDev</w:t>
        <w:br/>
        <w:t>ZeroDev is an embedded wallet powered by account abstraction. It offers you the ability to create self-custody wallets for your users, sponsor gas, and simplify user flows by batching and automating transactions.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https://docs.base.org/docs/tools/basenames-faq</w:t>
        <w:br/>
        <w:br/>
        <w:t>Ecosystem</w:t>
        <w:br/>
        <w:t>Bridge</w:t>
        <w:br/>
        <w:t>Builders</w:t>
        <w:br/>
        <w:t>About</w:t>
        <w:br/>
        <w:t>Socials</w:t>
        <w:br/>
        <w:t>Home</w:t>
        <w:br/>
        <w:t>Get Started</w:t>
        <w:br/>
        <w:t>Docs</w:t>
        <w:br/>
        <w:t>Learn</w:t>
        <w:br/>
        <w:t>Search</w:t>
        <w:br/>
        <w:t>K</w:t>
        <w:br/>
        <w:t>CONNECT</w:t>
        <w:br/>
        <w:t>Basenames FAQ</w:t>
        <w:br/>
        <w:t>FAQ</w:t>
        <w:br/>
        <w:t>1. What are Basenames?</w:t>
        <w:br/>
        <w:t>Basenames are a core onchain building block that enable builders to establish their identity on Base by registering human-readable names for their wallet address(es). They are fully onchain, built on the same technology powering ENS names and deployed on Base. These human-readable names can be used when connecting to onchain apps, and sending and receiving on Base and any other EVM chain. Get your Basename at base.org/names.</w:t>
        <w:br/>
        <w:t>2. What are the Basename registration fees?</w:t>
        <w:br/>
        <w:t>Basenames are priced based on name length, and are designed to be globally accessible. Annual registration fees are as follows:</w:t>
        <w:br/>
        <w:t>Letters Annual fee</w:t>
        <w:br/>
        <w:t>3 0.1 ETH</w:t>
        <w:br/>
        <w:t>4 0.01 ETH</w:t>
        <w:br/>
        <w:t>5-9 0.001 ETH</w:t>
        <w:br/>
        <w:t>10+ 0.0001 ETH</w:t>
        <w:br/>
        <w:t>3. How do I get a free or discounted Basename?</w:t>
        <w:br/>
        <w:t>You can get one free Basename (5+ letters) for one year if you meet any of the below criteria:</w:t>
        <w:br/>
        <w:t>Coinbase Verification</w:t>
        <w:br/>
        <w:t>Coinbase One Verification (free renewals with active subscription)</w:t>
        <w:br/>
        <w:t>Summer Pass Level 3 NFT</w:t>
        <w:br/>
        <w:t>Buildathon participant NFT</w:t>
        <w:br/>
        <w:t>base.eth NFT holder</w:t>
        <w:br/>
        <w:t>cb.id username (acquired prior to Fri Aug 9, 2024)</w:t>
        <w:br/>
        <w:t>BNS name owner - free 4+ letter name (basename.app)</w:t>
        <w:br/>
        <w:t>An equivalent-value discount of 0.001 ETH will be applied if registering a shorter name, or registering for more than 1 year, with the exception of the BNS name owner discount (valued at 0.01 ETH per unique address). You will need to pay the standard registration fees if you wish to keep your Basename after your initial discount has been fully applied. Discounts are only applied once, and are limited to one per address. Even if you meet multiple criteria, you will only be eligible for a single discount on one Basename. If you satisfy multiple criteria, we will automatically apply the highest-value discount to your registration.</w:t>
        <w:br/>
        <w:t>We are always looking to add more discounts. If you or your project have ideas for more discounts, please reach out.</w:t>
        <w:br/>
        <w:t>4. Why is there an auction at launch, and how does it work?</w:t>
        <w:br/>
        <w:t>Upon initial launch, there will be a temporary premium placed on all Basenames in the form of a Dutch auction, to ensure a fair and quality distribution of names, and to maximize everyone's chance of getting a name they like without being outcompeted by bots. The premium will start at 100 ETH and decay exponentially over the course of 36 hours. Premiums will be added on to the total registration cost of a Basename. Please note: the premium is intentionally designed to be high so that names can't be instantly bought by bots or traders, and can instead enable fairer access and price discovery for the general public.</w:t>
        <w:br/>
        <w:t>5. Do I have to pay gas to register a Basename?</w:t>
        <w:br/>
        <w:t>If registering with a Smart Wallet, registrations will be gasless, sponsored by Base.</w:t>
        <w:br/>
        <w:t>6. How long can I register a Basename for?</w:t>
        <w:br/>
        <w:t>There is no limit to registration length, but there is a minimum of 1 year.</w:t>
        <w:br/>
        <w:t>7. How can I use my Basename?</w:t>
        <w:br/>
        <w:t>You can use your Basename across apps in the Base ecosystem, starting with base.org, Onchain Registry, and Onchain Summer Pass. You can also use it for sending and receiving on Base and other EVM chains.</w:t>
        <w:br/>
        <w:t>8. Is my profile information published onchain?</w:t>
        <w:br/>
        <w:t>Basenames are fully onchain, and therefore any information you publish is recorded onchain, requires a transaction, and will be broadly composable with the rest of the ecosystem. Please do not publish any information you do not wish to be onchain.</w:t>
        <w:br/>
        <w:t>9. How do I set my Basename as my primary name for my address?</w:t>
        <w:br/>
        <w:t>You can set your Name as your primary name by updating this in Profile Management. If you set your Basename as your primary name, it will be displayed on any wallet or app that has added support for Basenames.</w:t>
        <w:br/>
        <w:t>10. How do I transfer my Basename to another address?</w:t>
        <w:br/>
        <w:t>You can transfer your Basename to another address through Profile Management:</w:t>
        <w:br/>
        <w:t>Transfer token ownership - transfers ownership of the Basename token and associated permissions.</w:t>
        <w:br/>
        <w:t>Transfer management - transfers ability to manage and update profile records.</w:t>
        <w:br/>
        <w:t>Change address resolution - Basename will resolve to a new address.</w:t>
        <w:br/>
        <w:t>Transferring all 3 to the same address will fully transfer ownership of the Basename to that address.</w:t>
        <w:br/>
        <w:t>11. What happens if I forget to renew my Basename?</w:t>
        <w:br/>
        <w:t>If you forget to renew your Name, it will enter a grace period of 90 days, during which you can still renew it. If not renewed during this period, the Basename will become available for others to register.</w:t>
        <w:br/>
        <w:t>12. What happens if a Basename is not renewed during the grace period?</w:t>
        <w:br/>
        <w:t>If a Basename is not renewed after the 90 day grace period, it will be subject to a temporary premium in the form of a Dutch auction. This premium starts at 100ETH and will decay exponentially over the course of 21 days.</w:t>
        <w:br/>
        <w:t>13. Can I link multiple addresses to my Basename?</w:t>
        <w:br/>
        <w:t>Currently, only one address at a time can be linked to a Basename. However, we plan to support multi-address linking in the future.</w:t>
        <w:br/>
        <w:t>14. I am a builder. How do I integrate Basenames to my app?</w:t>
        <w:br/>
        <w:t>If you're a builder looking to integrate Basenames into your app, OnchainKit is the easiest way to get started (tutorial here). If you have ideas for new features or badges that you'd like to integrate with Basenames, we'd love to hear from you.</w:t>
        <w:br/>
        <w:t>15. How do I get a Basename for my app or project?</w:t>
        <w:br/>
        <w:t>You can register a Basename for your app just like any other Basename. If a Basename for your app or project is not available, there is a good chance it was reserved. Please reach out to our team or fill out this form and we will reach out with instructions.</w:t>
        <w:br/>
        <w:t>16. How are Basenames built?</w:t>
        <w:br/>
        <w:t>Basenames are built using the Ethereum Name Service (ENS) protocol, leveraging its decentralized architecture to ensure secure and efficient name resolution.</w:t>
        <w:br/>
        <w:t>17. Do Basenames work on different chains?</w:t>
        <w:br/>
        <w:t>Yes, your Name will work on any chain as long as the app is ENSIP-10 compliant. Note that when sending money or interacting across different chains, you should ensure the receiving platform supports ENS.</w:t>
        <w:br/>
        <w:t>18. How do I use frames with my basename?</w:t>
        <w:br/>
        <w:t>You can pin frames as the ultimate way to make a profile yours. Want someone to mint? Frame it. Want someone to pay you? Frame it. Want to display your onchain identity your own way? Frame it.</w:t>
        <w:br/>
        <w:t>Follow our step-by-step guide to get started. While Basenames supports all frames, we recommend using the Open Frames standard for the best experience.</w:t>
        <w:br/>
        <w:t>Tags:basenames</w:t>
        <w:br/>
        <w:t>ON THIS PAGE</w:t>
        <w:br/>
        <w:t>FAQ</w:t>
        <w:br/>
        <w:t>1. What are Basenames?</w:t>
        <w:br/>
        <w:t>2. What are the Basename registration fees?</w:t>
        <w:br/>
        <w:t>3. How do I get a free or discounted Basename?</w:t>
        <w:br/>
        <w:t>4. Why is there an auction at launch, and how does it work?</w:t>
        <w:br/>
        <w:t>5. Do I have to pay gas to register a Basename?</w:t>
        <w:br/>
        <w:t>6. How long can I register a Basename for?</w:t>
        <w:br/>
        <w:t>7. How can I use my Basename?</w:t>
        <w:br/>
        <w:t>8. Is my profile information published onchain?</w:t>
        <w:br/>
        <w:t>9. How do I set my Basename as my primary name for my address?</w:t>
        <w:br/>
        <w:t>10. How do I transfer my Basename to another address?</w:t>
        <w:br/>
        <w:t>11. What happens if I forget to renew my Basename?</w:t>
        <w:br/>
        <w:t>12. What happens if a Basename is not renewed during the grace period?</w:t>
        <w:br/>
        <w:t>13. Can I link multiple addresses to my Basename?</w:t>
        <w:br/>
        <w:t>14. I am a builder. How do I integrate Basenames to my app?</w:t>
        <w:br/>
        <w:t>15. How do I get a Basename for my app or project?</w:t>
        <w:br/>
        <w:t>16. How are Basenames built?</w:t>
        <w:br/>
        <w:t>17. Do Basenames work on different chains?</w:t>
        <w:br/>
        <w:t>18. How do I use frames with my basename?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https://docs.base.org/docs/tools/block-explorers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Block Explorers</w:t>
        <w:br/>
        <w:t>Arkham</w:t>
        <w:br/>
        <w:t>The Arkham Platform supports Base.</w:t>
        <w:br/>
        <w:t>Arkham is a crypto intelligence platform that systematically analyzes blockchain transactions, showing users the people and companies behind blockchain activity, with a suite of advanced tools for analyzing their activity.</w:t>
        <w:br/>
        <w:t>Blockscout</w:t>
        <w:br/>
        <w:t>A Blockscout explorer is available for Base.</w:t>
        <w:br/>
        <w:t>Blockscout provides tools to help you debug smart contracts and transactions:</w:t>
        <w:br/>
        <w:t>View, verify, and interact with smart contract source code.</w:t>
        <w:br/>
        <w:t>View detailed transaction information</w:t>
        <w:br/>
        <w:t>A testnet explorer for Base Sepolia is also available.</w:t>
        <w:br/>
        <w:t>Etherscan</w:t>
        <w:br/>
        <w:t>An Etherscan block explorer is available for Base.</w:t>
        <w:br/>
        <w:t>Etherscan provides tools to help you view transaction data and debug smart contracts:</w:t>
        <w:br/>
        <w:t>Search by address, transaction hash, batch, or token</w:t>
        <w:br/>
        <w:t>View, verify, and interact with smart contract source code</w:t>
        <w:br/>
        <w:t>View detailed transaction information</w:t>
        <w:br/>
        <w:t>View L1-to-L2 and L2-to-L1 transactions</w:t>
        <w:br/>
        <w:t>A testnet explorer for Base Sepolia is also available.</w:t>
        <w:br/>
        <w:t>DexGuru</w:t>
        <w:br/>
        <w:t>DexGuru provides a familiar UI with data on transactions, blocks, account balances and more. Developers can use it to verify smart contracts and debug transactions with interactive traces and logs visualization.</w:t>
        <w:br/>
        <w:t>L2scan Explorer</w:t>
        <w:br/>
        <w:t>L2scan Explorer is a web-based tool that allows users to analyze Base and other layer 2 networks. It provides a user-friendly interface for viewing transaction history, checking account balances, and tracking the status of network activity.</w:t>
        <w:br/>
        <w:t>OKLink</w:t>
        <w:br/>
        <w:t>OKLink is a multi-chain blockchain explorer that supports Base and provides the following features for developers:</w:t>
        <w:br/>
        <w:t>Search by address, transaction, block, or token</w:t>
        <w:br/>
        <w:t>View, verify, and interact with smart contract source code</w:t>
        <w:br/>
        <w:t>Access a comprehensive and real-time stream of on-chain data, including large transactions and significant fund movements</w:t>
        <w:br/>
        <w:t>Address labels (i.e. project labels, contract labels, risk labels, black address labels, etc.)</w:t>
        <w:br/>
        <w:t>Routescan</w:t>
        <w:br/>
        <w:t>Routescan superchain explorer allows you to search for transactions, addresses, tokens, prices and other activities taking place across all Superchain blockchains, including Base.</w:t>
        <w:br/>
        <w:t>Tenderly Explorer</w:t>
        <w:br/>
        <w:t>With the Tenderly developer explorer you can get unparalleled visibility into your smart contract code. You can easily view detailed transaction information, spot bugs in your code, and optimize gas spend. Supporting Base mainnet and Base Sepolia testnet, Tenderly Explorer helps you track your smart contracts while providing visibility on a granular level.</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https://docs.base.org/docs/tools/bridges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Superchain Bridges</w:t>
        <w:br/>
        <w:t>Superbridge</w:t>
        <w:br/>
        <w:t>Superbridge enables you to bridge ETH and other supported assets from Ethereum mainnet (L1) directly to Base.</w:t>
        <w:br/>
        <w:t>Supported Networks</w:t>
        <w:br/>
        <w:t>Base Mainnet</w:t>
        <w:br/>
        <w:t>Base Sepolia (Testnet)</w:t>
        <w:br/>
        <w:t>Brid.gg</w:t>
        <w:br/>
        <w:t>Brid.gg is another option that also helps you bridge ETH and supported assets between Ethereum mainnet (L1) and Base.</w:t>
        <w:br/>
        <w:t>Supported Networks</w:t>
        <w:br/>
        <w:t>Base Mainnet</w:t>
        <w:br/>
        <w:t>Base Sepolia (Testnet)</w:t>
        <w:br/>
        <w:t>INFO</w:t>
        <w:br/>
        <w:t>Coinbase Technologies, Inc., provides links to the above independent service providers for your convenience but assumes no responsibility for their operations. Any interactions with these providers are solely between you and the provider.</w:t>
        <w:br/>
        <w:t>Programmatic Bridging</w:t>
        <w:br/>
        <w:t>See the sample code repository to see how to bridge ETH and ERC-20s from Ethereum to Base.</w:t>
        <w:br/>
        <w:t>CAUTION</w:t>
        <w:br/>
        <w:t>Double check the token address for ERC-20s You can use any ERC-20 that is supported on the network. You can check what assets are on Base and the corresponding contract address via this hub. Ensure there is an address for base, example. Always test with small amounts to ensure the system is working as expected.</w:t>
        <w:br/>
        <w:t>CAUTION</w:t>
        <w:br/>
        <w:t>This implementation only can bridge assets to Base. Do not attempt to alter the code to withdraw the assets.</w:t>
        <w:br/>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https://docs.base.org/docs/tools/cross-chain</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Cross-chain</w:t>
        <w:br/>
        <w:t>Axelar</w:t>
        <w:br/>
        <w:t>Axelar is an interchain platform that connects blockchains to enable universal web3 transactions. By integrating with Axelar, applications built on Base can now easily send messages and assets between the 49+ blockchains connected via Axelar.</w:t>
        <w:br/>
        <w:t>To learn more about Axelar visit our docs. For complete end-to-end examples demonstrating various Axelar use cases please visit the available code examples.</w:t>
        <w:br/>
        <w:t>Supported Networks</w:t>
        <w:br/>
        <w:t>Base Mainnet</w:t>
        <w:br/>
        <w:t>Base Testnet</w:t>
        <w:br/>
        <w:t>Axelarscan</w:t>
        <w:br/>
        <w:t>To view current transactions and live stats about the Axelar network, please visit the Axelarscan block explorer</w:t>
        <w:br/>
        <w:t>Crossmint</w:t>
        <w:br/>
        <w:t>Crossmint allows you to create and deploy NFT Collections and enable cross-chain payments. This enables your users and customers to purchase an NFT from a collection deployed on Base using Ethereum or Solana tokens.</w:t>
        <w:br/>
        <w:t>Check out Crossmint Docs to learn more about NFT Checkout with Crossmint. To power cross-chain payments, click here to get started.</w:t>
        <w:br/>
        <w:t>Supported Networks</w:t>
        <w:br/>
        <w:t>Base Mainnet</w:t>
        <w:br/>
        <w:t>Base Sepolia</w:t>
        <w:br/>
        <w:t>Chainlink CCIP</w:t>
        <w:br/>
        <w:t>Chainlink CCIP is a secure interoperability protocol that allows for securely sending messages, transferring tokens, and initiating actions across different blockchains.</w:t>
        <w:br/>
        <w:t>To get started with integrating Chainlink CCIP in your Base project, visit the Chainlink CCIP documentation.</w:t>
        <w:br/>
        <w:t>Supported Networks</w:t>
        <w:br/>
        <w:t>Base Mainnet</w:t>
        <w:br/>
        <w:t>Base Sepolia (Testnet)</w:t>
        <w:br/>
        <w:t>LayerZero</w:t>
        <w:br/>
        <w:t>LayerZero is an omnichain interoperability protocol that enables cross-chain messaging. Applications built on Base can use the LayerZero protocol to connect to 35+ supported blockchains seamlessly.</w:t>
        <w:br/>
        <w:t>To get started with integrating LayerZero, visit the LayerZero documentation and provided examples on GitHub.</w:t>
        <w:br/>
        <w:t>Supported Networks</w:t>
        <w:br/>
        <w:t>Base Mainnet</w:t>
        <w:br/>
        <w:t>Base Sepolia (Testnet)</w:t>
        <w:br/>
        <w:t>Wormhole</w:t>
        <w:br/>
        <w:t>Wormhole is a generic messaging protocol that provides secure communication between blockchains.</w:t>
        <w:br/>
        <w:t>By integrating Wormhole, a Base application can access users and liquidity on &gt; 30 chains and &gt; 7 different platforms.</w:t>
        <w:br/>
        <w:t>See this quickstart to get started with integrating Wormhole in your Base project.</w:t>
        <w:br/>
        <w:t>For more information on integrating Wormhole, visit their documentation and the provided GitHub examples.</w:t>
        <w:br/>
        <w:t>Supported Networks</w:t>
        <w:br/>
        <w:t>Base Mainnet</w:t>
        <w:br/>
        <w:t>Base Sepolia (Testnet)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https://docs.base.org/docs/tools/data-indexers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Data Indexers</w:t>
        <w:br/>
        <w:t>Allium</w:t>
        <w:br/>
        <w:t>Allium is an Enterprise Data Platform that serves accurate, fast, and simple blockchain data. Currently serving 15 blockchains and over 100+ schemas, Allium offers near real-time Base data for infrastructure needs and enriched Base data (NFT, DEX, Decoded, Wallet360) for research and analytics.</w:t>
        <w:br/>
        <w:t>Allium supports data delivery to multiple destinations, including Snowflake, Bigquery, Databricks, and AWS S3.</w:t>
        <w:br/>
        <w:t>Documentation:</w:t>
        <w:br/>
        <w:t>Real-time</w:t>
        <w:br/>
        <w:t>Batch-enriched</w:t>
        <w:br/>
        <w:t>To get started, contact Allium here.</w:t>
        <w:br/>
        <w:t>Arkham</w:t>
        <w:br/>
        <w:t>Arkham is a crypto intelligence platform that systematically analyzes blockchain transactions, showing users the people and companies behind blockchain activity, with a suite of advanced tools for analyzing their activity.</w:t>
        <w:br/>
        <w:t>References:</w:t>
        <w:br/>
        <w:t>Platform guide</w:t>
        <w:br/>
        <w:t>Whitepaper</w:t>
        <w:br/>
        <w:t>Codex</w:t>
        <w:br/>
        <w:t>Demos</w:t>
        <w:br/>
        <w:t>Covalent</w:t>
        <w:br/>
        <w:t>Covalent is a hosted blockchain data solution providing access to historical and current on-chain data for 100+ supported blockchains, including Base.</w:t>
        <w:br/>
        <w:t>Covalent maintains a full archival copy of every supported blockchain, meaning every balance, transaction, log event, and NFT asset data is available from the genesis block. This data is available via:</w:t>
        <w:br/>
        <w:t>Unified API - Incorporate blockchain data into your app with a familiar REST API</w:t>
        <w:br/>
        <w:t>Increment - Create and embed custom charts with no-code analytics</w:t>
        <w:br/>
        <w:t>To get started, sign up and visit the developer documentation.</w:t>
        <w:br/>
        <w:t>Supported Networks</w:t>
        <w:br/>
        <w:t>Base Mainnet</w:t>
        <w:br/>
        <w:t>Base Sepolia (Testnet)</w:t>
        <w:br/>
        <w:t>DipDup</w:t>
        <w:br/>
        <w:t>DipDup is a Python framework for building smart contract indexers. It helps developers focus on business logic instead of writing a boilerplate to store and serve data. DipDup-based indexers are selective, which means only required data is requested. This approach allows to achieve faster indexing times and decreased load on underlying APIs.</w:t>
        <w:br/>
        <w:t>To get started, visit the documentation or follow the quickstart guide.</w:t>
        <w:br/>
        <w:t>Envio</w:t>
        <w:br/>
        <w:t>Envio is a full-featured data indexing solution that provides application developers with a seamless and efficient way to index and aggregate real-time and historical blockchain data for any EVM. The indexed data is easily accessible through custom GraphQL queries, providing developers with the flexibility and power to retrieve specific information.</w:t>
        <w:br/>
        <w:t>Envio HyperSync is an indexed layer of the Base blockchain for the hyper-speed syncing of historical data (JSON-RPC bypass). What would usually take hours to sync ~100,000 events can now be done in the order of less than a minute.</w:t>
        <w:br/>
        <w:t>Designed to optimize the user experience, Envio offers automatic code generation, flexible language support, multi-chain data aggregation, and a reliable, cost-effective hosted service.</w:t>
        <w:br/>
        <w:t>To get started, visit the documentation or follow the quickstart guide.</w:t>
        <w:br/>
        <w:t>Supported Networks</w:t>
        <w:br/>
        <w:t>Base Mainnet</w:t>
        <w:br/>
        <w:t>Base Sepolia (Testnet)</w:t>
        <w:br/>
        <w:t>GhostGraph</w:t>
        <w:br/>
        <w:t>GhostGraph makes it easy to build blazingly fast indexers (subgraphs) for smart contracts.</w:t>
        <w:br/>
        <w:t>GhostGraph is the first indexing solution that lets you write your index transformations in Solidity. Base dApps can query data with GraphQL using our hosted endpoints.</w:t>
        <w:br/>
        <w:t>To get started, you can sign up for an account and follow this quickstart guide on how to create, deploy, and query a GhostGraph.</w:t>
        <w:br/>
        <w:t>Supported Networks</w:t>
        <w:br/>
        <w:t>Base Mainnet</w:t>
        <w:br/>
        <w:t>Base Sepolia (Testnet)</w:t>
        <w:br/>
        <w:t>The Indexing Company</w:t>
        <w:br/>
        <w:t>The Indexing Company provides indexing as a service, capable of indexing any chain (EVM and non-EVM) with an RPC endpoint and integrating off-chain data within the same infrastructure.</w:t>
        <w:br/>
        <w:t>Our services include data transformations, aggregations, and streamlined data flows, allowing teams to develop their products faster while saving on developer resources, time, and money. Our solution is ideal for teams needing advanced data engineering for modular chain setups, multi-chain products, L1/L2/L3 chains and AI.</w:t>
        <w:br/>
        <w:t>To get started contact us here.</w:t>
        <w:br/>
        <w:t>Supported Networks</w:t>
        <w:br/>
        <w:t>Base Mainnet</w:t>
        <w:br/>
        <w:t>Base Sepolia (Testnet)</w:t>
        <w:br/>
        <w:t>Moralis</w:t>
        <w:br/>
        <w:t>Moralis offers comprehensive data APIs for crypto, offering both indexed and real-time data across 15+ chains. Moralis' APIs include portfolio and wallet balances, NFT data, token data, price data, candlestick data, net worth data, and a lot more. All of the data is enriched with things like metadata, parsed events and address labels.</w:t>
        <w:br/>
        <w:t>To get started with Moralis, you can sign up for an account, visit the Moralis documentation, or check out their tutorials on Youtube.</w:t>
        <w:br/>
        <w:t>Supported Networks</w:t>
        <w:br/>
        <w:t>Base Mainnet</w:t>
        <w:br/>
        <w:t>Base Sepolia (Testnet)</w:t>
        <w:br/>
        <w:t>Nexandria</w:t>
        <w:br/>
        <w:t>Nexandria API offers access to complete historical on-chain data at blazing speeds, arbitrary granularity (as low as block-level) and at viable unit economics (think web2 level costs). Our technology lets you generate subgraphs on the fly, unlocking unique endpoints like a statement of all the balance transfers for all the tokens, or a list of all the neighbors of an address with all the historical interaction details or a portfolio balance graph covering all the tokens across arbitrary time/block ranges.</w:t>
        <w:br/>
        <w:t>References:</w:t>
        <w:br/>
        <w:t>API Documentation</w:t>
        <w:br/>
        <w:t>Sign-up</w:t>
        <w:br/>
        <w:t>Supported Networks</w:t>
        <w:br/>
        <w:t>Base Mainnet</w:t>
        <w:br/>
        <w:t>Shovel</w:t>
        <w:br/>
        <w:t>Shovel is an open source tool for synchronizing Ethereum data to your Postgres database. Shovel can index block data, transaction data, and decoded event data. A single Shovel can index multiple chains simultaneously. Shovel is configured via a declarative JSON config file – no custom functions to save indexed data to your database.</w:t>
        <w:br/>
        <w:t>Find out more in the Shovel Docs</w:t>
        <w:br/>
        <w:t>Supported Networks</w:t>
        <w:br/>
        <w:t>Base Mainnet</w:t>
        <w:br/>
        <w:t>Base Sepolia (Testnet)</w:t>
        <w:br/>
        <w:t>Subsquid</w:t>
        <w:br/>
        <w:t>Subsquid is a decentralized hyper-scalable data platform optimized for providing efficient, permissionless access to large volumes of data. It currently serves historical on-chain data, including event logs, transaction receipts, traces, and per-transaction state diffs. Subsquid offers a powerful toolkit for creating custom data extraction and processing pipelines, achieving an indexing speed of up to 150k blocks per second.</w:t>
        <w:br/>
        <w:t>To get started, visit the documentation or see this quickstart with examples on how to easily create subgraphs via Subsquid.</w:t>
        <w:br/>
        <w:t>Supported Networks</w:t>
        <w:br/>
        <w:t>Base Mainnet</w:t>
        <w:br/>
        <w:t>Base Sepolia (Testnet)</w:t>
        <w:br/>
        <w:t>SubQuery</w:t>
        <w:br/>
        <w:t>SubQuery is a data indexer that provides developers with fast, reliable, decentralized, and customized APIs for accessing rich indexed data from over 80+ ecosystems (including Base) within their projects.</w:t>
        <w:br/>
        <w:t>SubQuery provides the ability to aggregate this data across multiple blockchains, all within a single project.</w:t>
        <w:br/>
        <w:t>Other advantages of SubQuery includes performance with multiple RPC endpoint configurations, multi-worker capabilities and a configurable caching architecture.</w:t>
        <w:br/>
        <w:t>To get started, visit the developer documentation or follow this step-by-step guide on how to index any smart contract on Base.</w:t>
        <w:br/>
        <w:t>Supported Networks</w:t>
        <w:br/>
        <w:t>Base Mainnet</w:t>
        <w:br/>
        <w:t>Base Sepolia (Testnet)</w:t>
        <w:br/>
        <w:t>The Graph</w:t>
        <w:br/>
        <w:t>The Graph is an indexing protocol for organizing blockchain data and making it easily accessible with GraphQL.</w:t>
        <w:br/>
        <w:t>Base applications can use GraphQL to query open APIs called subgraphs, to retrieve data that is indexed on the network. With The Graph, you can build serverless applications that run entirely on public infrastructure.</w:t>
        <w:br/>
        <w:t>To get started, visit the documentation or see this quickstart on how to create, deploy, and query a subgraph.</w:t>
        <w:br/>
        <w:t>Supported Networks</w:t>
        <w:br/>
        <w:t>Base Mainnet</w:t>
        <w:br/>
        <w:t>Flair</w:t>
        <w:br/>
        <w:t>Flair is a real-time and historical custom data indexing for any EVM chain.</w:t>
        <w:br/>
        <w:t>It offers reusable indexing primitives (such as fault-tolerant RPC ingestors, custom processors and aggregations, re-org aware database integrations) to make it easy to receive, transform, store and access your on-chain data.</w:t>
        <w:br/>
        <w:t>To get started, visit the documentation or clone the starter boilerplate template and follow the instructions.</w:t>
        <w:br/>
        <w:t>Supported Networks</w:t>
        <w:br/>
        <w:t>Base Mainnet</w:t>
        <w:br/>
        <w:t>Base Sepolia (Testnet)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https://docs.base.org/docs/tools/ethers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ethers.js</w:t>
        <w:br/>
        <w:t>thirdweb SDK</w:t>
        <w:br/>
        <w:t>viem</w:t>
        <w:br/>
        <w:t>web3.js</w:t>
        <w:br/>
        <w:t>Tokens</w:t>
        <w:br/>
        <w:t>Bridging an L1 token to Base</w:t>
        <w:br/>
        <w:t>Adding tokens to Coinbase Wallet</w:t>
        <w:br/>
        <w:t>Contracts</w:t>
        <w:br/>
        <w:t>Security</w:t>
        <w:br/>
        <w:t>Status</w:t>
        <w:br/>
        <w:t>Brand Kit</w:t>
        <w:br/>
        <w:t>Terms of Service</w:t>
        <w:br/>
        <w:t>Privacy Policy</w:t>
        <w:br/>
        <w:t>Cookie Policy</w:t>
        <w:br/>
        <w:t>ethers.js</w:t>
        <w:br/>
        <w:t>ethers.js is a JavaScript library that allows developers to interact with EVM-compatible blockchain networks.</w:t>
        <w:br/>
        <w:t>You can use ethers.js to interact with smart contracts deployed on the Base network.</w:t>
        <w:br/>
        <w:t>Install</w:t>
        <w:br/>
        <w:t>To install ethers.js run the following command:</w:t>
        <w:br/>
        <w:t>npm install --save ethers</w:t>
        <w:br/>
        <w:t>Setup</w:t>
        <w:br/>
        <w:t>Before you can start using ethers.js, you need to import it into your project.</w:t>
        <w:br/>
        <w:t>Add the following line of code to the top of your file to import ethers.js:</w:t>
        <w:br/>
        <w:t>const ethers = require('ethers');</w:t>
        <w:br/>
        <w:t>Connecting to Base</w:t>
        <w:br/>
        <w:t>You can connect to Base by instantiating a new ethers.js JsonRpcProvider object with a RPC URL of the Base network:</w:t>
        <w:br/>
        <w:t>const ethers = require('ethers');</w:t>
        <w:br/>
        <w:br/>
        <w:t>const url = 'https://mainnet.base.org';</w:t>
        <w:br/>
        <w:t>const provider = new ethers.providers.JsonRpcProvider(url);</w:t>
        <w:br/>
        <w:t>INFO</w:t>
        <w:br/>
        <w:t>To alternatively connect to Base Sepolia (testnet), change the above URL from https://mainnet.base.org to https://sepolia.base.org.</w:t>
        <w:br/>
        <w:t>Reading data from the blockchain</w:t>
        <w:br/>
        <w:t>Once you have created a provider, you can use it to read data from the Base network.</w:t>
        <w:br/>
        <w:t>For example, you can use the getBlockNumber method to get the latest block:</w:t>
        <w:br/>
        <w:t>async function getLatestBlock() {</w:t>
        <w:br/>
        <w:t xml:space="preserve">  const latestBlock = await provider.getBlockNumber();</w:t>
        <w:br/>
        <w:t xml:space="preserve">  console.log(latestBlock);</w:t>
        <w:br/>
        <w:t>}</w:t>
        <w:br/>
        <w:t>Writing data to the blockchain</w:t>
        <w:br/>
        <w:t>In order to write data to the Base network, you need to create a Signer.</w:t>
        <w:br/>
        <w:t>You can create a Signer by instantiating a new ethers.js Wallet object, providing it with a private key and Provider.</w:t>
        <w:br/>
        <w:t>const privateKey = 'PRIVATE_KEY';</w:t>
        <w:br/>
        <w:t>const signer = new ethers.Wallet(privateKey, provider);</w:t>
        <w:br/>
        <w:t>INFO</w:t>
        <w:br/>
        <w:t>PRIVATE_KEY is the private key of the wallet to use when creating the signer.</w:t>
        <w:br/>
        <w:t>Interacting with smart contracts</w:t>
        <w:br/>
        <w:t>You can use ethers.js to interact with a smart contract on Base by instantiating a Contract object using the ABI and address of a deployed contract:</w:t>
        <w:br/>
        <w:t>const abi = [</w:t>
        <w:br/>
        <w:t>… // ABI of deployed contract</w:t>
        <w:br/>
        <w:t>];</w:t>
        <w:br/>
        <w:br/>
        <w:t>const contractAddress = "CONTRACT_ADDRESS"</w:t>
        <w:br/>
        <w:br/>
        <w:t>// read only</w:t>
        <w:br/>
        <w:t>const contract = new ethers.Contract(contractAddress, abi, provider);</w:t>
        <w:br/>
        <w:t>For write-only contracts, provide a Signer object instead of a Provider object:</w:t>
        <w:br/>
        <w:t>// write only</w:t>
        <w:br/>
        <w:t>const contract = new ethers.Contract(contractAddress, abi, signer);</w:t>
        <w:br/>
        <w:t>INFO</w:t>
        <w:br/>
        <w:t>CONTRACT_ADDRESS is the address of the deployed contract.</w:t>
        <w:br/>
        <w:t>Once you have created a Contract object, you can use it to call desired methods on the smart contract:</w:t>
        <w:br/>
        <w:t>async function setValue(value) {</w:t>
        <w:br/>
        <w:t xml:space="preserve">  const tx = await contract.set(value);</w:t>
        <w:br/>
        <w:t xml:space="preserve">  console.log(tx.hash);</w:t>
        <w:br/>
        <w:t>}</w:t>
        <w:br/>
        <w:br/>
        <w:t>async function getValue() {</w:t>
        <w:br/>
        <w:t xml:space="preserve">  const value = await contract.get();</w:t>
        <w:br/>
        <w:t xml:space="preserve">  console.log(value.toString());</w:t>
        <w:br/>
        <w: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https://docs.base.org/docs/tools/foundry</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Foundry</w:t>
        <w:br/>
        <w:t>Hardhat</w:t>
        <w:br/>
        <w:t>thirdweb CLI</w:t>
        <w:br/>
        <w:t>Clients</w:t>
        <w:br/>
        <w:t>Tokens</w:t>
        <w:br/>
        <w:t>Bridging an L1 token to Base</w:t>
        <w:br/>
        <w:t>Adding tokens to Coinbase Wallet</w:t>
        <w:br/>
        <w:t>Contracts</w:t>
        <w:br/>
        <w:t>Security</w:t>
        <w:br/>
        <w:t>Status</w:t>
        <w:br/>
        <w:t>Brand Kit</w:t>
        <w:br/>
        <w:t>Terms of Service</w:t>
        <w:br/>
        <w:t>Privacy Policy</w:t>
        <w:br/>
        <w:t>Cookie Policy</w:t>
        <w:br/>
        <w:t>Foundry</w:t>
        <w:br/>
        <w:t>Foundry is a smart contract development toolchain.</w:t>
        <w:br/>
        <w:t>With Foundry you can manage your dependencies, compile your project, run tests, deploy smart contracts, and interact with the chain from the command-line and via Solidity scripts.</w:t>
        <w:br/>
        <w:t>Check out the Foundry Book to get started with using Foundry with Base.</w:t>
        <w:br/>
        <w:t>Using Foundry with Base</w:t>
        <w:br/>
        <w:t>Foundry supports Base out-of-the-box.</w:t>
        <w:br/>
        <w:t>Just provide the Base RPC URL and Chain ID when deploying and verifying your contracts.</w:t>
        <w:br/>
        <w:t>Mainnet</w:t>
        <w:br/>
        <w:t>Deploying a smart contract</w:t>
        <w:br/>
        <w:t>forge create ... --rpc-url=https://mainnet.base.org/</w:t>
        <w:br/>
        <w:t>Verifying a smart contract</w:t>
        <w:br/>
        <w:t>forge verify-contract ... --chain-id 8453</w:t>
        <w:br/>
        <w:t>Testnet</w:t>
        <w:br/>
        <w:t>Deploying a smart contract</w:t>
        <w:br/>
        <w:t>forge create ... --rpc-url=https://sepolia.base.org/</w:t>
        <w:br/>
        <w:t>Verifying a smart contract</w:t>
        <w:br/>
        <w:t>forge verify-contract ... --chain-id 84532</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https://docs.base.org/docs/tools/hardhat</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Foundry</w:t>
        <w:br/>
        <w:t>Hardhat</w:t>
        <w:br/>
        <w:t>thirdweb CLI</w:t>
        <w:br/>
        <w:t>Clients</w:t>
        <w:br/>
        <w:t>Tokens</w:t>
        <w:br/>
        <w:t>Bridging an L1 token to Base</w:t>
        <w:br/>
        <w:t>Adding tokens to Coinbase Wallet</w:t>
        <w:br/>
        <w:t>Contracts</w:t>
        <w:br/>
        <w:t>Security</w:t>
        <w:br/>
        <w:t>Status</w:t>
        <w:br/>
        <w:t>Brand Kit</w:t>
        <w:br/>
        <w:t>Terms of Service</w:t>
        <w:br/>
        <w:t>Privacy Policy</w:t>
        <w:br/>
        <w:t>Cookie Policy</w:t>
        <w:br/>
        <w:t>Hardhat</w:t>
        <w:br/>
        <w:t>Hardhat is an Ethereum development environment for flexible, extensible, and fast smart contract development.</w:t>
        <w:br/>
        <w:t>You can use Hardhat to edit, compile, debug, and deploy your smart contracts to Base.</w:t>
        <w:br/>
        <w:t>Using Hardhat with Base</w:t>
        <w:br/>
        <w:t>To configure Hardhat to deploy smart contracts to Base, update your project’s hardhat.config.ts file by adding Base as a network:</w:t>
        <w:br/>
        <w:t>networks: {</w:t>
        <w:br/>
        <w:t xml:space="preserve">   // for mainnet</w:t>
        <w:br/>
        <w:t xml:space="preserve">   "base-mainnet": {</w:t>
        <w:br/>
        <w:t xml:space="preserve">     url: 'https://mainnet.base.org',</w:t>
        <w:br/>
        <w:t xml:space="preserve">     accounts: [process.env.PRIVATE_KEY as string],</w:t>
        <w:br/>
        <w:t xml:space="preserve">     gasPrice: 1000000000,</w:t>
        <w:br/>
        <w:t xml:space="preserve">   },</w:t>
        <w:br/>
        <w:t xml:space="preserve">   // for Sepolia testnet</w:t>
        <w:br/>
        <w:t xml:space="preserve">   "base-sepolia": {</w:t>
        <w:br/>
        <w:t xml:space="preserve">     url: "https://sepolia.base.org",</w:t>
        <w:br/>
        <w:t xml:space="preserve">     accounts: [process.env.PRIVATE_KEY as string],</w:t>
        <w:br/>
        <w:t xml:space="preserve">     gasPrice: 1000000000,</w:t>
        <w:br/>
        <w:t xml:space="preserve">   },</w:t>
        <w:br/>
        <w:t xml:space="preserve">   // for local dev environment</w:t>
        <w:br/>
        <w:t xml:space="preserve">   "base-local": {</w:t>
        <w:br/>
        <w:t xml:space="preserve">     url: "http://localhost:8545",</w:t>
        <w:br/>
        <w:t xml:space="preserve">     accounts: [process.env.PRIVATE_KEY as string],</w:t>
        <w:br/>
        <w:t xml:space="preserve">     gasPrice: 1000000000,</w:t>
        <w:br/>
        <w:t xml:space="preserve">   },</w:t>
        <w:br/>
        <w:t xml:space="preserve"> },</w:t>
        <w:br/>
        <w:t xml:space="preserve"> defaultNetwork: "base-local",</w:t>
        <w:br/>
        <w:t>INFO</w:t>
        <w:br/>
        <w:t>For a complete guide on using Hardhat to deploy contracts on Base, see Deploying a Smart Contract.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https://docs.base.org/docs/tools/network-faucets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Network Faucets</w:t>
        <w:br/>
        <w:t>Coinbase Developer Platform</w:t>
        <w:br/>
        <w:t>The Coinbase Developer Platform Faucet provides free testnet ETH on Base Sepolia - one claim per 24 hours.</w:t>
        <w:br/>
        <w:t>INFO</w:t>
        <w:br/>
        <w:t>Requests to Coinbase Developer Platform's Faucet are limited to one claim per 24 hours.</w:t>
        <w:br/>
        <w:t>thirdweb Faucet</w:t>
        <w:br/>
        <w:t>The thirdweb Faucet provides free testnet ETH on Base Sepolia - one claim per 24 hours.</w:t>
        <w:br/>
        <w:t>INFO</w:t>
        <w:br/>
        <w:t>The thirdweb faucet allows developers to connect their wallet through EOA or social logins and claim Base Sepolia testnet funds.</w:t>
        <w:br/>
        <w:t>Superchain Faucet</w:t>
        <w:br/>
        <w:t>The Superchain Faucet provides testnet ETH for all OP Chains, including Base.</w:t>
        <w:br/>
        <w:t>INFO</w:t>
        <w:br/>
        <w:t>The Superchain faucet allows developers to authenticate via their onchain identity. Developers that choose to authenticate via their onchain identity can claim more testnet ETH versus traditional faucets. For more information, see the FAQ.</w:t>
        <w:br/>
        <w:t>Alchemy Faucet</w:t>
        <w:br/>
        <w:t>The Alchemy Faucet is a fast and reliable network faucet that allows users with a free Alchemy account to request testnet ETH on Base Sepolia.</w:t>
        <w:br/>
        <w:t>INFO</w:t>
        <w:br/>
        <w:t>Requests to Alchemy's Base Sepolia Faucet are limited to one claim per 24 hours.</w:t>
        <w:br/>
        <w:t>Bware Labs Faucet</w:t>
        <w:br/>
        <w:t>Bware Labs Faucet is an easy to use faucet with no registration required. You can use Bware Labs Faucet to claim Base Sepolia testnet ETH for free - one claim per 24 hours.</w:t>
        <w:br/>
        <w:t>INFO</w:t>
        <w:br/>
        <w:t>Requests to Bware Labs Faucet are limited to one claim per 24 hours.</w:t>
        <w:br/>
        <w:t>QuickNode Faucet</w:t>
        <w:br/>
        <w:t>QuickNode Faucet is an easy to use Multi-Chain Faucet. You can use QuickNode Faucet to claim Base Sepolia testnet ETH for free - one drip per network every 12 hours.</w:t>
        <w:br/>
        <w:t>INFO</w:t>
        <w:br/>
        <w:t>Requests to QuickNode Faucet are limited to one drip every 12 hours.</w:t>
        <w:br/>
        <w:t>LearnWeb3 Faucet</w:t>
        <w:br/>
        <w:t>LearnWeb3 Faucet is a multi-chain faucet by LearnWeb3. You can use the LearnWeb3 faucet to claim Base Sepolia testnet ETH for free - one claim every 24 hours.</w:t>
        <w:br/>
        <w:t>INFO</w:t>
        <w:br/>
        <w:t>Requests to LearnWeb3 faucet are limited to one claim per 24 hours.</w:t>
        <w:br/>
        <w:t>Ethereum Ecosystem Faucet</w:t>
        <w:br/>
        <w:t>The Base Sepolia Faucet is a free &amp; easy to use testnet faucet for Base Sepolia with very generous drips that doesn't require users to log in. It's run by Ethereum Ecosystem.</w:t>
        <w:br/>
        <w:t>INFO</w:t>
        <w:br/>
        <w:t>Each wallet is restricted to receiving 0.5 ETH from this faucet every 24 hours.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https://docs.base.org/docs/tools/node-providers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Node Providers</w:t>
        <w:br/>
        <w:t>Coinbase Developer Platform (CDP)</w:t>
        <w:br/>
        <w:t>CDP provides an RPC endpoint that runs on the same node infrastructure that powers Coinbase's retail exchange, meaning you get the rock solid reliability of our retail exchange as a developer. CDP gives you a free, rate limited RPC endpoint to begin building on Base.</w:t>
        <w:br/>
        <w:t>Supported Networks</w:t>
        <w:br/>
        <w:t>Base Mainnet</w:t>
        <w:br/>
        <w:t>Base Sepolia (Testnet)</w:t>
        <w:br/>
        <w:t>1RPC</w:t>
        <w:br/>
        <w:t>1RPC is the first and only on-chain attested privacy preserving RPC that eradicates metadata exposure and leakage when interacting with blockchains. 1RPC offers free and paid plans with additional features and increased request limits.</w:t>
        <w:br/>
        <w:t>Supported Networks</w:t>
        <w:br/>
        <w:t>Base Mainnet</w:t>
        <w:br/>
        <w:t>Alchemy</w:t>
        <w:br/>
        <w:t>Alchemy is a popular API provider and developer platform. Its robust, free tier offers access to enhanced features like SDKs, JSON-RPC APIs, and hosted mainnet and testnet nodes for Base.</w:t>
        <w:br/>
        <w:t>Supported Networks</w:t>
        <w:br/>
        <w:t>Base Mainnet</w:t>
        <w:br/>
        <w:t>Base Sepolia (Testnet)</w:t>
        <w:br/>
        <w:t>All That Node</w:t>
        <w:br/>
        <w:t>All That Node is a comprehensive multi-chain development suite, designed to support multiple networks from a single platform. They offer free and paid plans with additional features and increased request limits.</w:t>
        <w:br/>
        <w:t>Supported Networks</w:t>
        <w:br/>
        <w:t>Base Mainnet</w:t>
        <w:br/>
        <w:t>Base Sepolia (Testnet)</w:t>
        <w:br/>
        <w:t>Ankr</w:t>
        <w:br/>
        <w:t>Ankr provides private and public RPC endpoints for Base, powered by a globally distributed and decentralized network of nodes. They offer free and paid plans with increased request limits.</w:t>
        <w:br/>
        <w:t>Supported Networks</w:t>
        <w:br/>
        <w:t>Base Mainnet</w:t>
        <w:br/>
        <w:t>Base Sepolia (Testnet)</w:t>
        <w:br/>
        <w:t>Blast</w:t>
        <w:br/>
        <w:t>Blast provides fast and reliable decentralized blockchain APIs by partnering with third-party Node Providers. Blast offers users the ability to generate their own dedicated RPC endpoint for Base.</w:t>
        <w:br/>
        <w:t>Supported Networks</w:t>
        <w:br/>
        <w:t>Base Mainnet</w:t>
        <w:br/>
        <w:t>Base Sepolia (Testnet)</w:t>
        <w:br/>
        <w:t>Blockdaemon</w:t>
        <w:br/>
        <w:t>Blockdaemon offers access to hosted Base nodes with a free plan at $0/month via the Ubiquity Data API Suite. Extra costs may be incurred depending on usage.</w:t>
        <w:br/>
        <w:t>Supported Networks</w:t>
        <w:br/>
        <w:t>Base Mainnet</w:t>
        <w:br/>
        <w:t>Base Sepolia (Testnet)</w:t>
        <w:br/>
        <w:t>BlockPI</w:t>
        <w:br/>
        <w:t>BlockPI is a high-quality, robust, and efficient RPC service network that provides access to Base nodes with free and paid plans.</w:t>
        <w:br/>
        <w:t>Supported Networks</w:t>
        <w:br/>
        <w:t>Base Mainnet</w:t>
        <w:br/>
        <w:t>Base Sepolia (Testnet)</w:t>
        <w:br/>
        <w:t>Chainstack</w:t>
        <w:br/>
        <w:t>Chainstack allows developers to run high-performing Base nodes and APIs in minutes. They offer elastic Base RPC nodes that provide personal, geographically diverse, and protected API endpoints, as well as archive nodes to query the entire history of the Base Mainnet. Get started with their free and paid pricing plans.</w:t>
        <w:br/>
        <w:t>Supported Networks</w:t>
        <w:br/>
        <w:t>Base Mainnet</w:t>
        <w:br/>
        <w:t>Base Sepolia (Testnet)</w:t>
        <w:br/>
        <w:t>DRPC</w:t>
        <w:br/>
        <w:t>DRPC offers access to a distributed network of independent third-party partners and public nodes for Base. They provide a free tier that allows for an unlimited amount of requests over public nodes, or a paid tier which provides access to all providers, as well as other additional features.</w:t>
        <w:br/>
        <w:t>Supported Networks</w:t>
        <w:br/>
        <w:t>Base Mainnet</w:t>
        <w:br/>
        <w:t>Base Sepolia (Testnet)</w:t>
        <w:br/>
        <w:t>GetBlock</w:t>
        <w:br/>
        <w:t>GetBlock is a Blockchain-as-a-Service (BaaS) platform that provides instant API access to full nodes for Base. They offer free, pay per use, and unlimited pricing plans.</w:t>
        <w:br/>
        <w:t>Supported Networks</w:t>
        <w:br/>
        <w:t>Base Mainnet</w:t>
        <w:br/>
        <w:t>Base Sepolia (Testnet)</w:t>
        <w:br/>
        <w:t>NodeReal</w:t>
        <w:br/>
        <w:t>NodeReal is a blockchain infrastructure and services provider that provides instant and easy-access to Base node APIs.</w:t>
        <w:br/>
        <w:t>Supported Networks</w:t>
        <w:br/>
        <w:t>Base Mainnet</w:t>
        <w:br/>
        <w:t>Nodies DLB</w:t>
        <w:br/>
        <w:t>Nodies DLB provides highly performant RPC Services for Base, as well as all other OP-stacked chains. They offer free public endpoints, Pay-As-You-Go, and enterprise pricing plans.</w:t>
        <w:br/>
        <w:t>Supported Networks</w:t>
        <w:br/>
        <w:t>Base Mainnet</w:t>
        <w:br/>
        <w:t>Base Testnet (Available on request)</w:t>
        <w:br/>
        <w:t>NOWNodes</w:t>
        <w:br/>
        <w:t>NOWNodes is a Web3 development tool that provides shared and dedicated no rate-limit access to Base RPC full nodes.</w:t>
        <w:br/>
        <w:t>Supported Networks</w:t>
        <w:br/>
        <w:t>Base Mainnet</w:t>
        <w:br/>
        <w:t>OnFinality</w:t>
        <w:br/>
        <w:t>OnFinality provides high performance archive access to Base Mainnet and Base Sepolia, with a generous free tier and high rate limits, as well as Trace and Debug APIs, available to paid plans.</w:t>
        <w:br/>
        <w:t>Supported Networks</w:t>
        <w:br/>
        <w:t>Base Mainnet</w:t>
        <w:br/>
        <w:t>Base Sepolia (Testnet)</w:t>
        <w:br/>
        <w:t>QuickNode</w:t>
        <w:br/>
        <w:t>QuickNode offers access to hosted Base nodes as part of their free Discover Plan. You can configure add-ons, like "Trace Mode" and "Archive Mode" for an additional cost by upgrading to one of their paid plans.</w:t>
        <w:br/>
        <w:t>Supported Networks</w:t>
        <w:br/>
        <w:t>Base Mainnet</w:t>
        <w:br/>
        <w:t>Base Sepolia (Testnet)</w:t>
        <w:br/>
        <w:t>RockX</w:t>
        <w:br/>
        <w:t>RockX offers a global blockchain node network and developer tools for onchain innovation. Start with our free Base RPC to access institutional-grade solutions.</w:t>
        <w:br/>
        <w:t>Supported Networks</w:t>
        <w:br/>
        <w:t>Base Mainnet</w:t>
        <w:br/>
        <w:t>Stackup</w:t>
        <w:br/>
        <w:t>Stackup is a leading ERC-4337 infrastructure platform. You can access hosted Base nodes with built-in account abstraction tools like bundlers and paymasters.</w:t>
        <w:br/>
        <w:t>Supported Networks</w:t>
        <w:br/>
        <w:t>Base Mainnet</w:t>
        <w:br/>
        <w:t>Base Sepolia (Testnet)</w:t>
        <w:br/>
        <w:t>SubQuery</w:t>
        <w:br/>
        <w:t>SubQuery is a globally distributed, decentralized network of RPC nodes, offering generous free public endpoints and higher access through Flex Plans</w:t>
        <w:br/>
        <w:t>Supported Networks</w:t>
        <w:br/>
        <w:t>Base Mainnet</w:t>
        <w:br/>
        <w:t>Tenderly Web3 Gateway</w:t>
        <w:br/>
        <w:t>Tenderly Web3 Gateway provides a fast and reliable hosted node solution with a built-in suite of developer tooling and infrastructure building blocks covering your whole development lifecycle. Develop, test, deploy, and monitor your onchain app on the Base network with both free and paid plans.</w:t>
        <w:br/>
        <w:t>Supported Networks</w:t>
        <w:br/>
        <w:t>Base Mainnet</w:t>
        <w:br/>
        <w:t>Base Sepolia (Testnet)</w:t>
        <w:br/>
        <w:t>Unifra</w:t>
        <w:br/>
        <w:t>Unifra is a Web3 developer platform that provides tools, APIs, and node infrastructure, and provides access to Base nodes that are nodes are reliable, scalable, and easy to use.</w:t>
        <w:br/>
        <w:t>Supported Networks</w:t>
        <w:br/>
        <w:t>Base Mainnet</w:t>
        <w:br/>
        <w:t>Validation Cloud</w:t>
        <w:br/>
        <w:t>Validation Cloud is the world’s fastest node provider according to Compare Nodes. With 50 million compute units available for use without a credit card and a scale tier that never has rate limits, Validation Cloud is built to support your most rigorous and low-latency workloads.</w:t>
        <w:br/>
        <w:t>Supported Networks</w:t>
        <w:br/>
        <w:t>Base Mainnet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https://docs.base.org/docs/tools/onboarding</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User Onboarding</w:t>
        <w:br/>
        <w:t>Crossmint</w:t>
        <w:br/>
        <w:t>Crossmint is an enterprise-grade web3 development platform that lets you deploy smart contracts, create email wallets, enable credit-card and cross chain payments, and use APIs to create, distribute, sell, store, and edit NFTs. By abstracting away the core complexities of the Blockchain, Crossmint allows you to build NFT applications without requiring any blockchain experience or holding cryptocurrency, and making the blockchain invisible to end users. Crossmint enables you to provide a Web2 experience for your Web3 apps and onboard users.</w:t>
        <w:br/>
        <w:t>Dynamic</w:t>
        <w:br/>
        <w:t>Dynamic is a login platform designed for seamless user onboarding. It offers smart and simple login flows for both crypto-native and non-native users. Dynamic features support for non-custodial embedded wallets and consolidating multiple wallets under a single user account. The Dynamic platform is compatible with most EVM chains, including Base.</w:t>
        <w:br/>
        <w:t>Openfort</w:t>
        <w:br/>
        <w:t>Openfort is an infrastructure provider designed to simplify the development of games and gamified experiences across their suite of API endpoints. Authenticated users can instantly access the embedded, non-custodial smart account natively in the game and sign blockchain transactions with one button. The Oepnfort platform is compatible with most EVM chains, including Base.</w:t>
        <w:br/>
        <w:t>Use Auth Guide to allow several onboarding methods into your game regardless of the platform.</w:t>
        <w:br/>
        <w:t>Privy</w:t>
        <w:br/>
        <w:t>Privy is a library designed for progressive user onboarding and authentication. It enables users to connect to your app using traditional methods such as email addresses, phone numbers, or social profiles, as well as through web3 methods like crypto wallets. Additionally, Privy supports embedded wallets, eliminating the need for users to have a self-custodial wallet prior to exploring your app. Privy is compatible with most EVM chains, including Base.</w:t>
        <w:br/>
        <w:t>You can get started with Privy here, and check out these starter repos for building a Progressive Web App (PWA) on Base and using the Base Paymaster with Privy.</w:t>
        <w:br/>
        <w:t>Particle Network</w:t>
        <w:br/>
        <w:t>Particle Network is the intent-centric, modular access layer of Web3. With Particle's Smart Wallet-as-a-Service, developers can curate a seamless user experience through modular and customizable EOA/AA embedded wallet components. Using MPC-TSS for key management, Particle can streamline user onboarding via familiar web2 accounts - such as Google accounts, email addresses, and phone numbers. Particle Network's Smart Wallet-as-a-Service is compatible with most EVM chains, including Base.</w:t>
        <w:br/>
        <w:t>Sequence</w:t>
        <w:br/>
        <w:t>Sequence is an all-in-one development platform for integrating web3 into games. Onboard, monetize, grow, and retain players with Sequence’s award-winning technology including: non-custodial Embedded Wallets, white labeled marketplaces and marketplace API, indexer, relayer, node gateway, Unity/Unreal/React Native/Mobile SDKs, transaction API, contract deployment, analytics, and more. Learn more here and start creating on Sequence Builder now.</w:t>
        <w:br/>
        <w:t>thirdweb</w:t>
        <w:br/>
        <w:t>thirdweb is the full stack open source web3 solution for bringing web3 into ANY consumer application on ANY platform. Utilize our wide range of sdks on web, mobile, Unity/Unreal or through our cloud hosted engine service! Connect your users with EOA or social logins, create contracts for marketplaces or tokenize in-game items, handle thousands of transactions to build apps that scale, and provide a fiat onramper for your users.</w:t>
        <w:br/>
        <w:t>WalletKit</w:t>
        <w:br/>
        <w:t>WalletKit is an all-in-one platform for adding smart, gasless wallets to your app. WalletKit offers pre-built components for onboarding users with email and social logins, which can be integrated in under 15 minutes using their React SDK or the wagmi connector. Alternatively, build completely bespoke experiences for your users using WalletKit's Wallets API.</w:t>
        <w:br/>
        <w:t>WalletKit is compatible with most EVM chains, including Base. It has integrated support for ERC 4337 and comes with a paymaster and bundler included, requiring no extra setup.</w:t>
        <w:br/>
        <w:t>You can check out the WalletKit documentation here. Start building for free on the Base testnet today.</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https://docs.base.org/docs/tools/onramps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Onramps</w:t>
        <w:br/>
        <w:t>Coinbase Onramp</w:t>
        <w:br/>
        <w:t>Coinbase Onramp is a fiat-to-crypto onramp that allows users to buy or transfer crypto directly from self-custody wallets and apps. Coinbase Onramp supports 60+ fiat currencies with regulatory compliance and licensing, as well as 100+ cryptocurrencies, including ETH on Base. Get started here to use the Coinbase Developer Platform.</w:t>
        <w:br/>
        <w:t>MoonPay</w:t>
        <w:br/>
        <w:t>MoonPay is a crypto onramp that provides global coverage, seamless revenue sharing, and zero risk of fraud or chargebacks. MoonPay supports 30+ fiat currencies and 110+ cryptocurrencies, including ETH on Base.</w:t>
        <w:br/>
        <w:t>Onramp</w:t>
        <w:br/>
        <w:t>Onramp is a fiat-to-crypto payment gateway, which helps users seamlessly convert fiat currency to the desired cryptocurrency. Onramp currently supports 300+ cryptocurrencies and 20+ blockchain networks, including ETH on Base.</w:t>
        <w:br/>
        <w:t>Ramp</w:t>
        <w:br/>
        <w:t>Ramp is an onramp and offramp that empowers users to buy &amp; sell crypto inside your app. Ramp supports 40+ fiat currencies and 90+ crypto assets, including ETH on Base.</w:t>
        <w:br/>
        <w:t>Transak</w:t>
        <w:br/>
        <w:t>Transak is a developer integration toolkit to let users buy/sell crypto in any app, website or web plugin. It is available across 170 cryptocurrencies on 75+ blockchains, including ETH on Base.</w:t>
        <w:br/>
        <w:t>Alchemy Pay</w:t>
        <w:br/>
        <w:t>Alchemy Pay (ACH) is a payment solutions provider that seamlessly connects fiat and crypto economies for global consumers, merchants, developers, and institutions.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https://docs.base.org/docs/tools/oracles</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Oracles</w:t>
        <w:br/>
        <w:t>API3</w:t>
        <w:br/>
        <w:t>API3 is building secure first-party oracles for Base.</w:t>
        <w:br/>
        <w:t>API3 is live with:</w:t>
        <w:br/>
        <w:t>dAPIs: First-party aggregated data feeds sourced directly from the data providers.</w:t>
        <w:br/>
        <w:t>Airnode: The first-party serverless Oracle solution to bring any REST API onchain.</w:t>
        <w:br/>
        <w:t>QRNG: Quantum Random Number Generator for verifiable quantum RNG onchain.</w:t>
        <w:br/>
        <w:t>Supported Networks</w:t>
        <w:br/>
        <w:t>Base Mainnet</w:t>
        <w:br/>
        <w:t>Chainlink</w:t>
        <w:br/>
        <w:t>Chainlink provides a number of price feeds for Base.</w:t>
        <w:br/>
        <w:t>See this guide to learn how to use the Chainlink feeds.</w:t>
        <w:br/>
        <w:t>INFO</w:t>
        <w:br/>
        <w:t>To use Chainlink datafeeds, you may need LINK token.</w:t>
        <w:br/>
        <w:t>Supported Networks</w:t>
        <w:br/>
        <w:t>Base Mainnet</w:t>
        <w:br/>
        <w:t>Base Sepolia (Testnet)</w:t>
        <w:br/>
        <w:t>Chronicle</w:t>
        <w:br/>
        <w:t>Chronicle provides a number of Oracles for Base.</w:t>
        <w:br/>
        <w:t>See this guide to learn how to use the Chronicle Oracles.</w:t>
        <w:br/>
        <w:t>Supported Networks</w:t>
        <w:br/>
        <w:t>Base Mainnet</w:t>
        <w:br/>
        <w:t>Base Sepolia (Testnet)</w:t>
        <w:br/>
        <w:t>DIA</w:t>
        <w:br/>
        <w:t>DIA provides 2000+ price feeds for Base. See this guide to learn how to use the DIA feeds.</w:t>
        <w:br/>
        <w:t>Supported Networks</w:t>
        <w:br/>
        <w:t>Base Mainnet</w:t>
        <w:br/>
        <w:t>Base Sepolia (Testnet)</w:t>
        <w:br/>
        <w:t>Gelato</w:t>
        <w:br/>
        <w:t>Gelato VRF (Verifiable Random Function) provides a unique system offering trustable randomness on Base.</w:t>
        <w:br/>
        <w:t>See this guide to learn how to get started with Gelato VRF.</w:t>
        <w:br/>
        <w:t>Supported Networks</w:t>
        <w:br/>
        <w:t>Base Mainnet</w:t>
        <w:br/>
        <w:t>Base Sepolia (Testnet)</w:t>
        <w:br/>
        <w:t>ORA</w:t>
        <w:br/>
        <w:t>ORA provides an Onchain AI Oracle for Base.</w:t>
        <w:br/>
        <w:t>See this guide to learn how to use ORA Onchain AI Oracle.</w:t>
        <w:br/>
        <w:t>Supported Networks</w:t>
        <w:br/>
        <w:t>Base Mainnet</w:t>
        <w:br/>
        <w:t>Pyth</w:t>
        <w:br/>
        <w:t>Pyth offers 250+ price feeds for Base.</w:t>
        <w:br/>
        <w:t>See this guide to learn how to use the Pyth feeds.</w:t>
        <w:br/>
        <w:t>Supported Networks</w:t>
        <w:br/>
        <w:t>Base Mainnet</w:t>
        <w:br/>
        <w:t>Base Sepolia (Testnet)</w:t>
        <w:br/>
        <w:t>RedStone</w:t>
        <w:br/>
        <w:t>RedStone provides 1200+ price feeds for Base.</w:t>
        <w:br/>
        <w:t>See this guide to learn how to use the RedStone feeds.</w:t>
        <w:br/>
        <w:t>Supported Networks</w:t>
        <w:br/>
        <w:t>Base Mainnet</w:t>
        <w:br/>
        <w:t>Supra</w:t>
        <w:br/>
        <w:t>Supra provides VRF and decentralized oracle price feeds that can be used for onchain and offchain use-cases such as spot and perpetual DEXes, lending protocols, and payments protocols. Supra’s oracle chain and consensus algorithm makes it one of the fastest-to-finality oracle providers, with layer-1 security guarantees. The pull oracle has a sub-second response time. Aside from speed and security, Supra’s rotating node architecture gathers data from 40+ data sources and applies a robust calculation methodology to get the most accurate value. The node provenance on the data dashboard also provides a fully transparent historical audit trail. Supra’s Distributed Oracle Agreement (DORA) paper was accepted into ICDCS 2023, the oldest distributed systems conference.</w:t>
        <w:br/>
        <w:t>Visit the Supra documentation to learn more about integrating Supra's oracle and VRF into your Base project.</w:t>
        <w:br/>
        <w:t>Supported Networks</w:t>
        <w:br/>
        <w:t>Base Mainnet</w:t>
        <w:br/>
        <w:t>Base Sepolia (Testnet)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https://docs.base.org/docs/tools/registry-api</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Onchain Registry API</w:t>
        <w:br/>
        <w:t>Onchain Registry FAQ</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Onchain Registry API</w:t>
        <w:br/>
        <w:t>INFO</w:t>
        <w:br/>
        <w:t>The base url for our API endpoints is https://base.org/api/registry/. The use of Onchain Registry API is governed by the license terms outlined in our Terms &amp; Conditions.</w:t>
        <w:br/>
        <w:t>Instructions</w:t>
        <w:br/>
        <w:t>Users of this API can use the /entries and /featured endpoints to display Onchain Registry entries on their own surfaces</w:t>
        <w:br/>
        <w:t>If your team would like to use referral codes to point your users to entries, we recommend appending your referral code to the link provided in the target_url field</w:t>
        <w:br/>
        <w:t>If your team would like to filter entries based on where they are hosted or by creator, we recommend implementing logic based on the target_url and creator_name fields</w:t>
        <w:br/>
        <w:t>Endpoints</w:t>
        <w:br/>
        <w:t>GET /entries</w:t>
        <w:br/>
        <w:t>This endpoint will display all Onchain Registry entries subject to any query parameters set below</w:t>
        <w:br/>
        <w:t>Query Parameters</w:t>
        <w:br/>
        <w:t>Name Type Description</w:t>
        <w:br/>
        <w:t>page number The page number (default 1)</w:t>
        <w:br/>
        <w:t>limit number The number of entries per page (default 10)</w:t>
        <w:br/>
        <w:t>category array The category or categories of the entries of interest</w:t>
        <w:br/>
        <w:t>(Options: Games, Social, Creators, Finance, Media)</w:t>
        <w:br/>
        <w:t>curation string The entry’s level of curation</w:t>
        <w:br/>
        <w:t>(Options: Featured, Curated, Community)</w:t>
        <w:br/>
        <w:t>Response</w:t>
        <w:br/>
        <w:t xml:space="preserve">    "data": [</w:t>
        <w:br/>
        <w:t xml:space="preserve">        {</w:t>
        <w:br/>
        <w:t xml:space="preserve">            "id": "7AsRdN8uf601fCkH1e084F",</w:t>
        <w:br/>
        <w:t xml:space="preserve">            "category": "Creators",</w:t>
        <w:br/>
        <w:t xml:space="preserve">            "content": {</w:t>
        <w:br/>
        <w:t xml:space="preserve">                "title": "Based Project",</w:t>
        <w:br/>
        <w:t xml:space="preserve">                "short_description": "Short description of this based project with max char count of 30",</w:t>
        <w:br/>
        <w:t xml:space="preserve">                "full_description": "Full description of this based project with max char count of 200",</w:t>
        <w:br/>
        <w:t xml:space="preserve">                "image_url": "https://base.org/image.png",</w:t>
        <w:br/>
        <w:t xml:space="preserve">                "target_url": "https://base.org/target-page",</w:t>
        <w:br/>
        <w:t xml:space="preserve">                "cta_text": "Mint",</w:t>
        <w:br/>
        <w:t xml:space="preserve">                "function_signature": "mint(uint256)",</w:t>
        <w:br/>
        <w:t xml:space="preserve">                "contract_address": "0x1FC10ef15E041C5D3C54042e52EB0C54CB9b710c",</w:t>
        <w:br/>
        <w:t xml:space="preserve">                "token_id": "2",</w:t>
        <w:br/>
        <w:t xml:space="preserve">                "token_amount": "0.01",</w:t>
        <w:br/>
        <w:t xml:space="preserve">                "featured": true,</w:t>
        <w:br/>
        <w:t xml:space="preserve">                "creator_name": "Base",</w:t>
        <w:br/>
        <w:t xml:space="preserve">                "creator_image_url": "https://base.org/creator-image.png",</w:t>
        <w:br/>
        <w:t xml:space="preserve">                "curation": "featured",</w:t>
        <w:br/>
        <w:t xml:space="preserve">                "start_ts": "2024-06-25T04:00:00Z",</w:t>
        <w:br/>
        <w:t xml:space="preserve">                "expiration_ts": "2024-07-29T00:00:00Z"</w:t>
        <w:br/>
        <w:t xml:space="preserve">            },</w:t>
        <w:br/>
        <w:t xml:space="preserve">            "updated_at": null,</w:t>
        <w:br/>
        <w:t xml:space="preserve">            "created_at": "2024-07-10T18:20:42.000Z"</w:t>
        <w:br/>
        <w:t xml:space="preserve">        },</w:t>
        <w:br/>
        <w:t xml:space="preserve">        {</w:t>
        <w:br/>
        <w:t xml:space="preserve">            "id": "8fRbdN8uf601fCkH1e084F",</w:t>
        <w:br/>
        <w:t xml:space="preserve">            "category": "Games",</w:t>
        <w:br/>
        <w:t xml:space="preserve">            "content": {</w:t>
        <w:br/>
        <w:t xml:space="preserve">                "title": "Based Project II",</w:t>
        <w:br/>
        <w:t xml:space="preserve">                "short_description": "Short description of this second based project with max char count of 30",</w:t>
        <w:br/>
        <w:t xml:space="preserve">                "full_description": "Full description of this second based project with max char count of 200",</w:t>
        <w:br/>
        <w:t xml:space="preserve">                "image_url": "https://base.org/image2.png",</w:t>
        <w:br/>
        <w:t xml:space="preserve">                "target_url": "https://base.org/second-target-page",</w:t>
        <w:br/>
        <w:t xml:space="preserve">                "cta_text": "Mint",</w:t>
        <w:br/>
        <w:t xml:space="preserve">                "function_signature": "mint(uint256)",</w:t>
        <w:br/>
        <w:t xml:space="preserve">                "contract_address": "0x1FC10ef15E041C5D3C54042e52EB0C54CB9b710c",</w:t>
        <w:br/>
        <w:t xml:space="preserve">                "token_id": "1",</w:t>
        <w:br/>
        <w:t xml:space="preserve">                "token_amount": "0.005",</w:t>
        <w:br/>
        <w:t xml:space="preserve">                "featured": false,</w:t>
        <w:br/>
        <w:t xml:space="preserve">                "creator_name": "Base",</w:t>
        <w:br/>
        <w:t xml:space="preserve">                "creator_image_url": "https://base.org/creator-image2.png",</w:t>
        <w:br/>
        <w:t xml:space="preserve">                "curation": "community",</w:t>
        <w:br/>
        <w:t xml:space="preserve">                "start_ts": "2024-06-25T04:00:00Z",</w:t>
        <w:br/>
        <w:t xml:space="preserve">                "expiration_ts": "2024-07-29T00:00:00Z"</w:t>
        <w:br/>
        <w:t xml:space="preserve">            },</w:t>
        <w:br/>
        <w:t xml:space="preserve">            "updated_at": "2024-07-11T18:20:42.000Z",</w:t>
        <w:br/>
        <w:t xml:space="preserve">            "created_at": "2024-07-10T18:20:42.000Z"</w:t>
        <w:br/>
        <w:t xml:space="preserve">        }</w:t>
        <w:br/>
        <w:t xml:space="preserve">    ],</w:t>
        <w:br/>
        <w:t xml:space="preserve">    "pagination": {</w:t>
        <w:br/>
        <w:t xml:space="preserve">        "total_records": 2,</w:t>
        <w:br/>
        <w:t xml:space="preserve">        "current_page": 1,</w:t>
        <w:br/>
        <w:t xml:space="preserve">        "total_pages": 1,</w:t>
        <w:br/>
        <w:t xml:space="preserve">        "limit": 10</w:t>
        <w:br/>
        <w:t xml:space="preserve">    }</w:t>
        <w:br/>
        <w:t>}</w:t>
        <w:br/>
        <w:t>GET /featured</w:t>
        <w:br/>
        <w:t>This endpoint will display a single Onchain Registry entry that is being actively featured</w:t>
        <w:br/>
        <w:t>Response</w:t>
        <w:br/>
        <w:t xml:space="preserve">    "data": {</w:t>
        <w:br/>
        <w:t xml:space="preserve">        "id": "7AsRdN8uf601fCkH1e084F",</w:t>
        <w:br/>
        <w:t xml:space="preserve">        "category": "Creators",</w:t>
        <w:br/>
        <w:t xml:space="preserve">        "content": {</w:t>
        <w:br/>
        <w:t xml:space="preserve">            "title": "Based Project",</w:t>
        <w:br/>
        <w:t xml:space="preserve">            "short_description": "Short description of this based project with max char count of 30",</w:t>
        <w:br/>
        <w:t xml:space="preserve">            "full_description": "Full description of this based project with max char count of 200",</w:t>
        <w:br/>
        <w:t xml:space="preserve">            "image_url": "https://base.org/image.png",</w:t>
        <w:br/>
        <w:t xml:space="preserve">            "target_url": "https://base.org/target-page",</w:t>
        <w:br/>
        <w:t xml:space="preserve">            "cta_text": "Mint",</w:t>
        <w:br/>
        <w:t xml:space="preserve">            "function_signature": "mint(uint256)",</w:t>
        <w:br/>
        <w:t xml:space="preserve">            "contract_address": "0x1FC10ef15E041C5D3C54042e52EB0C54CB9b710c",</w:t>
        <w:br/>
        <w:t xml:space="preserve">            "token_id": "2",</w:t>
        <w:br/>
        <w:t xml:space="preserve">            "token_amount": "0.01",</w:t>
        <w:br/>
        <w:t xml:space="preserve">            "featured": true,</w:t>
        <w:br/>
        <w:t xml:space="preserve">            "creator_name": "Base",</w:t>
        <w:br/>
        <w:t xml:space="preserve">            "creator_image_url": "https://base.org/creator-image.png",</w:t>
        <w:br/>
        <w:t xml:space="preserve">            "curation": "featured",</w:t>
        <w:br/>
        <w:t xml:space="preserve">            "start_ts": "2024-06-25T04:00:00Z",</w:t>
        <w:br/>
        <w:t xml:space="preserve">            "expiration_ts": "2024-07-29T00:00:00Z"</w:t>
        <w:br/>
        <w:t xml:space="preserve">        },</w:t>
        <w:br/>
        <w:t xml:space="preserve">        "updated_at": null,</w:t>
        <w:br/>
        <w:t xml:space="preserve">        "created_at": "2024-07-10T18:20:42.000Z"</w:t>
        <w:br/>
        <w:t xml:space="preserve">    }</w:t>
        <w:br/>
        <w:t>}</w:t>
        <w:br/>
        <w:t>Entry Schema</w:t>
        <w:br/>
        <w:t>Name Type Description</w:t>
        <w:br/>
        <w:t>id string Unique entry ID</w:t>
        <w:br/>
        <w:t>category string The category of the entry</w:t>
        <w:br/>
        <w:t>(Options: Games, Social, Creators, Finance, Media)</w:t>
        <w:br/>
        <w:t>title string The title of the entry</w:t>
        <w:br/>
        <w:t>short_description string Short version of the entry description (max 30 char)</w:t>
        <w:br/>
        <w:t>full_description string Full version of the entry description (max 200 char)</w:t>
        <w:br/>
        <w:t>image_url string URL of the entry’s featured image</w:t>
        <w:br/>
        <w:t>target_url string URL for the entry’s desired user action</w:t>
        <w:br/>
        <w:t>cta_text string This is the type of user action for the entry</w:t>
        <w:br/>
        <w:t>(Options: Play, Mint, Buy, Trade, Explore)</w:t>
        <w:br/>
        <w:t>function_signature string The function signature associated with the desired user action on the entry’s contract</w:t>
        <w:br/>
        <w:t>contract_address string The contract address associated with the entry</w:t>
        <w:br/>
        <w:t>token_id string The token ID if this is an ERC-1155</w:t>
        <w:br/>
        <w:t>token_amount string The price of the entry’s desired user action</w:t>
        <w:br/>
        <w:t>featured boolean A true or false based on whether the entry is actively featured</w:t>
        <w:br/>
        <w:t>creator_name string The name of the entry’s creator</w:t>
        <w:br/>
        <w:t>creator_image_url string The logo of the entry’s creator</w:t>
        <w:br/>
        <w:t>curation string The entry’s level of curation</w:t>
        <w:br/>
        <w:br/>
        <w:t>Options:</w:t>
        <w:br/>
        <w:t>Featured - one entry per day with top placement</w:t>
        <w:br/>
        <w:t>Curated - community entries being</w:t>
        <w:br/>
        <w:t>Community - all other community entries</w:t>
        <w:br/>
        <w:t>start_ts string The UTC timestamp that the entry is open to users</w:t>
        <w:br/>
        <w:t>expiration_ts string The UTC timestamp that the entry is no longer open to users</w:t>
        <w:br/>
        <w:t>updated_at string || null The UTC timestamp that the entry was last updated (null if the entry has not been updated since creation)</w:t>
        <w:br/>
        <w:t>created_at string The UTC timestamp that the entry was created</w:t>
        <w:br/>
        <w:t>Terms &amp; Conditions</w:t>
        <w:br/>
        <w:t>We grant third parties a non-exclusive, worldwide, royalty-free license to use the Onchain Registry API solely for the purpose of integrating it into their applications or services. This license does not extend to any data or content accessed through the Onchain API, which remains the sole responsibility of the third party. By using the Onchain Registry API, third parties agree to comply with our license terms and any applicable laws and regulations as set forth in Coinbase Developer Platform Terms of Service. We make no warranties regarding the Onchain Registry API, and users accept all risks associated with its use. The Onchain App Registry API is an Early Access Product per Section 18 of the Coinbase Developer Platform Terms of Service and the Coinbase Prohibited Use Policy, and all terms and conditions therein govern your use of the Onchain Registry API.</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https://docs.base.org/docs/tools/registry-faq</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Onchain Registry API</w:t>
        <w:br/>
        <w:t>Onchain Registry FAQ</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Onchain Registry FAQ</w:t>
        <w:br/>
        <w:t>What happens after I submit my project?</w:t>
        <w:br/>
        <w:t>We want to keep the Registry as open and permissionless as we can, but we also need to run entries through a lightweight review process to make sure we are protecting our end users as much as reasonably possible. All reviews are queued based on order of submission. Review times will vary based on the complexity of the entry.</w:t>
        <w:br/>
        <w:t>How do I edit my entry if I made a mistake?</w:t>
        <w:br/>
        <w:t>To edit your original entry, use our Registry edit form. This form will ask you for your original entry ID, which you can find at the bottom of your original entry's confirmation email. On the edit form, you only need to fill in the fields that you would like to change.</w:t>
        <w:br/>
        <w:t>Why was my entry rejected?</w:t>
        <w:br/>
        <w:t>Some common examples of projects we cannot feature at this time include:</w:t>
        <w:br/>
        <w:t>Expired NFT mints</w:t>
        <w:br/>
        <w:t>ERC-404 collections (e.g. tokens that can be used as fractionalized NFT assets)</w:t>
        <w:br/>
        <w:t>Platforms that offer investment strategies/financial advice or involve the offer, sale or distribution of unregistered securities in violation of applicable securities laws</w:t>
        <w:br/>
        <w:t>Services, products or platforms that do not comply with the Coinbase Prohibited Use Policy</w:t>
        <w:br/>
        <w:t>How can I pull entries from the Registry?</w:t>
        <w:br/>
        <w:t>We offer an Onchain Registry API that gives users the ability to display Onchain Registry entries on their own surfaces. Our Onchain Registry API docs can be found here.</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https://docs.base.org/docs/tools/thirdweb-cli</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Foundry</w:t>
        <w:br/>
        <w:t>Hardhat</w:t>
        <w:br/>
        <w:t>thirdweb CLI</w:t>
        <w:br/>
        <w:t>Clients</w:t>
        <w:br/>
        <w:t>Tokens</w:t>
        <w:br/>
        <w:t>Bridging an L1 token to Base</w:t>
        <w:br/>
        <w:t>Adding tokens to Coinbase Wallet</w:t>
        <w:br/>
        <w:t>Contracts</w:t>
        <w:br/>
        <w:t>Security</w:t>
        <w:br/>
        <w:t>Status</w:t>
        <w:br/>
        <w:t>Brand Kit</w:t>
        <w:br/>
        <w:t>Terms of Service</w:t>
        <w:br/>
        <w:t>Privacy Policy</w:t>
        <w:br/>
        <w:t>Cookie Policy</w:t>
        <w:br/>
        <w:t>thirdweb CLI</w:t>
        <w:br/>
        <w:t>thirdweb provides an interactive command line interface, allowing you to create, build and deploy your smart contracts and apps.</w:t>
        <w:br/>
        <w:t>You can use the thirdweb CLI to create and deploy smart contracts to the Base network.</w:t>
        <w:br/>
        <w:t>Visit the thirdweb documentation for more instructions on using the thirdweb CLI.</w:t>
        <w:br/>
        <w:t>Creating a project</w:t>
        <w:br/>
        <w:t>Create a new project with thirdweb installed and configured:</w:t>
        <w:br/>
        <w:t>npx thirdweb create</w:t>
        <w:br/>
        <w:t>INFO</w:t>
        <w:br/>
        <w:t>When you create a project for smart contracts or web3 apps there are various configurable options.</w:t>
        <w:br/>
        <w:t>For contracts, some options are:</w:t>
        <w:br/>
        <w:t>Create a new contract project using Hardhat or Forge</w:t>
        <w:br/>
        <w:t>Add a new contract to an existing project</w:t>
        <w:br/>
        <w:t>Start from an audited contract base, and add optional extensions</w:t>
        <w:br/>
        <w:t>For contracts, some options are:</w:t>
        <w:br/>
        <w:t>Front end applications using Next, CRA or Vite</w:t>
        <w:br/>
        <w:t>Backend applications using Node.js or Express.js</w:t>
        <w:br/>
        <w:t>Choice of TypeScript or JavaScript variants</w:t>
        <w:br/>
        <w:t>Deploying a smart contract</w:t>
        <w:br/>
        <w:t>Deploy your smart contracts to the Base network:</w:t>
        <w:br/>
        <w:t>npx thirdweb deploy</w:t>
        <w:br/>
        <w:t>INFO</w:t>
        <w:br/>
        <w:t>To deploy to the Base network, after running npx thirdweb deploy, visit the provided dashboard URL and select Base from the Network dropdown.</w:t>
        <w:br/>
        <w:t>INFO</w:t>
        <w:br/>
        <w:t>For a complete guide on using the thirdweb CLI to create and deploy contracts on Base, see Deploy a smart contract on Base testnet.</w:t>
        <w:br/>
        <w:t>Publishing a smart contract</w:t>
        <w:br/>
        <w:t>Publish and share a versioned release of your contract onto thirdweb’s registry:</w:t>
        <w:br/>
        <w:t>npx thirdweb publish</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https://docs.base.org/docs/tools/thirdweb-sdk</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ethers.js</w:t>
        <w:br/>
        <w:t>thirdweb SDK</w:t>
        <w:br/>
        <w:t>viem</w:t>
        <w:br/>
        <w:t>web3.js</w:t>
        <w:br/>
        <w:t>Tokens</w:t>
        <w:br/>
        <w:t>Bridging an L1 token to Base</w:t>
        <w:br/>
        <w:t>Adding tokens to Coinbase Wallet</w:t>
        <w:br/>
        <w:t>Contracts</w:t>
        <w:br/>
        <w:t>Security</w:t>
        <w:br/>
        <w:t>Status</w:t>
        <w:br/>
        <w:t>Brand Kit</w:t>
        <w:br/>
        <w:t>Terms of Service</w:t>
        <w:br/>
        <w:t>Privacy Policy</w:t>
        <w:br/>
        <w:t>Cookie Policy</w:t>
        <w:br/>
        <w:t>thirdweb SDK</w:t>
        <w:br/>
        <w:t>thirdweb SDK is a library that enables developers to build web3 applications and interact with any EVM-compatible blockchain.</w:t>
        <w:br/>
        <w:t>You can use the thirdweb SDK to build apps and interact with smart contracts deployed on the Base network.</w:t>
        <w:br/>
        <w:t>The thirdweb SDK is available in various programming languages, including: React, React Native, TypeScript, Python, Go, and Unity.</w:t>
        <w:br/>
        <w:t>Visit the thirdweb documentation for more instructions on using the thirdweb SDKs.</w:t>
        <w:br/>
        <w:t>Install</w:t>
        <w:br/>
        <w:t>To install the thirdweb SDK, run:</w:t>
        <w:br/>
        <w:t>npm install @thirdweb-dev/sdk ethers@5</w:t>
        <w:br/>
        <w:t>Initializing the SDK with Base</w:t>
        <w:br/>
        <w:t>To get started using the SDK, you must first initialize an instance of ThirdWebSDK, and connect to the Base network by passing in the Base chain.</w:t>
        <w:br/>
        <w:t>To initialize the SDK with the Base network and get a contract:</w:t>
        <w:br/>
        <w:t>import { Base } from '@thirdweb-dev/chains';</w:t>
        <w:br/>
        <w:t>import { ThirdwebSDK } from '@thirdweb-dev/sdk/evm';</w:t>
        <w:br/>
        <w:br/>
        <w:t>const sdk = new ThirdwebSDK(Base);</w:t>
        <w:br/>
        <w:t>const contract = await sdk.getContract('0x0000000000000000000000000000000000000000');</w:t>
        <w:br/>
        <w:t>INFO</w:t>
        <w:br/>
        <w:t>The code snippet above uses the React SDK. The thirdweb SDKs are also available in React Native, TypeScript, Python, Go, and Unity.</w:t>
        <w:br/>
        <w:t>If alternatively you'd like to initialize the SDK with Base Sepolia (testnet), use the following code instead:</w:t>
        <w:br/>
        <w:t>import { BaseSepoliaTestnet } from '@thirdweb-dev/chains';</w:t>
        <w:br/>
        <w:t>import { ThirdwebSDK } from '@thirdweb-dev/sdk/evm';</w:t>
        <w:br/>
        <w:br/>
        <w:t>const sdk = new ThirdwebSDK(BaseSepoliaTestnet);</w:t>
        <w:br/>
        <w:t>const contract = await sdk.getContract('0x0000000000000000000000000000000000000000');</w:t>
        <w:br/>
        <w:t>Interacting with smart contracts</w:t>
        <w:br/>
        <w:t>Once you initialize the SDK and connect to a smart contract deployed to Base, you can start calling functions on it using the SDK.</w:t>
        <w:br/>
        <w:t>INFO</w:t>
        <w:br/>
        <w:t>Any interaction you make with a smart contract will be made from the connected wallet automatically.</w:t>
        <w:br/>
        <w:t>Using contract extension functions</w:t>
        <w:br/>
        <w:t>The thirdweb SDK provides convenience functions when your smart contract uses extensions. This is the easiest way to read data and write transactions with your smart contracts.</w:t>
        <w:br/>
        <w:t>For example, if your contract implements the ERC721 extension, you can utilize all of the functions of the corresponding erc721 standard in the SDK.</w:t>
        <w:br/>
        <w:t>As an example, below is a code snippet that uses useOwnedNFTs hook to get a list of NFTs owned by a single wallet address:</w:t>
        <w:br/>
        <w:t>import { useOwnedNFTs } from '@thirdweb-dev/react';</w:t>
        <w:br/>
        <w:br/>
        <w:t>const { data, isLoading, error } = useOwnedNFTs(contract, '{{wallet_address}}');</w:t>
        <w:br/>
        <w:t>Usage</w:t>
        <w:br/>
        <w:t>import { useOwnedNFTs, useContract, useAddress } from '@thirdweb-dev/react';</w:t>
        <w:br/>
        <w:br/>
        <w:t>// Your smart contract address</w:t>
        <w:br/>
        <w:t>const contractAddress = '{{contract_address}}';</w:t>
        <w:br/>
        <w:br/>
        <w:t>function App() {</w:t>
        <w:br/>
        <w:t xml:space="preserve">  const address = useAddress();</w:t>
        <w:br/>
        <w:t xml:space="preserve">  const { contract } = useContract(contractAddress);</w:t>
        <w:br/>
        <w:t xml:space="preserve">  const { data, isLoading, error } = useOwnedNFTs(contract, address);</w:t>
        <w:br/>
        <w:t>}</w:t>
        <w:br/>
        <w:t>For more examples on using contract extension functions, visit the thirdweb developer documentation.</w:t>
        <w:br/>
        <w:t>Reading contract data</w:t>
        <w:br/>
        <w:t>If your contract doesn’t use any extensions, or you want to directly call functions on your smart contract to read data, you can use the useContractRead hook.</w:t>
        <w:br/>
        <w:t>Read data on your contract from a connected wallet:</w:t>
        <w:br/>
        <w:t>const { contract } = useContract('{{contract_address}}');</w:t>
        <w:br/>
        <w:t>const { data: myData, isLoading } = useContractRead(contract, 'myFunction');</w:t>
        <w:br/>
        <w:t>Writing transactions</w:t>
        <w:br/>
        <w:t>If your contract doesn’t use any extensions, or you want to directly call functions on your smart contract to write data, you can use the useContractWrite hook.</w:t>
        <w:br/>
        <w:t>Make transactions on your contract from a connected wallet:</w:t>
        <w:br/>
        <w:t>const { contract } = useContract('{{contract_address}}');</w:t>
        <w:br/>
        <w:t>const { mutateAsync: myFunctionAsync } = useContractWrite(contract, 'myFunction');</w:t>
        <w:br/>
        <w:t>const tx = await myFunctionAsync(['argument1', 'argument2']); // Call the function</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https://docs.base.org/docs/tools/viem</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ethers.js</w:t>
        <w:br/>
        <w:t>thirdweb SDK</w:t>
        <w:br/>
        <w:t>viem</w:t>
        <w:br/>
        <w:t>web3.js</w:t>
        <w:br/>
        <w:t>Tokens</w:t>
        <w:br/>
        <w:t>Bridging an L1 token to Base</w:t>
        <w:br/>
        <w:t>Adding tokens to Coinbase Wallet</w:t>
        <w:br/>
        <w:t>Contracts</w:t>
        <w:br/>
        <w:t>Security</w:t>
        <w:br/>
        <w:t>Status</w:t>
        <w:br/>
        <w:t>Brand Kit</w:t>
        <w:br/>
        <w:t>Terms of Service</w:t>
        <w:br/>
        <w:t>Privacy Policy</w:t>
        <w:br/>
        <w:t>Cookie Policy</w:t>
        <w:br/>
        <w:t>viem</w:t>
        <w:br/>
        <w:t>INFO</w:t>
        <w:br/>
        <w:t>Viem is currently only available on Base Sepolia testnet.</w:t>
        <w:br/>
        <w:t>viem a TypeScript interface for Ethereum that provides low-level stateless primitives for interacting with Ethereum.</w:t>
        <w:br/>
        <w:t>You can use viem to interact with smart contracts deployed on Base.</w:t>
        <w:br/>
        <w:t>Install</w:t>
        <w:br/>
        <w:t>To install viem run the following command:</w:t>
        <w:br/>
        <w:t>npm install --save viem</w:t>
        <w:br/>
        <w:t>Setup</w:t>
        <w:br/>
        <w:t>Before you can start using viem, you need to setup a Client with a desired Transport and Chain.</w:t>
        <w:br/>
        <w:t>import { createPublicClient, http } from 'viem';</w:t>
        <w:br/>
        <w:t>import { base } from 'viem/chains';</w:t>
        <w:br/>
        <w:br/>
        <w:t>const client = createPublicClient({</w:t>
        <w:br/>
        <w:t xml:space="preserve">  chain: base,</w:t>
        <w:br/>
        <w:t xml:space="preserve">  transport: http(),</w:t>
        <w:br/>
        <w:t>});</w:t>
        <w:br/>
        <w:t>INFO</w:t>
        <w:br/>
        <w:t>To use Base, you must specify base as the chain when creating a Client.</w:t>
        <w:br/>
        <w:t>To use Base Sepolia (testnet), replace base with baseSepolia.</w:t>
        <w:br/>
        <w:t>Reading data from the blockchain</w:t>
        <w:br/>
        <w:t>Once you have created a client, you can use it to read and access data from Base using Public Actions</w:t>
        <w:br/>
        <w:t>Public Actions are client methods that map one-to-one with a "public" Ethereum RPC method (eth_blockNumber, eth_getBalance, etc.)</w:t>
        <w:br/>
        <w:t>For example, you can use the getBlockNumber client method to get the latest block:</w:t>
        <w:br/>
        <w:t>const blockNumber = await client.getBlockNumber();</w:t>
        <w:br/>
        <w:t>Writing data to the blockchain</w:t>
        <w:br/>
        <w:t>In order to write data to Base, you need to create a Wallet client (createWalletClient) and specify an Account to use.</w:t>
        <w:br/>
        <w:t>import { createWalletClient, custom } from 'viem'</w:t>
        <w:br/>
        <w:t>import { base } from 'viem/chains'</w:t>
        <w:br/>
        <w:br/>
        <w:t>const [account] = await window.ethereum.request({ method: 'eth_requestAccounts' })</w:t>
        <w:br/>
        <w:br/>
        <w:t>const client = createWalletClient({</w:t>
        <w:br/>
        <w:t xml:space="preserve">  account,</w:t>
        <w:br/>
        <w:t xml:space="preserve">  chain: base,</w:t>
        <w:br/>
        <w:t xml:space="preserve">  transport: custom(window.ethereum)</w:t>
        <w:br/>
        <w:t>})</w:t>
        <w:br/>
        <w:br/>
        <w:t>client.sendTransaction({ ... })</w:t>
        <w:br/>
        <w:t>INFO</w:t>
        <w:br/>
        <w:t>In addition to making a JSON-RPC request (eth_requestAccounts) to get an Account, viem provides various helper methods for creating an Account, including: privateKeyToAccount, mnemonicToAccount, and hdKeyToAccount.</w:t>
        <w:br/>
        <w:t>To use Base Sepolia (testnet), replace base with baseSepolia.</w:t>
        <w:br/>
        <w:t>Interacting with smart contracts</w:t>
        <w:br/>
        <w:t>You can use viem to interact with a smart contract on Base by creating a Contract instance using getContract and passing it the contract ABI, contract address, and Public and/or Wallet Client:</w:t>
        <w:br/>
        <w:t>import { getContract } from 'viem';</w:t>
        <w:br/>
        <w:t>import { wagmiAbi } from './abi';</w:t>
        <w:br/>
        <w:t>import { publicClient } from './client';</w:t>
        <w:br/>
        <w:br/>
        <w:t>// 1. Create contract instance</w:t>
        <w:br/>
        <w:t>const contract = getContract({</w:t>
        <w:br/>
        <w:t xml:space="preserve">  address: 'CONTRACT_ADDRESS',</w:t>
        <w:br/>
        <w:t xml:space="preserve">  abi: wagmiAbi,</w:t>
        <w:br/>
        <w:t xml:space="preserve">  publicClient,</w:t>
        <w:br/>
        <w:t>});</w:t>
        <w:br/>
        <w:br/>
        <w:t>// 2. Call contract methods, listen to events, etc.</w:t>
        <w:br/>
        <w:t>const result = await contract.read.totalSupply();</w:t>
        <w:br/>
        <w:t>INFO</w:t>
        <w:br/>
        <w:t>CONTRACT_ADDRESS is the address of the deployed contract.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https://docs.base.org/docs/tools/web3</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ethers.js</w:t>
        <w:br/>
        <w:t>thirdweb SDK</w:t>
        <w:br/>
        <w:t>viem</w:t>
        <w:br/>
        <w:t>web3.js</w:t>
        <w:br/>
        <w:t>Tokens</w:t>
        <w:br/>
        <w:t>Bridging an L1 token to Base</w:t>
        <w:br/>
        <w:t>Adding tokens to Coinbase Wallet</w:t>
        <w:br/>
        <w:t>Contracts</w:t>
        <w:br/>
        <w:t>Security</w:t>
        <w:br/>
        <w:t>Status</w:t>
        <w:br/>
        <w:t>Brand Kit</w:t>
        <w:br/>
        <w:t>Terms of Service</w:t>
        <w:br/>
        <w:t>Privacy Policy</w:t>
        <w:br/>
        <w:t>Cookie Policy</w:t>
        <w:br/>
        <w:t>web3.js</w:t>
        <w:br/>
        <w:t>web3.js is a JavaScript library that allows developers to interact with EVM-compatible blockchain networks.</w:t>
        <w:br/>
        <w:t>You can use web3.js to interact with smart contracts deployed on the Base network.</w:t>
        <w:br/>
        <w:t>Install</w:t>
        <w:br/>
        <w:t>To install web3.js run the following command:</w:t>
        <w:br/>
        <w:t>npm install web3</w:t>
        <w:br/>
        <w:t>Setup</w:t>
        <w:br/>
        <w:t>Before you can start using web3.js, you need to import it into your project.</w:t>
        <w:br/>
        <w:t>Add the following line of code to the top of your file to import web3.js:</w:t>
        <w:br/>
        <w:t>//web3.js v1</w:t>
        <w:br/>
        <w:t>const Web3 = require('web3');</w:t>
        <w:br/>
        <w:br/>
        <w:t>//web3.js v4</w:t>
        <w:br/>
        <w:t>const { Web3 } = require('web3');</w:t>
        <w:br/>
        <w:t>Connecting to Base</w:t>
        <w:br/>
        <w:t>You can connect to Base by instantiating a new web3.js Web3 object with a RPC URL of the Base network:</w:t>
        <w:br/>
        <w:t>const { Web3 } = require('web3');</w:t>
        <w:br/>
        <w:br/>
        <w:t>const web3 = new Web3('https://mainnet.base.org');</w:t>
        <w:br/>
        <w:t>INFO</w:t>
        <w:br/>
        <w:t>To alternatively connect to Base Sepolia (testnet), change the above URL from https://mainnet.base.org to https://sepolia.base.org.</w:t>
        <w:br/>
        <w:t>Accessing data</w:t>
        <w:br/>
        <w:t>Once you have created a provider, you can use it to read data from the Base network.</w:t>
        <w:br/>
        <w:t>For example, you can use the getBlockNumber method to get the latest block:</w:t>
        <w:br/>
        <w:t>async function getLatestBlock(address) {</w:t>
        <w:br/>
        <w:t xml:space="preserve">  const latestBlock = await web3.eth.getBlockNumber();</w:t>
        <w:br/>
        <w:t xml:space="preserve">  console.log(latestBlock.toString());</w:t>
        <w:br/>
        <w:t>}</w:t>
        <w:br/>
        <w:t>Deploying contracts</w:t>
        <w:br/>
        <w:t>Before you can deploy a contract to the Base network using web3.js, you must first create an account.</w:t>
        <w:br/>
        <w:t>You can create an account by using web3.eth.accounts:</w:t>
        <w:br/>
        <w:t>const privateKey = “PRIVATE_KEY”;</w:t>
        <w:br/>
        <w:t>const account = web3.eth.accounts.privateKeyToAccount(privateKey);</w:t>
        <w:br/>
        <w:t>INFO</w:t>
        <w:br/>
        <w:t>PRIVATE_KEY is the private key of the wallet to use when creating the account.</w:t>
        <w:br/>
        <w:t>Interacting with smart contracts</w:t>
        <w:br/>
        <w:t>You can use web3.js to interact with a smart contract on Base by instantiating a Contract object using the ABI and address of a deployed contract:</w:t>
        <w:br/>
        <w:t>const abi = [</w:t>
        <w:br/>
        <w:t>… // ABI of deployed contract</w:t>
        <w:br/>
        <w:t>];</w:t>
        <w:br/>
        <w:br/>
        <w:t>const contractAddress = "CONTRACT_ADDRESS"</w:t>
        <w:br/>
        <w:br/>
        <w:t>const contract = new web3.eth.Contract(abi, contractAddress);</w:t>
        <w:br/>
        <w:t>Once you have created a Contract object, you can use it to call desired methods on the smart contract:</w:t>
        <w:br/>
        <w:t>async function setValue(value) {</w:t>
        <w:br/>
        <w:t xml:space="preserve">  // write query</w:t>
        <w:br/>
        <w:t xml:space="preserve">  const tx = await contract.methods.set(value).send();</w:t>
        <w:br/>
        <w:t xml:space="preserve">  console.log(tx.transactionHash);</w:t>
        <w:br/>
        <w:t>}</w:t>
        <w:br/>
        <w:br/>
        <w:t>async function getValue() {</w:t>
        <w:br/>
        <w:t xml:space="preserve">  // read query</w:t>
        <w:br/>
        <w:t xml:space="preserve">  const value = await contract.methods.get().call();</w:t>
        <w:br/>
        <w:t xml:space="preserve">  console.log(value.toString());</w:t>
        <w:br/>
        <w:t>}</w:t>
        <w:br/>
        <w:t>INFO</w:t>
        <w:br/>
        <w:t>For more information on deploying contracts on Base, see Deploying a Smart Contract.</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https://docs.base.org/docs/using-base</w:t>
        <w:br/>
        <w:br/>
        <w:t>Ecosystem</w:t>
        <w:br/>
        <w:t>Bridge</w:t>
        <w:br/>
        <w:t>Builders</w:t>
        <w:br/>
        <w:t>About</w:t>
        <w:br/>
        <w:t>Socials</w:t>
        <w:br/>
        <w:t>Home</w:t>
        <w:br/>
        <w:t>Get Started</w:t>
        <w:br/>
        <w:t>Docs</w:t>
        <w:br/>
        <w:t>Learn</w:t>
        <w:br/>
        <w:t>Search</w:t>
        <w:br/>
        <w:t>K</w:t>
        <w:br/>
        <w:t>CONNECT</w:t>
        <w:br/>
        <w:t>About Base</w:t>
        <w:br/>
        <w:t>Using Base</w:t>
        <w:br/>
        <w:t>Notices</w:t>
        <w:br/>
        <w:t>Preparing for fault proofs on Base Sepolia</w:t>
        <w:br/>
        <w:t>Building on Base</w:t>
        <w:br/>
        <w:t>Quickstart: Deploy on Base</w:t>
        <w:br/>
        <w:t>Network Information</w:t>
        <w:br/>
        <w:t>Base Contracts</w:t>
        <w:br/>
        <w:t>Fees</w:t>
        <w:br/>
        <w:t>Differences between Ethereum and Base</w:t>
        <w:br/>
        <w:t>Decentralizing Base with Optimism</w:t>
        <w:br/>
        <w:t>Tools</w:t>
        <w:br/>
        <w:t>Node Providers</w:t>
        <w:br/>
        <w:t>Block Explorers</w:t>
        <w:br/>
        <w:t>Network Faucets</w:t>
        <w:br/>
        <w:t>Oracles</w:t>
        <w:br/>
        <w:t>Data Indexers</w:t>
        <w:br/>
        <w:t>Cross-chain</w:t>
        <w:br/>
        <w:t>Account Abstraction</w:t>
        <w:br/>
        <w:t>Onramps</w:t>
        <w:br/>
        <w:t>User Onboarding</w:t>
        <w:br/>
        <w:t>Superchain Bridges</w:t>
        <w:br/>
        <w:t>Onchain Registry</w:t>
        <w:br/>
        <w:t>Basenames</w:t>
        <w:br/>
        <w:t>Toolchains</w:t>
        <w:br/>
        <w:t>Clients</w:t>
        <w:br/>
        <w:t>Tokens</w:t>
        <w:br/>
        <w:t>Bridging an L1 token to Base</w:t>
        <w:br/>
        <w:t>Adding tokens to Coinbase Wallet</w:t>
        <w:br/>
        <w:t>Contracts</w:t>
        <w:br/>
        <w:t>Security</w:t>
        <w:br/>
        <w:t>Status</w:t>
        <w:br/>
        <w:t>Brand Kit</w:t>
        <w:br/>
        <w:t>Terms of Service</w:t>
        <w:br/>
        <w:t>Privacy Policy</w:t>
        <w:br/>
        <w:t>Cookie Policy</w:t>
        <w:br/>
        <w:t>Using Base with your wallet</w:t>
        <w:br/>
        <w:t>Coinbase Wallet</w:t>
        <w:br/>
        <w:t>The Coinbase Wallet browser extension provides support for Base by default.</w:t>
        <w:br/>
        <w:t>To use Base with Coinbase Wallet:</w:t>
        <w:br/>
        <w:t>Open the Coinbase Wallet browser extension and log in to your account.</w:t>
        <w:br/>
        <w:t>Connect to an app using Coinbase Wallet.</w:t>
        <w:br/>
        <w:t>Open the network selection menu by clicking the network icon in the upper right-hand corner.</w:t>
        <w:br/>
        <w:t>Select Base.</w:t>
        <w:br/>
        <w:t>Your active network should now be switched to Base.</w:t>
        <w:br/>
        <w:t>Other wallets</w:t>
        <w:br/>
        <w:t>Base can be added as a custom network to any EVM-compatible wallet (i.e. MetaMask).</w:t>
        <w:br/>
        <w:t>MetaMask</w:t>
        <w:br/>
        <w:t>To add Base as a custom network to MetaMask:</w:t>
        <w:br/>
        <w:t>Open the MetaMask browser extension.</w:t>
        <w:br/>
        <w:t>Open the network selection dropdown menu by clicking the dropdown button at the top of the extension.</w:t>
        <w:br/>
        <w:t>Click the Add network button.</w:t>
        <w:br/>
        <w:t>Click Add a network manually.</w:t>
        <w:br/>
        <w:t>In the Add a network manually dialog that appears, enter the following information for Base mainnet:</w:t>
        <w:br/>
        <w:t>Name Value</w:t>
        <w:br/>
        <w:t>Network Name Base Mainnet</w:t>
        <w:br/>
        <w:t>Description The public mainnet for Base.</w:t>
        <w:br/>
        <w:t>RPC Endpoint https://mainnet.base.org</w:t>
        <w:br/>
        <w:t>Chain ID 8453</w:t>
        <w:br/>
        <w:t>Currency Symbol ETH</w:t>
        <w:br/>
        <w:t>Block Explorer https://base.blockscout.com/</w:t>
        <w:br/>
        <w:t>Tap the Save button to save Base as a network.</w:t>
        <w:br/>
        <w:t>You should now be able to connect to the Base by selecting it from the network selection dropdown menu.</w:t>
        <w:br/>
        <w:t>Testnet</w:t>
        <w:br/>
        <w:t>Coinbase Wallet browser extension provides support for Base Sepolia testnet by default.</w:t>
        <w:br/>
        <w:t>To use Base Sepolia with Coinbase Wallet:</w:t>
        <w:br/>
        <w:t>Open the Coinbase Wallet browser extension and log in to your account.</w:t>
        <w:br/>
        <w:t>Connect to an app using Coinbase Wallet.</w:t>
        <w:br/>
        <w:t>Open the network selection menu by clicking the network icon in the upper right-hand corner.</w:t>
        <w:br/>
        <w:t>Click the More networks button.</w:t>
        <w:br/>
        <w:t>Navigate to the Testnets tab.</w:t>
        <w:br/>
        <w:t>Select Base Sepolia.</w:t>
        <w:br/>
        <w:t>Your active network should now be switched to Base testnet.</w:t>
        <w:br/>
        <w:t>Other wallets</w:t>
        <w:br/>
        <w:t>Base Sepolia can be added as a custom network to any EVM-compatible wallet (i.e. MetaMask).</w:t>
        <w:br/>
        <w:t>MetaMask</w:t>
        <w:br/>
        <w:t>To add Base Sepolia as a custom network to MetaMask:</w:t>
        <w:br/>
        <w:t>Open the MetaMask browser extension.</w:t>
        <w:br/>
        <w:t>Open the network selection dropdown menu by clicking the dropdown button at the top of the extension.</w:t>
        <w:br/>
        <w:t>Click the Add network button.</w:t>
        <w:br/>
        <w:t>Click Add a network manually.</w:t>
        <w:br/>
        <w:t>In the Add a network manually dialog that appears, enter the following information for the Base Sepolia testnet:</w:t>
        <w:br/>
        <w:t>Name Sepolia</w:t>
        <w:br/>
        <w:t>Network Name Base Sepolia</w:t>
        <w:br/>
        <w:t>RPC Endpoint https://sepolia.base.org</w:t>
        <w:br/>
        <w:t>Chain ID 84532</w:t>
        <w:br/>
        <w:t>Currency Symbol ETH</w:t>
        <w:br/>
        <w:t>Block Explorer https://sepolia-explorer.base.org</w:t>
        <w:br/>
        <w:t>Tap the Save button to save Base Sepolia as a network.</w:t>
        <w:br/>
        <w:t>You should now be able to connect to the Base testnet by selecting it from the network selection dropdown menu.</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https://docs.base.org/tutorials/account-abstraction-with-biconomy</w:t>
        <w:br/>
        <w:br/>
        <w:t>Ecosystem</w:t>
        <w:br/>
        <w:t>Bridge</w:t>
        <w:br/>
        <w:t>Builders</w:t>
        <w:br/>
        <w:t>About</w:t>
        <w:br/>
        <w:t>Socials</w:t>
        <w:br/>
        <w:t>Home</w:t>
        <w:br/>
        <w:t>Get Started</w:t>
        <w:br/>
        <w:t>Docs</w:t>
        <w:br/>
        <w:t>Learn</w:t>
        <w:br/>
        <w:t>Search</w:t>
        <w:br/>
        <w:t>K</w:t>
        <w:br/>
        <w:t>CONNECT</w:t>
        <w:br/>
        <w:t>Account Abstraction on Base using Biconomy</w:t>
        <w:br/>
        <w:t>This page will guide you through the process of implementing Account Abstraction in your Base projects using Biconomy paymasters, bundlers, and smart accounts.</w:t>
        <w:br/>
        <w:t>Objectives</w:t>
        <w:br/>
        <w:t>By the end of this tutorial you should be able to do the following:</w:t>
        <w:br/>
        <w:t>Set up a smart contract project for Base using Foundry</w:t>
        <w:br/>
        <w:t>Set up a Next.js frontend project using create next-app</w:t>
        <w:br/>
        <w:t>Setup user login and authentication using Particle Network</w:t>
        <w:br/>
        <w:t>Setup a Biconomy paymaster and bundler</w:t>
        <w:br/>
        <w:t>Create a gasless transaction</w:t>
        <w:br/>
        <w:t>Prerequisites</w:t>
        <w:br/>
        <w:t>Foundry</w:t>
        <w:br/>
        <w:t>This tutorial requires you to have Foundry installed.</w:t>
        <w:br/>
        <w:t>From the command-line (terminal), run: curl -L https://foundry.paradigm.xyz | bash</w:t>
        <w:br/>
        <w:t>Then run foundryup, to install the latest (nightly) build of Foundry</w:t>
        <w:br/>
        <w:t>For more information, see the Foundry Book installation guide.</w:t>
        <w:br/>
        <w:t>Coinbase Wallet</w:t>
        <w:br/>
        <w:t>This tutorial requires you to have a wallet. You can create a wallet by downloading the Coinbase Wallet browser extension:</w:t>
        <w:br/>
        <w:t>Download Coinbase Wallet</w:t>
        <w:br/>
        <w:t>Wallet funds</w:t>
        <w:br/>
        <w:t>To complete this tutorial, you will need to fund a wallet with ETH on Base Goerli.</w:t>
        <w:br/>
        <w:t>The ETH is required for covering gas fees associated with deploying smart contracts to the network.</w:t>
        <w:br/>
        <w:t>To fund your wallet with ETH on Base Goerli, visit a faucet listed on the Base Faucets page.</w:t>
        <w:br/>
        <w:t>What is Biconomy?</w:t>
        <w:br/>
        <w:t>Biconomy is a toolkit that offers a full-stack solution for Account Abstraction, including smart accounts, paymasters for sponsoring gas fees, and bundlers for bundling user operations into a single transaction.</w:t>
        <w:br/>
        <w:t>High-level concepts</w:t>
        <w:br/>
        <w:t>Account Abstraction</w:t>
        <w:br/>
        <w:t>Account Abstraction (ERC-4337) allows users to use Smart Contract wallets instead of traditional Externally Owned Account (EOA) wallets.</w:t>
        <w:br/>
        <w:t>Smart Accounts</w:t>
        <w:br/>
        <w:t>A smart account (also known as a smart contract wallet) is a wallet that stores and manages digital assets (ERC-20 tokens, NFTs, etc.) using a smart contract.</w:t>
        <w:br/>
        <w:t>User Operations</w:t>
        <w:br/>
        <w:t>A user operation is a pseudo-transaction object sent by a smart account that describes a transaction to be sent. Multiple user operations are eventually bundled together and initiated as a single real transaction by a bundler.</w:t>
        <w:br/>
        <w:t>Paymaster</w:t>
        <w:br/>
        <w:t>A paymaster is a special smart contract that allows applications to “sponsor user operations”, meaning it will pay for the gas fees associated with the resulting transaction.</w:t>
        <w:br/>
        <w:t>Bundler</w:t>
        <w:br/>
        <w:t>A special node that monitors a mempool of user operations and bundles multiple user operations into a single transaction.</w:t>
        <w:br/>
        <w:t>INFO</w:t>
        <w:br/>
        <w:t>To learn more about Account Abstraction and the concepts outlined above, see ERC-4337.</w:t>
        <w:br/>
        <w:t>Creating and deploying a smart contract</w:t>
        <w:br/>
        <w:t>Before you begin, you need to set up a smart contract development environment using Foundry.</w:t>
        <w:br/>
        <w:t>To create a new project, first create a new directory named myproject, and change it to your current working directory:</w:t>
        <w:br/>
        <w:t>mkdir myproject</w:t>
        <w:br/>
        <w:t>cd myproject</w:t>
        <w:br/>
        <w:t>Creating a Foundry project</w:t>
        <w:br/>
        <w:t>Next, within the myproject directory create a new directory named contracts, and change it to your current working directory:</w:t>
        <w:br/>
        <w:t>mkdir contracts</w:t>
        <w:br/>
        <w:t>cd contracts</w:t>
        <w:br/>
        <w:t>Then create a new Foundry project by running the following command:</w:t>
        <w:br/>
        <w:t>forge init</w:t>
        <w:br/>
        <w:t>This will create a Foundry project with the following basic layout:</w:t>
        <w:br/>
        <w:t>.</w:t>
        <w:br/>
        <w:t>├── foundry.toml</w:t>
        <w:br/>
        <w:t>├── script</w:t>
        <w:br/>
        <w:t>├── src</w:t>
        <w:br/>
        <w:t>└── test</w:t>
        <w:br/>
        <w:t>INFO</w:t>
        <w:br/>
        <w:t>The command creates a boilerplate Solidity smart contract file named src/Counter.sol. This is the primary contract you will use for this tutorial.</w:t>
        <w:br/>
        <w:t>Compiling the smart contract</w:t>
        <w:br/>
        <w:t>Compile the smart contract to ensure it builds without any errors.</w:t>
        <w:br/>
        <w:t>To compile your smart contract, run:</w:t>
        <w:br/>
        <w:t>forge build</w:t>
        <w:br/>
        <w:t>Setting up a wallet as the deployer</w:t>
        <w:br/>
        <w:t>Before you can deploy your smart contract to various chains you will need to set up a wallet to be used as the deployer.</w:t>
        <w:br/>
        <w:t>To do so, you can use the cast wallet import command to import the private key of the wallet into Foundry's securely encrypted keystore:</w:t>
        <w:br/>
        <w:t>cast wallet import deployer --interactive</w:t>
        <w:br/>
        <w:t>After running the command above, you will be prompted to enter your private key, as well as a password for signing transactions.</w:t>
        <w:br/>
        <w:t>CAUTION</w:t>
        <w:br/>
        <w:t>For instructions on how to get your private key from Coinbase Wallet, visit the Coinbase Wallet documentation. It is critical that you do NOT commit this to a public repo.</w:t>
        <w:br/>
        <w:t>To confirm that the wallet was imported as the deployer account in your Foundry project, run:</w:t>
        <w:br/>
        <w:t>cast wallet list</w:t>
        <w:br/>
        <w:t>Deploying the smart contract</w:t>
        <w:br/>
        <w:t>To deploy the smart contract, you can use the forge create command. The command requires you to specify the smart contract you want to deploy, an RPC URL of the network you want to deploy to, and the account you want to deploy with.</w:t>
        <w:br/>
        <w:t>INFO</w:t>
        <w:br/>
        <w:t>Your wallet must be funded with ETH on the Base Goerli testnet to cover the gas fees associated with the smart contract deployment. Otherwise, the deployment will fail.</w:t>
        <w:br/>
        <w:t>To get testnet ETH, see the prerequisites.</w:t>
        <w:br/>
        <w:t>To deploy the smart contract to the Base Goerli testnet, run the following command:</w:t>
        <w:br/>
        <w:t>forge create ./src/Counter.sol:Counter --rpc-url https://goerli.base.org --account deployer</w:t>
        <w:br/>
        <w:t>When prompted, enter the password that you set earlier, when you imported your wallet’s private key.</w:t>
        <w:br/>
        <w:t>After running the command above, the contract will be deployed on the Base Goerli test network. You can view the deployment status and contract by using a block explorer.</w:t>
        <w:br/>
        <w:t>Setting up the Paymaster and Bundler</w:t>
        <w:br/>
        <w:t>To setup the paymaster and bundler for your project, you will need to visit the Biconomy Dashboard and complete the following steps.</w:t>
        <w:br/>
        <w:t>Registering a paymaster</w:t>
        <w:br/>
        <w:t>Add and register a Paymaster by completing the following steps:</w:t>
        <w:br/>
        <w:t>Visit the sign in to the Biconomy Dashboard</w:t>
        <w:br/>
        <w:t>From the dashboard, select the Paymasters tab and click Add your first Paymaster</w:t>
        <w:br/>
        <w:t>Provide a Name for your paymaster</w:t>
        <w:br/>
        <w:t>Select Base Goerli from the Network dropdown</w:t>
        <w:br/>
        <w:t>Click Register</w:t>
        <w:br/>
        <w:t>You should now have a registered Biconomy paymaster.</w:t>
        <w:br/>
        <w:t>INFO</w:t>
        <w:br/>
        <w:t>The API Key and Paymaster URL for the paymaster are provided under the Overview tab in the Biconomy Dashboard.</w:t>
        <w:br/>
        <w:t>Setting up the paymaster gas tank</w:t>
        <w:br/>
        <w:t>Set up and fund the paymaster's gas tank by completing the following steps:</w:t>
        <w:br/>
        <w:t>From the dashboard, navigate to the Paymasters tab</w:t>
        <w:br/>
        <w:t>Click Setup gas tank on the paymaster</w:t>
        <w:br/>
        <w:t>Navigate to Gas-Tank &gt; Deposit, and click Set up gas tank</w:t>
        <w:br/>
        <w:t>Sign the message with your connected wallet to set up the gas tank</w:t>
        <w:br/>
        <w:t>Click Go to deposit</w:t>
        <w:br/>
        <w:t>Enter the amount of ETH you wish to deposit</w:t>
        <w:br/>
        <w:t>Click Deposit</w:t>
        <w:br/>
        <w:t>ETH should now be deposited into the gas tank for your paymaster. You can visit the Withdraw tab at a later time if you wish to withdraw the funds.</w:t>
        <w:br/>
        <w:t>Setting up the paymaster policies</w:t>
        <w:br/>
        <w:t>Set up and fund the paymaster's gas tank by completing the following steps:</w:t>
        <w:br/>
        <w:t>From the dashboard, navigate to the Paymasters tab</w:t>
        <w:br/>
        <w:t>Select the paymaster to configure</w:t>
        <w:br/>
        <w:t>Navigate to Policies &gt; Contracts, and click Add your first contract</w:t>
        <w:br/>
        <w:t>Add the Name and the Smart contract address for your contract</w:t>
        <w:br/>
        <w:t>Select the increment and setNumber write methods as methods to sponsor</w:t>
        <w:br/>
        <w:t>Click Add Smart Contract</w:t>
        <w:br/>
        <w:t>Setting up a bundler</w:t>
        <w:br/>
        <w:t>Visit the sign in to the Biconomy Dashboard</w:t>
        <w:br/>
        <w:t>From the dashboard, select the Bundlers tab</w:t>
        <w:br/>
        <w:t>INFO</w:t>
        <w:br/>
        <w:t>At the time of writing this tutorial, the Bundler service is still under development, however a Bundler URL is provided for testing out UserOperations on test networks. You can specify the chain ID 84531 to use the Bundler URL on Base Goerli testnet.</w:t>
        <w:br/>
        <w:t>Setting up the frontend</w:t>
        <w:br/>
        <w:t>Creating a Next.js project</w:t>
        <w:br/>
        <w:t>After you set up your paymaster and bundler from the Biconomy Dashboard, the next step is to create a Next.js project for your app's frontend.</w:t>
        <w:br/>
        <w:t>From the root of the myproject directory of your project, create a new Next.js project by running the following command:</w:t>
        <w:br/>
        <w:t>yarn create next-app</w:t>
        <w:br/>
        <w:t>cd my-app</w:t>
        <w:br/>
        <w:t>Installing the dependencies</w:t>
        <w:br/>
        <w:t>To use the paymaster and bundler that were setup from the Biconomy Dashboard, you will need to add a few dependencies to your Next.js project.</w:t>
        <w:br/>
        <w:t>To install Biconomy as a dependency to your project, run the following command:</w:t>
        <w:br/>
        <w:t>yarn add @biconomy/account @biconomy/bundler @biconomy/common @biconomy/core-types @biconomy/paymaster ethers@5.7.2</w:t>
        <w:br/>
        <w:t>Creating Biconomy smart accounts requires a signer from an EIP-1193 provider. Biconomy works with a variety of different social login and embedded wallet onboarding solutions that provide access to a signer that can be used for creating smart accounts. In this tutorial, you will use Particle Network for user authentication and getting a smart account signer.</w:t>
        <w:br/>
        <w:t>To install Particle Network as a dependency to your project, run the following command:</w:t>
        <w:br/>
        <w:t>yarn add @biconomy/particle-auth</w:t>
        <w:br/>
        <w:t>Updating the boilerplate code</w:t>
        <w:br/>
        <w:t>The main page (page.tsx) of the Next.js project created when running the yarn create next-app command contains a Home component. This component comes with a lot of code that is unnecessary for this tutorial.</w:t>
        <w:br/>
        <w:t>Replace the content of the page.tsx file with the following simplified code:</w:t>
        <w:br/>
        <w:t>'use client';</w:t>
        <w:br/>
        <w:br/>
        <w:t>import styles from './page.module.css';</w:t>
        <w:br/>
        <w:br/>
        <w:t>export default function Home() {</w:t>
        <w:br/>
        <w:t xml:space="preserve">  return (</w:t>
        <w:br/>
        <w:t xml:space="preserve">    &lt;main className={styles.main}&gt;</w:t>
        <w:br/>
        <w:t xml:space="preserve">      &lt;div&gt;&lt;/div&gt;</w:t>
        <w:br/>
        <w:t xml:space="preserve">    &lt;/main&gt;</w:t>
        <w:br/>
        <w:t xml:space="preserve">  );</w:t>
        <w:br/>
        <w:t>}</w:t>
        <w:br/>
        <w:t>Adding social login using Particle Network</w:t>
        <w:br/>
        <w:t>Setting up Particle Network</w:t>
        <w:br/>
        <w:t>To get started adding social login into the app using Particle Network, import and initialize the Biconomy Particle Auth module in the page.tsx file as shown below:</w:t>
        <w:br/>
        <w:t>'use client';</w:t>
        <w:br/>
        <w:br/>
        <w:t>import styles from './page.module.css';</w:t>
        <w:br/>
        <w:t>import { ParticleAuthModule, ParticleProvider } from '@biconomy/particle-auth';</w:t>
        <w:br/>
        <w:br/>
        <w:t>const PARTICLE_PROJECT_ID = 'YOUR_PARTICLE_PROJECT_ID';</w:t>
        <w:br/>
        <w:t>const PARTICLE_CLIENT_ID = 'YOUR_PARTICLE_CLIENT_ID';</w:t>
        <w:br/>
        <w:t>const PARTICLE_APP_ID = 'YOUR_PARTICLE_APP_ID';</w:t>
        <w:br/>
        <w:br/>
        <w:t>const particle = new ParticleAuthModule.ParticleNetwork({</w:t>
        <w:br/>
        <w:t xml:space="preserve">  projectId: PARTICLE_PROJECT_ID,</w:t>
        <w:br/>
        <w:t xml:space="preserve">  clientKey: PARTICLE_CLIENT_ID,</w:t>
        <w:br/>
        <w:t xml:space="preserve">  appId: PARTICLE_APP_ID,</w:t>
        <w:br/>
        <w:t xml:space="preserve">  wallet: {</w:t>
        <w:br/>
        <w:t xml:space="preserve">    displayWalletEntry: true,</w:t>
        <w:br/>
        <w:t xml:space="preserve">  },</w:t>
        <w:br/>
        <w:t>});</w:t>
        <w:br/>
        <w:br/>
        <w:t>export default function Home() {</w:t>
        <w:br/>
        <w:t xml:space="preserve">  return (</w:t>
        <w:br/>
        <w:t xml:space="preserve">    &lt;main className={styles.main}&gt;</w:t>
        <w:br/>
        <w:t xml:space="preserve">      &lt;div&gt;&lt;/div&gt;</w:t>
        <w:br/>
        <w:t xml:space="preserve">    &lt;/main&gt;</w:t>
        <w:br/>
        <w:t xml:space="preserve">  );</w:t>
        <w:br/>
        <w:t>}</w:t>
        <w:br/>
        <w:t>INFO</w:t>
        <w:br/>
        <w:t>You will need to sign up for a Particle Network account and replace the values of PARTICLE_PROJECT_ID, PARTICLE_CLIENT_ID, and PARTICLE_APP_ID with your own project ID, client ID, and app ID respectively. You can find this information on the Particle Network Dashboard.</w:t>
        <w:br/>
        <w:t>Adding login functionality</w:t>
        <w:br/>
        <w:t>Next, add a Login button and login function that triggers the Particle Network login flow and gets a Web3Provider:</w:t>
        <w:br/>
        <w:t>'use client';</w:t>
        <w:br/>
        <w:br/>
        <w:t>import styles from './page.module.css';</w:t>
        <w:br/>
        <w:t>import { ParticleAuthModule, ParticleProvider } from '@biconomy/particle-auth';</w:t>
        <w:br/>
        <w:t>import { ethers } from 'ethers';</w:t>
        <w:br/>
        <w:br/>
        <w:t>const PARTICLE_PROJECT_ID = 'YOUR_PARTICLE_PROJECT_ID';</w:t>
        <w:br/>
        <w:t>const PARTICLE_CLIENT_ID = 'YOUR_PARTICLE_CLIENT_ID';</w:t>
        <w:br/>
        <w:t>const PARTICLE_APP_ID = 'YOUR_PARTICLE_APP_ID';</w:t>
        <w:br/>
        <w:br/>
        <w:t>const particle = new ParticleAuthModule.ParticleNetwork({</w:t>
        <w:br/>
        <w:t xml:space="preserve">  projectId: PARTICLE_PROJECT_ID,</w:t>
        <w:br/>
        <w:t xml:space="preserve">  clientKey: PARTICLE_CLIENT_ID,</w:t>
        <w:br/>
        <w:t xml:space="preserve">  appId: PARTICLE_APP_ID,</w:t>
        <w:br/>
        <w:t xml:space="preserve">  wallet: {</w:t>
        <w:br/>
        <w:t xml:space="preserve">    displayWalletEntry: true,</w:t>
        <w:br/>
        <w:t xml:space="preserve">  },</w:t>
        <w:br/>
        <w:t>});</w:t>
        <w:br/>
        <w:br/>
        <w:t>export default function Home() {</w:t>
        <w:br/>
        <w:t xml:space="preserve">  const login = async () =&gt; {</w:t>
        <w:br/>
        <w:t xml:space="preserve">    try {</w:t>
        <w:br/>
        <w:t xml:space="preserve">      const userInfo = await particle.auth.login();</w:t>
        <w:br/>
        <w:t xml:space="preserve">      const particleProvider = new ParticleProvider(particle.auth);</w:t>
        <w:br/>
        <w:t xml:space="preserve">      const web3Provider = new ethers.providers.Web3Provider(particleProvider, 'any');</w:t>
        <w:br/>
        <w:t xml:space="preserve">    } catch (error) {</w:t>
        <w:br/>
        <w:t xml:space="preserve">      console.error(error);</w:t>
        <w:br/>
        <w:t xml:space="preserve">    }</w:t>
        <w:br/>
        <w:t xml:space="preserve">  };</w:t>
        <w:br/>
        <w:br/>
        <w:t xml:space="preserve">  return (</w:t>
        <w:br/>
        <w:t xml:space="preserve">    &lt;main className={styles.main}&gt;</w:t>
        <w:br/>
        <w:t xml:space="preserve">      &lt;div&gt;</w:t>
        <w:br/>
        <w:t xml:space="preserve">        &lt;button onClick={login}&gt;Login&lt;/button&gt;</w:t>
        <w:br/>
        <w:t xml:space="preserve">      &lt;/div&gt;</w:t>
        <w:br/>
        <w:t xml:space="preserve">    &lt;/main&gt;</w:t>
        <w:br/>
        <w:t xml:space="preserve">  );</w:t>
        <w:br/>
        <w:t>}</w:t>
        <w:br/>
        <w:t>Creating Smart Accounts using Biconomy</w:t>
        <w:br/>
        <w:t>Initializing the paymaster and bundler</w:t>
        <w:br/>
        <w:t>Before you can implement the rest of the login flow and create a smart account for the logged in user, you will need to specify a paymaster and bundler.</w:t>
        <w:br/>
        <w:t>To initialize the paymaster and bundler, add the following lines of code:</w:t>
        <w:br/>
        <w:t>'use client';</w:t>
        <w:br/>
        <w:br/>
        <w:t>import styles from './page.module.css';</w:t>
        <w:br/>
        <w:t>import { ParticleAuthModule, ParticleProvider } from '@biconomy/particle-auth';</w:t>
        <w:br/>
        <w:t>import { ethers } from 'ethers';</w:t>
        <w:br/>
        <w:br/>
        <w:t>import { IBundler, Bundler } from '@biconomy/bundler';</w:t>
        <w:br/>
        <w:t>import { IPaymaster, BiconomyPaymaster } from '@biconomy/paymaster';</w:t>
        <w:br/>
        <w:t>import { ChainId } from '@biconomy/core-types';</w:t>
        <w:br/>
        <w:t>import { DEFAULT_ENTRYPOINT_ADDRESS } from '@biconomy/account';</w:t>
        <w:br/>
        <w:br/>
        <w:t>const PARTICLE_PROJECT_ID = 'YOUR_PARTICLE_PROJECT_ID';</w:t>
        <w:br/>
        <w:t>const PARTICLE_CLIENT_ID = 'YOUR_PARTICLE_CLIENT_ID';</w:t>
        <w:br/>
        <w:t>const PARTICLE_APP_ID = 'YOUR_PARTICLE_APP_ID';</w:t>
        <w:br/>
        <w:br/>
        <w:t>const PAYMASTER_URL = 'YOUR_PAYMASTER_URL';</w:t>
        <w:br/>
        <w:t>const BUNDLER_URL = 'YOUR_BUNDLER_URL';</w:t>
        <w:br/>
        <w:br/>
        <w:t>const particle = new ParticleAuthModule.ParticleNetwork({</w:t>
        <w:br/>
        <w:t xml:space="preserve">  projectId: PARTICLE_PROJECT_ID,</w:t>
        <w:br/>
        <w:t xml:space="preserve">  clientKey: PARTICLE_CLIENT_ID,</w:t>
        <w:br/>
        <w:t xml:space="preserve">  appId: PARTICLE_APP_ID,</w:t>
        <w:br/>
        <w:t xml:space="preserve">  wallet: {</w:t>
        <w:br/>
        <w:t xml:space="preserve">    displayWalletEntry: true,</w:t>
        <w:br/>
        <w:t xml:space="preserve">  },</w:t>
        <w:br/>
        <w:t>});</w:t>
        <w:br/>
        <w:br/>
        <w:t>const paymaster: IPaymaster = new BiconomyPaymaster({</w:t>
        <w:br/>
        <w:t xml:space="preserve">  paymasterUrl: PAYMASTER_URL,</w:t>
        <w:br/>
        <w:t>});</w:t>
        <w:br/>
        <w:br/>
        <w:t>const bundler: IBundler = new Bundler({</w:t>
        <w:br/>
        <w:t xml:space="preserve">  chainId: ChainId.BASE_GOERLI_TESTNET,</w:t>
        <w:br/>
        <w:t xml:space="preserve">  entryPointAddress: DEFAULT_ENTRYPOINT_ADDRESS,</w:t>
        <w:br/>
        <w:t xml:space="preserve">  bundlerUrl: BUNDLER_URL,</w:t>
        <w:br/>
        <w:t>});</w:t>
        <w:br/>
        <w:br/>
        <w:t>export default function Home() {</w:t>
        <w:br/>
        <w:t xml:space="preserve">  const login = async () =&gt; {</w:t>
        <w:br/>
        <w:t xml:space="preserve">    try {</w:t>
        <w:br/>
        <w:t xml:space="preserve">      const userInfo = await particle.auth.login();</w:t>
        <w:br/>
        <w:t xml:space="preserve">      const particleProvider = new ParticleProvider(particle.auth);</w:t>
        <w:br/>
        <w:t xml:space="preserve">      const web3Provider = new ethers.providers.Web3Provider(particleProvider, 'any');</w:t>
        <w:br/>
        <w:t xml:space="preserve">    } catch (error) {</w:t>
        <w:br/>
        <w:t xml:space="preserve">      console.error(error);</w:t>
        <w:br/>
        <w:t xml:space="preserve">    }</w:t>
        <w:br/>
        <w:t xml:space="preserve">  };</w:t>
        <w:br/>
        <w:br/>
        <w:t xml:space="preserve">  return (</w:t>
        <w:br/>
        <w:t xml:space="preserve">    &lt;main className={styles.main}&gt;</w:t>
        <w:br/>
        <w:t xml:space="preserve">      &lt;div&gt;</w:t>
        <w:br/>
        <w:t xml:space="preserve">        &lt;button onClick={login}&gt;Login&lt;/button&gt;</w:t>
        <w:br/>
        <w:t xml:space="preserve">      &lt;/div&gt;</w:t>
        <w:br/>
        <w:t xml:space="preserve">    &lt;/main&gt;</w:t>
        <w:br/>
        <w:t xml:space="preserve">  );</w:t>
        <w:br/>
        <w:t>}</w:t>
        <w:br/>
        <w:t>INFO</w:t>
        <w:br/>
        <w:t>Replace the values of PAYMASTER_URL, BUNDLER_URL with the URLs for your paymaster and bundler respectively. You can find this information on the Biconomy Dashboard</w:t>
        <w:br/>
        <w:t>Creating the smart account</w:t>
        <w:br/>
        <w:t>Once the paymaster and bundler instances have been created, you’re ready to create a smart account for the user that is logging in.</w:t>
        <w:br/>
        <w:t>You can use the BiconomySmartAccountV2.create function to create a new smart account for the user.</w:t>
        <w:br/>
        <w:t>To create a smart account for the user on Base Goerli testnet that uses the Biconomy paymaster and bundler add the following code:</w:t>
        <w:br/>
        <w:t>...</w:t>
        <w:br/>
        <w:t>import {</w:t>
        <w:br/>
        <w:t xml:space="preserve">  BiconomySmartAccountV2,</w:t>
        <w:br/>
        <w:t xml:space="preserve">  DEFAULT_ENTRYPOINT_ADDRESS,</w:t>
        <w:br/>
        <w:t>} from '@biconomy/account';</w:t>
        <w:br/>
        <w:t xml:space="preserve"> import {</w:t>
        <w:br/>
        <w:t xml:space="preserve">  ECDSAOwnershipValidationModule,</w:t>
        <w:br/>
        <w:t xml:space="preserve">  DEFAULT_ECDSA_OWNERSHIP_MODULE,</w:t>
        <w:br/>
        <w:t>} from '@biconomy/modules';</w:t>
        <w:br/>
        <w:br/>
        <w:t>...</w:t>
        <w:br/>
        <w:br/>
        <w:t>export default function Home() {</w:t>
        <w:br/>
        <w:br/>
        <w:t>...</w:t>
        <w:br/>
        <w:br/>
        <w:t xml:space="preserve">  const login = async () =&gt; {</w:t>
        <w:br/>
        <w:t xml:space="preserve">    try {</w:t>
        <w:br/>
        <w:t xml:space="preserve">      const userInfo = await particle.auth.login();</w:t>
        <w:br/>
        <w:t xml:space="preserve">      const particleProvider = new ParticleProvider(particle.auth);</w:t>
        <w:br/>
        <w:t xml:space="preserve">      const web3Provider = new ethers.providers.Web3Provider(</w:t>
        <w:br/>
        <w:t xml:space="preserve">        particleProvider,</w:t>
        <w:br/>
        <w:t xml:space="preserve">        'any',</w:t>
        <w:br/>
        <w:t xml:space="preserve">      );</w:t>
        <w:br/>
        <w:br/>
        <w:t xml:space="preserve">      const validationModule = await ECDSAOwnershipValidationModule.create({</w:t>
        <w:br/>
        <w:t xml:space="preserve">        signer: web3Provider.getSigner(),</w:t>
        <w:br/>
        <w:t xml:space="preserve">        moduleAddress: DEFAULT_ECDSA_OWNERSHIP_MODULE,</w:t>
        <w:br/>
        <w:t xml:space="preserve">      });</w:t>
        <w:br/>
        <w:br/>
        <w:t xml:space="preserve">      let biconomySmartAccount = await BiconomySmartAccountV2.create({</w:t>
        <w:br/>
        <w:t xml:space="preserve">        chainId: ChainId.BASE_GOERLI_TESTNET,</w:t>
        <w:br/>
        <w:t xml:space="preserve">        bundler: bundler,</w:t>
        <w:br/>
        <w:t xml:space="preserve">        paymaster: paymaster,</w:t>
        <w:br/>
        <w:t xml:space="preserve">        entryPointAddress: DEFAULT_ENTRYPOINT_ADDRESS,</w:t>
        <w:br/>
        <w:t xml:space="preserve">        defaultValidationModule: validationModule,</w:t>
        <w:br/>
        <w:t xml:space="preserve">        activeValidationModule: validationModule,</w:t>
        <w:br/>
        <w:t xml:space="preserve">      });</w:t>
        <w:br/>
        <w:br/>
        <w:t xml:space="preserve">      const accountAddress = await biconomySmartAccount.getAccountAddress();</w:t>
        <w:br/>
        <w:t xml:space="preserve">    } catch (error) {</w:t>
        <w:br/>
        <w:t xml:space="preserve">      console.error(error);</w:t>
        <w:br/>
        <w:t xml:space="preserve">    }</w:t>
        <w:br/>
        <w:t xml:space="preserve">   };</w:t>
        <w:br/>
        <w:br/>
        <w:br/>
        <w:t xml:space="preserve">  return (</w:t>
        <w:br/>
        <w:t xml:space="preserve">    &lt;main className={styles.main}&gt;</w:t>
        <w:br/>
        <w:t xml:space="preserve">      &lt;div&gt;</w:t>
        <w:br/>
        <w:t xml:space="preserve">      &lt;button onClick={login}&gt;Login&lt;/button&gt;</w:t>
        <w:br/>
        <w:t xml:space="preserve">      &lt;/div&gt;</w:t>
        <w:br/>
        <w:t xml:space="preserve">    &lt;/main&gt;</w:t>
        <w:br/>
        <w:t xml:space="preserve">  );</w:t>
        <w:br/>
        <w:t>}</w:t>
        <w:br/>
        <w:t>Saving the provider and smart account to state</w:t>
        <w:br/>
        <w:t>Later in this tutorial, you will use the provider and user’s smartAccount to execute transactions on the deployed smart contract. Store the provider and smartAccount to React state so you can use it later.</w:t>
        <w:br/>
        <w:t>To store the provider and smartAccount, add the following code:</w:t>
        <w:br/>
        <w:t>...</w:t>
        <w:br/>
        <w:t>import { useState } from 'react';</w:t>
        <w:br/>
        <w:br/>
        <w:t>...</w:t>
        <w:br/>
        <w:br/>
        <w:t>export default function Home() {</w:t>
        <w:br/>
        <w:br/>
        <w:t xml:space="preserve">  const [loading, setLoading] = useState(false);</w:t>
        <w:br/>
        <w:t xml:space="preserve">  const [provider, setProvider] = useState(null);</w:t>
        <w:br/>
        <w:t xml:space="preserve">  const [smartAccount, setSmartAccount] = useState(null);</w:t>
        <w:br/>
        <w:t xml:space="preserve">  const [address, setAddress] = useState('');</w:t>
        <w:br/>
        <w:t>...</w:t>
        <w:br/>
        <w:br/>
        <w:t xml:space="preserve">  const login = async () =&gt; {</w:t>
        <w:br/>
        <w:t xml:space="preserve">    try {</w:t>
        <w:br/>
        <w:t xml:space="preserve">      setLoading(true);</w:t>
        <w:br/>
        <w:t xml:space="preserve">      const userInfo = await particle.auth.login();</w:t>
        <w:br/>
        <w:t xml:space="preserve">      const particleProvider = new ParticleProvider(particle.auth);</w:t>
        <w:br/>
        <w:t xml:space="preserve">      const web3Provider = new ethers.providers.Web3Provider(</w:t>
        <w:br/>
        <w:t xml:space="preserve">        particleProvider,</w:t>
        <w:br/>
        <w:t xml:space="preserve">        'any',</w:t>
        <w:br/>
        <w:t xml:space="preserve">      );</w:t>
        <w:br/>
        <w:br/>
        <w:t xml:space="preserve">      const validationModule = await ECDSAOwnershipValidationModule.create({</w:t>
        <w:br/>
        <w:t xml:space="preserve">        signer: web3Provider.getSigner(),</w:t>
        <w:br/>
        <w:t xml:space="preserve">        moduleAddress: DEFAULT_ECDSA_OWNERSHIP_MODULE,</w:t>
        <w:br/>
        <w:t xml:space="preserve">      });</w:t>
        <w:br/>
        <w:br/>
        <w:br/>
        <w:t xml:space="preserve">      let biconomySmartAccount = await BiconomySmartAccountV2.create({</w:t>
        <w:br/>
        <w:t xml:space="preserve">        chainId: ChainId.BASE_GOERLI_TESTNET,</w:t>
        <w:br/>
        <w:t xml:space="preserve">        bundler: bundler,</w:t>
        <w:br/>
        <w:t xml:space="preserve">        paymaster: paymaster,</w:t>
        <w:br/>
        <w:t xml:space="preserve">        entryPointAddress: DEFAULT_ENTRYPOINT_ADDRESS,</w:t>
        <w:br/>
        <w:t xml:space="preserve">        defaultValidationModule: validationModule,</w:t>
        <w:br/>
        <w:t xml:space="preserve">        activeValidationModule: validationModule,</w:t>
        <w:br/>
        <w:t xml:space="preserve">      });</w:t>
        <w:br/>
        <w:br/>
        <w:t xml:space="preserve">      const accountAddress = await biconomySmartAccount.getAccountAddress();</w:t>
        <w:br/>
        <w:t xml:space="preserve">      setProvider(web3Provider);</w:t>
        <w:br/>
        <w:t xml:space="preserve">      setSmartAccount(biconomySmartAccount);</w:t>
        <w:br/>
        <w:t xml:space="preserve">      setAddress(accountAddress);</w:t>
        <w:br/>
        <w:t xml:space="preserve">      setLoading(false);</w:t>
        <w:br/>
        <w:t xml:space="preserve">    } catch (error) {</w:t>
        <w:br/>
        <w:t xml:space="preserve">      console.error(error);</w:t>
        <w:br/>
        <w:t xml:space="preserve">    }</w:t>
        <w:br/>
        <w:t xml:space="preserve">   };</w:t>
        <w:br/>
        <w:br/>
        <w:t xml:space="preserve">   return (</w:t>
        <w:br/>
        <w:t xml:space="preserve">    &lt;main className={styles.main}&gt;</w:t>
        <w:br/>
        <w:t xml:space="preserve">      &lt;div&gt;</w:t>
        <w:br/>
        <w:t xml:space="preserve">      {!loading &amp;&amp; !address &amp;&amp; &lt;button onClick={login}&gt;Login&lt;/button&gt;}</w:t>
        <w:br/>
        <w:t xml:space="preserve">      {loading &amp;&amp; &lt;p&gt;Loading...&lt;/p&gt;}</w:t>
        <w:br/>
        <w:t xml:space="preserve">      {address &amp;&amp; &lt;h2&gt;Smart Account Address: {address}&lt;/h2&gt;}</w:t>
        <w:br/>
        <w:t xml:space="preserve">      &lt;/div&gt;</w:t>
        <w:br/>
        <w:t xml:space="preserve">    &lt;/main&gt;</w:t>
        <w:br/>
        <w:t xml:space="preserve">  );</w:t>
        <w:br/>
        <w:t>}</w:t>
        <w:br/>
        <w:t>INFO</w:t>
        <w:br/>
        <w:t>The code above is also updated to hide and display the login button and smart account address of the user, depending on if the user is logged in or not.</w:t>
        <w:br/>
        <w:t>Executing a gasless transaction</w:t>
        <w:br/>
        <w:t>Now that the app is able to create smart accounts for each logged in user, lets provide the ability for a user to interact with the deployed smart contract.</w:t>
        <w:br/>
        <w:t>Creating a Counter component</w:t>
        <w:br/>
        <w:t>To allow users to interact with the deployed Counter smart contract, create a new directory named src/components and create a new file named Counter.tsx with the following content:</w:t>
        <w:br/>
        <w:t>'use client';</w:t>
        <w:br/>
        <w:br/>
        <w:t>import React, { useState, useEffect } from 'react';</w:t>
        <w:br/>
        <w:t>import { ethers } from 'ethers';</w:t>
        <w:br/>
        <w:t>import { PaymasterMode } from '@biconomy/paymaster';</w:t>
        <w:br/>
        <w:t>import abi from '../utils/abi.json';</w:t>
        <w:br/>
        <w:br/>
        <w:t>const CONTRACT_ADDRESS = 'YOUR_CONTRACT_ADDRESS';</w:t>
        <w:br/>
        <w:br/>
        <w:t>export default function Counter({ smartAccount, provider }) {</w:t>
        <w:br/>
        <w:t xml:space="preserve">  const [number, setNumber] = useState(0);</w:t>
        <w:br/>
        <w:t xml:space="preserve">  const [contract, setContract] = useState(null);</w:t>
        <w:br/>
        <w:br/>
        <w:t xml:space="preserve">  useEffect(() =&gt; {</w:t>
        <w:br/>
        <w:t xml:space="preserve">    const counterContract = new ethers.Contract(CONTRACT_ADDRESS, abi, provider);</w:t>
        <w:br/>
        <w:t xml:space="preserve">    setContract(counterContract);</w:t>
        <w:br/>
        <w:t xml:space="preserve">  }, []);</w:t>
        <w:br/>
        <w:br/>
        <w:t xml:space="preserve">  const getNumber = async () =&gt; {</w:t>
        <w:br/>
        <w:t xml:space="preserve">    const currentNumber = await contract.number();</w:t>
        <w:br/>
        <w:t xml:space="preserve">    setNumber(currentNumber.toNumber());</w:t>
        <w:br/>
        <w:t xml:space="preserve">  };</w:t>
        <w:br/>
        <w:br/>
        <w:t xml:space="preserve">  const increment = async () =&gt; {</w:t>
        <w:br/>
        <w:t xml:space="preserve">    const incrementTx = new ethers.utils.Interface(['function increment()']);</w:t>
        <w:br/>
        <w:t xml:space="preserve">    const data = incrementTx.encodeFunctionData('increment');</w:t>
        <w:br/>
        <w:br/>
        <w:t xml:space="preserve">    const transaction = {</w:t>
        <w:br/>
        <w:t xml:space="preserve">      to: CONTRACT_ADDRESS,</w:t>
        <w:br/>
        <w:t xml:space="preserve">      data: data,</w:t>
        <w:br/>
        <w:t xml:space="preserve">    };</w:t>
        <w:br/>
        <w:br/>
        <w:t xml:space="preserve">    try {</w:t>
        <w:br/>
        <w:t xml:space="preserve">      const userOp = await smartAccount.buildUserOp([transaction], {</w:t>
        <w:br/>
        <w:t xml:space="preserve">        paymasterServiceData: {</w:t>
        <w:br/>
        <w:t xml:space="preserve">          mode: PaymasterMode.SPONSORED,</w:t>
        <w:br/>
        <w:t xml:space="preserve">        },</w:t>
        <w:br/>
        <w:t xml:space="preserve">      });</w:t>
        <w:br/>
        <w:t xml:space="preserve">      const userOpResponse = await smartAccount.sendUserOp(userOp);</w:t>
        <w:br/>
        <w:t xml:space="preserve">      const transactionDetails = await userOpResponse.wait();</w:t>
        <w:br/>
        <w:t xml:space="preserve">      console.log('Transaction details:', transactionDetails);</w:t>
        <w:br/>
        <w:t xml:space="preserve">      console.log('Transaction hash:', transactionDetails.receipt.transactionHash);</w:t>
        <w:br/>
        <w:t xml:space="preserve">    } catch (e) {</w:t>
        <w:br/>
        <w:t xml:space="preserve">      console.error('Error executing transaction:', e);</w:t>
        <w:br/>
        <w:t xml:space="preserve">    }</w:t>
        <w:br/>
        <w:t xml:space="preserve">  };</w:t>
        <w:br/>
        <w:br/>
        <w:t xml:space="preserve">  return (</w:t>
        <w:br/>
        <w:t xml:space="preserve">    &lt;&gt;</w:t>
        <w:br/>
        <w:t xml:space="preserve">      &lt;div&gt;Current number: {number}&lt;/div&gt;</w:t>
        <w:br/>
        <w:t xml:space="preserve">      &lt;button onClick={() =&gt; increment()}&gt;Increment&lt;/button&gt;</w:t>
        <w:br/>
        <w:t xml:space="preserve">    &lt;/&gt;</w:t>
        <w:br/>
        <w:t xml:space="preserve">  );</w:t>
        <w:br/>
        <w:t>}</w:t>
        <w:br/>
        <w:t>INFO</w:t>
        <w:br/>
        <w:t>Replace the value of CONTRACT_ADDRESS with the address for your deployed Counter.sol contract.</w:t>
        <w:br/>
        <w:t>Code explanation</w:t>
        <w:br/>
        <w:t>The code above is a simple React component that interacts with the deployed Counter smart contract.</w:t>
        <w:br/>
        <w:t>A contract instance is initialized and stored in React state when the component first renders</w:t>
        <w:br/>
        <w:t>useEffect(() =&gt; {</w:t>
        <w:br/>
        <w:t xml:space="preserve">  const counterContract = new ethers.Contract(contractAddress, abi, provider);</w:t>
        <w:br/>
        <w:t xml:space="preserve">  setContract(counterContract);</w:t>
        <w:br/>
        <w:t>}, []);</w:t>
        <w:br/>
        <w:t>The component also has two functions called getNumber and increment. getNumber reads the number member variable of the smart contract, and increment makes a call to the increment function of the smart contract:</w:t>
        <w:br/>
        <w:t>const getNumber = async () =&gt; {</w:t>
        <w:br/>
        <w:t xml:space="preserve">  const currentNumber = await contract.number();</w:t>
        <w:br/>
        <w:t xml:space="preserve">  setNumber(currentNumber.toNumber());</w:t>
        <w:br/>
        <w:t>};</w:t>
        <w:br/>
        <w:br/>
        <w:t>const increment = async () =&gt; {</w:t>
        <w:br/>
        <w:t xml:space="preserve">  const incrementTx = new ethers.utils.Interface(['function increment()']);</w:t>
        <w:br/>
        <w:t xml:space="preserve">  const data = incrementTx.encodeFunctionData('increment');</w:t>
        <w:br/>
        <w:br/>
        <w:t xml:space="preserve">  const transaction = {</w:t>
        <w:br/>
        <w:t xml:space="preserve">    to: contractAddress,</w:t>
        <w:br/>
        <w:t xml:space="preserve">    data: data,</w:t>
        <w:br/>
        <w:t xml:space="preserve">  };</w:t>
        <w:br/>
        <w:br/>
        <w:t xml:space="preserve">  try {</w:t>
        <w:br/>
        <w:t xml:space="preserve">    const userOp = await smartAccount.buildUserOp([transaction], {</w:t>
        <w:br/>
        <w:t xml:space="preserve">      paymasterServiceData: {</w:t>
        <w:br/>
        <w:t xml:space="preserve">        mode: PaymasterMode.SPONSORED,</w:t>
        <w:br/>
        <w:t xml:space="preserve">      },</w:t>
        <w:br/>
        <w:t xml:space="preserve">    });</w:t>
        <w:br/>
        <w:t xml:space="preserve">    const userOpResponse = await smartAccount.sendUserOp(userOp);</w:t>
        <w:br/>
        <w:t xml:space="preserve">    const transactionDetails = await userOpResponse.wait();</w:t>
        <w:br/>
        <w:t xml:space="preserve">  } catch (e) {</w:t>
        <w:br/>
        <w:t xml:space="preserve">    console.error('Error executing transaction:', e);</w:t>
        <w:br/>
        <w:t xml:space="preserve">  }</w:t>
        <w:br/>
        <w:t>};</w:t>
        <w:br/>
        <w:t>Adding the contract ABI</w:t>
        <w:br/>
        <w:t>Initializing a contract instance requires the contract's Application Binary Interface (ABI) to be provided. The code for the Counter component in the previous section imports a file called abi.json:</w:t>
        <w:br/>
        <w:t>import abi from '../utils/abi.json';</w:t>
        <w:br/>
        <w:t>This file does not exist yet, so you will need to add it.</w:t>
        <w:br/>
        <w:t>To add the ABI, create a new directory named src/utils and create a new file named abi.json with the following content:</w:t>
        <w:br/>
        <w:t>[</w:t>
        <w:br/>
        <w:t xml:space="preserve">  {</w:t>
        <w:br/>
        <w:t xml:space="preserve">    "inputs": [</w:t>
        <w:br/>
        <w:t xml:space="preserve">      {</w:t>
        <w:br/>
        <w:t xml:space="preserve">        "internalType": "uint256",</w:t>
        <w:br/>
        <w:t xml:space="preserve">        "name": "newNumber",</w:t>
        <w:br/>
        <w:t xml:space="preserve">        "type": "uint256"</w:t>
        <w:br/>
        <w:t xml:space="preserve">      }</w:t>
        <w:br/>
        <w:t xml:space="preserve">    ],</w:t>
        <w:br/>
        <w:t xml:space="preserve">    "name": "setNumber",</w:t>
        <w:br/>
        <w:t xml:space="preserve">    "outputs": [],</w:t>
        <w:br/>
        <w:t xml:space="preserve">    "stateMutability": "nonpayable",</w:t>
        <w:br/>
        <w:t xml:space="preserve">    "type": "function"</w:t>
        <w:br/>
        <w:t xml:space="preserve">  },</w:t>
        <w:br/>
        <w:t xml:space="preserve">  {</w:t>
        <w:br/>
        <w:t xml:space="preserve">    "inputs": [],</w:t>
        <w:br/>
        <w:t xml:space="preserve">    "name": "increment",</w:t>
        <w:br/>
        <w:t xml:space="preserve">    "outputs": [],</w:t>
        <w:br/>
        <w:t xml:space="preserve">    "stateMutability": "nonpayable",</w:t>
        <w:br/>
        <w:t xml:space="preserve">    "type": "function"</w:t>
        <w:br/>
        <w:t xml:space="preserve">  },</w:t>
        <w:br/>
        <w:t xml:space="preserve">  {</w:t>
        <w:br/>
        <w:t xml:space="preserve">    "inputs": [],</w:t>
        <w:br/>
        <w:t xml:space="preserve">    "name": "number",</w:t>
        <w:br/>
        <w:t xml:space="preserve">    "outputs": [</w:t>
        <w:br/>
        <w:t xml:space="preserve">      {</w:t>
        <w:br/>
        <w:t xml:space="preserve">        "internalType": "uint256",</w:t>
        <w:br/>
        <w:t xml:space="preserve">        "name": "",</w:t>
        <w:br/>
        <w:t xml:space="preserve">        "type": "uint256"</w:t>
        <w:br/>
        <w:t xml:space="preserve">      }</w:t>
        <w:br/>
        <w:t xml:space="preserve">    ],</w:t>
        <w:br/>
        <w:t xml:space="preserve">    "stateMutability": "view",</w:t>
        <w:br/>
        <w:t xml:space="preserve">    "type": "function"</w:t>
        <w:br/>
        <w:t xml:space="preserve">  }</w:t>
        <w:br/>
        <w:t>]</w:t>
        <w:br/>
        <w:t>INFO</w:t>
        <w:br/>
        <w:t>If your deployed contract is verified, you can also get the ABI for the contract from BaseScan.</w:t>
        <w:br/>
        <w:t>Updating the Home component</w:t>
        <w:br/>
        <w:t>Now that the Counter component has been created, add it to the Home component, and pass it the provider and user's smartAccount:</w:t>
        <w:br/>
        <w:t>...</w:t>
        <w:br/>
        <w:t>import Counter from '@/component/Counter';</w:t>
        <w:br/>
        <w:br/>
        <w:t>export default function Home() {</w:t>
        <w:br/>
        <w:br/>
        <w:t>...</w:t>
        <w:br/>
        <w:br/>
        <w:t xml:space="preserve">   return (</w:t>
        <w:br/>
        <w:t xml:space="preserve">    &lt;main&gt;</w:t>
        <w:br/>
        <w:t xml:space="preserve">      &lt;div&gt;</w:t>
        <w:br/>
        <w:t xml:space="preserve">      {!loading &amp;&amp; !address &amp;&amp; &lt;button onClick={login}&gt;Login&lt;/button&gt;}</w:t>
        <w:br/>
        <w:t xml:space="preserve">      {loading &amp;&amp; &lt;p&gt;Loading...&lt;/p&gt;}</w:t>
        <w:br/>
        <w:t xml:space="preserve">      {address &amp;&amp; &lt;h2&gt;Smart Account Address: {address}&lt;/h2&gt;}</w:t>
        <w:br/>
        <w:t xml:space="preserve">      &lt;Counter smartAccount={smartAccount} provider={provider}/&gt;</w:t>
        <w:br/>
        <w:t xml:space="preserve">      &lt;/div&gt;</w:t>
        <w:br/>
        <w:t xml:space="preserve">    &lt;/main&gt;</w:t>
        <w:br/>
        <w:t xml:space="preserve">  );</w:t>
        <w:br/>
        <w:t>}</w:t>
        <w:br/>
        <w:t>Executing the transaction</w:t>
        <w:br/>
        <w:t>With all of the components set up, you are ready to run and test the app by logging in and executing a gasless transaction.</w:t>
        <w:br/>
        <w:t>Perform the following steps:</w:t>
        <w:br/>
        <w:t>Run the application by running yarn dev</w:t>
        <w:br/>
        <w:t>Click the Login button to login and create a smart account</w:t>
        <w:br/>
        <w:t>Once logged in, click the Increment button to execute the increment() function of the smart contract</w:t>
        <w:br/>
        <w:t>Upon a successful transaction, observe the number update.</w:t>
        <w:br/>
        <w:t>Conclusion</w:t>
        <w:br/>
        <w:t>Congratulations! You have successfully learned how to implement Account Abstraction in your Base projects using Biconomy.</w:t>
        <w:br/>
        <w:t>To learn more about Account Abstraction and Biconomy, check out the following resources:</w:t>
        <w:br/>
        <w:t>Biconomy Documentation</w:t>
        <w:br/>
        <w:t>Account Abstraction on Base</w:t>
        <w:br/>
        <w:t>Tags:account abstraction</w:t>
        <w:br/>
        <w:t>ON THIS PAGE</w:t>
        <w:br/>
        <w:t>Prerequisites</w:t>
        <w:br/>
        <w:t>What is Biconomy?</w:t>
        <w:br/>
        <w:t>High-level concepts</w:t>
        <w:br/>
        <w:t>Coinbase Wallet</w:t>
        <w:br/>
        <w:t>Wallet funds</w:t>
        <w:br/>
        <w:t>Creating and deploying a smart contract</w:t>
        <w:br/>
        <w:t>Creating a Foundry project</w:t>
        <w:br/>
        <w:t>Setting up the Paymaster and Bundler</w:t>
        <w:br/>
        <w:t>Registering a paymaster</w:t>
        <w:br/>
        <w:t>Setting up the paymaster gas tank</w:t>
        <w:br/>
        <w:t>Setting up the paymaster policies</w:t>
        <w:br/>
        <w:t>Setting up a bundler</w:t>
        <w:br/>
        <w:t>Setting up the frontend</w:t>
        <w:br/>
        <w:t>Creating a Next.js project</w:t>
        <w:br/>
        <w:t>Installing the dependencies</w:t>
        <w:br/>
        <w:t>Updating the boilerplate code</w:t>
        <w:br/>
        <w:t>Setting up a bundler</w:t>
        <w:br/>
        <w:t>Adding social login using Particle Network</w:t>
        <w:br/>
        <w:t>Setting up Particle Network</w:t>
        <w:br/>
        <w:t>Adding login functionality</w:t>
        <w:br/>
        <w:t>Updating the boilerplate code</w:t>
        <w:br/>
        <w:t>Creating Smart Accounts using Biconomy</w:t>
        <w:br/>
        <w:t>Initializing the paymaster and bundler</w:t>
        <w:br/>
        <w:t>Creating the smart account</w:t>
        <w:br/>
        <w:t>Executing a gasless transaction</w:t>
        <w:br/>
        <w:t>Creating a Counter component</w:t>
        <w:br/>
        <w:t>Adding the contract ABI</w:t>
        <w:br/>
        <w:t>Updating the Home component</w:t>
        <w:br/>
        <w:t>Conclusion</w:t>
        <w:br/>
        <w:t>Creating a Counter component</w:t>
        <w:br/>
        <w:t>Adding the contract ABI</w:t>
        <w:br/>
        <w:t>Updating the Home component</w:t>
        <w:br/>
        <w:t>Executing the transaction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https://docs.base.org/tutorials/account-abstraction-with-particle-network</w:t>
        <w:br/>
        <w:br/>
        <w:t>Ecosystem</w:t>
        <w:br/>
        <w:t>Bridge</w:t>
        <w:br/>
        <w:t>Builders</w:t>
        <w:br/>
        <w:t>About</w:t>
        <w:br/>
        <w:t>Socials</w:t>
        <w:br/>
        <w:t>Home</w:t>
        <w:br/>
        <w:t>Get Started</w:t>
        <w:br/>
        <w:t>Docs</w:t>
        <w:br/>
        <w:t>Learn</w:t>
        <w:br/>
        <w:t>Search</w:t>
        <w:br/>
        <w:t>K</w:t>
        <w:br/>
        <w:t>CONNECT</w:t>
        <w:br/>
        <w:t>Account Abstraction on Base using Particle Network</w:t>
        <w:br/>
        <w:t>Particle Network is a Smart Wallet-as-a-Service provider on Base, providing a modular Account Abstraction stack, allowing developers to use a variety of Paymasters, Bundlers, or smart accounts along with social logins.</w:t>
        <w:br/>
        <w:t>This document will guide you through the process of using Particle Network within your Base application, building a simple React project using create-react-app, Particle Auth Core, and Particle's AA SDK.</w:t>
        <w:br/>
        <w:t>Objectives</w:t>
        <w:br/>
        <w:t>By the end of this guide, you should be able to:</w:t>
        <w:br/>
        <w:t>Use Particle Auth Core to generate an Externally-Owned-Account (EOA) via a social login</w:t>
        <w:br/>
        <w:t>Assign a chosen smart account to the EOA generated by Particle Auth Core</w:t>
        <w:br/>
        <w:t>Set up a Bundler and Paymaster</w:t>
        <w:br/>
        <w:t>Construct and execute a gasless transaction</w:t>
        <w:br/>
        <w:t>Prerequisites</w:t>
        <w:br/>
        <w:t>Wallet funds</w:t>
        <w:br/>
        <w:t>This guide requires you to have ETH on Base Sepolia, which will be used to showcase the execution of a gasless burn transaction.</w:t>
        <w:br/>
        <w:t>To fund your wallet with ETH on Base Sepolia, visit one of the faucets listed on the Base Faucets page.</w:t>
        <w:br/>
        <w:t>Familiarity with modern, frontend web development</w:t>
        <w:br/>
        <w:t>In this example, you'll be building a React-based application using create-react-app. It's recommended that you have some level of familiarity with the basics of working with React.</w:t>
        <w:br/>
        <w:t>Understanding Particle Network</w:t>
        <w:br/>
        <w:t>Wallet-as-a-Service</w:t>
        <w:br/>
        <w:t>Particle Network provides a large suite of SDKs centered around the reduction of account-based friction.</w:t>
        <w:br/>
        <w:t>In this case, "account-based friction" refers to barriers-to-entry that some Web3 users may face as they onboard into an application and begin managing a wallet.</w:t>
        <w:br/>
        <w:t>This friction, in the context of this guide, can be placed within two distinct categories:</w:t>
        <w:br/>
        <w:t>The login process. Often, decentralized applications that tend to be more consumer-facing prefer login flows that aren't dependent upon a user downloading and managing a traditional wallet, as this can be a pain point for some.</w:t>
        <w:br/>
        <w:t>The rigidity of standard accounts. Externally Owned Accounts, or EOAs, are often quite rigid in how they operate. They're secured by one key and limited to a strict range of functions, thus developers (and therefore users) are confined to relatively low-level interaction with applications.</w:t>
        <w:br/>
        <w:t>Wallet-as-a-Service (WaaS) aims to solve the first of these two points, the login process. WaaS solutions provide an alternative to standard wallets, typically allowing users to use applications through accounts generated by social logins (such as Google, email, or phone). The interfaces for interacting with these accounts are also often embedded within the applications, resulting in a consistent, application-specific experience.</w:t>
        <w:br/>
        <w:t>WaaS providers other than Particle Network include Web3Auth, Privy, and Magic, among others.</w:t>
        <w:br/>
        <w:t>Account Abstraction</w:t>
        <w:br/>
        <w:t>Particle Network also aims to tackle the second friction point described above: account flexibility.</w:t>
        <w:br/>
        <w:t>Account Abstraction refers to a transition away from standard account structures, EOAs, to smart accounts. Smart accounts are contracts that act as a wallet, providing users with an account that feels equivalent to an EOA but is intrinsically programmable (due to it being a smart contract) and thus more flexible.</w:t>
        <w:br/>
        <w:t>The most popular modern implementation of Account Abstraction is ERC-4337, which enables Account Abstraction without any consensus-layer protocol changes. It does this through numerous components of supporting infrastructure, including a Bundler and Paymaster.</w:t>
        <w:br/>
        <w:t>Particle Network describes its Account Abstraction stack as modular, referring to cross-compatibility with any provider of Bundlers, Paymasters, or smart accounts). Particle Network's Account Abstraction SDK runs and uses its own Bundler and Paymaster, with built-in support for Biconomy's Paymaster. However, Particle has made it simple to plug into external infrastructure and components, such as Paymasters or Bundlers from providers like Stackup or Pimlico.</w:t>
        <w:br/>
        <w:t>Wallet-as-a-Service + Account Abstraction</w:t>
        <w:br/>
        <w:t>Leveraging Account Abstraction directly with Wallet-as-a-Service allows users to onboard through social logins into embedded wallets that use smart accounts, not EOAs, allowing for a greater degree of flexibility.</w:t>
        <w:br/>
        <w:t>Particle Network does this by allowing developers to use its Account Abstraction SDK alongside its Wallet-as-a-Service SDK (Particle Auth) to facilitate the intersection between both technologies, as we'll cover in this guide.</w:t>
        <w:br/>
        <w:t>INFO</w:t>
        <w:br/>
        <w:t>To learn more about Account Abstraction and the concepts outlined above, see ERC-4337, or Base’s Introduction to Account Abstraction guide.</w:t>
        <w:br/>
        <w:t>Setting up the frontend</w:t>
        <w:br/>
        <w:t>This guide will go through the process of creating a React-based application through the create-react-app template, as shown below.</w:t>
        <w:br/>
        <w:t>Creating a React project</w:t>
        <w:br/>
        <w:t>To begin, we'll need to initialize a standard create-react-app project.</w:t>
        <w:br/>
        <w:t>Within your IDE of choice, run the following command, replacing {name} with the name of your project.</w:t>
        <w:br/>
        <w:t>npx create-react-app {name}</w:t>
        <w:br/>
        <w:t>This will create a React project within a directory under the name you set within {name}. This directory should contain the following structure by default:</w:t>
        <w:br/>
        <w:t>{name}/</w:t>
        <w:br/>
        <w:t>├── node_modules/</w:t>
        <w:br/>
        <w:t>├── public/</w:t>
        <w:br/>
        <w:t>├── src/</w:t>
        <w:br/>
        <w:t>├── .gitignore</w:t>
        <w:br/>
        <w:t>├── package.json</w:t>
        <w:br/>
        <w:t>├── package-lock.json</w:t>
        <w:br/>
        <w:t>└── README.md</w:t>
        <w:br/>
        <w:t>Throughout this guide, we'll primarily be working with the src folder and the files within it. src will contain the following by default:</w:t>
        <w:br/>
        <w:t>src/</w:t>
        <w:br/>
        <w:t>├── App.css</w:t>
        <w:br/>
        <w:t>├── App.js</w:t>
        <w:br/>
        <w:t>├── App.test.js</w:t>
        <w:br/>
        <w:t>├── index.css</w:t>
        <w:br/>
        <w:t>├── index.js</w:t>
        <w:br/>
        <w:t>├── logo.svg</w:t>
        <w:br/>
        <w:t>└── reportWebVitals.js</w:t>
        <w:br/>
        <w:t>This structure won't function properly out of the box as our example will be using JSX, a syntax extension that requires a special file type. Thus, you'll need to change the file extension of your App.js and index.js files to either .jsx (JavaScript) or .tsx (TypeScript).</w:t>
        <w:br/>
        <w:t>We will use these two files, App.tsx and index.tsx, within this guide.</w:t>
        <w:br/>
        <w:t>Configuring &amp; Initializing Particle Network</w:t>
        <w:br/>
        <w:t>Installing the dependencies</w:t>
        <w:br/>
        <w:t>Before jumping into the application itself, it's important to walk through a few vital configurations required for Particle Network's SDKs to function properly.</w:t>
        <w:br/>
        <w:t>Within this example, we'll be using three core libraries from Particle, these include:</w:t>
        <w:br/>
        <w:t>@particle-network/auth-core-modal, to directly initiate a social login and drive the usage of an embedded wallet.</w:t>
        <w:br/>
        <w:t>@particle-network/aa, for configuring, assigning, and deploying a smart account.</w:t>
        <w:br/>
        <w:t>@particle-network/chain, to allow Base to be used within this example.</w:t>
        <w:br/>
        <w:t>To add these as dependencies within your project, run one of the two following commands at the root of your project.</w:t>
        <w:br/>
        <w:t>yarn add @particle-network/auth-core-modal @particle-network/aa @particle-network/chains</w:t>
        <w:br/>
        <w:br/>
        <w:t># OR</w:t>
        <w:br/>
        <w:br/>
        <w:t>npm install @particle-network/auth-core-modal @particle-network/aa @particle-network/chains</w:t>
        <w:br/>
        <w:t>In addition to the above libraries from @particle-network, we'll be using Ethers for core functions, such as retrieving the user's balance, sending a gasless transaction, and so on.</w:t>
        <w:br/>
        <w:t>For the sake of simplicity, we'll be using Ethers v5.7.2, the last release before the Ethers v6 upgrade. Although, if you'd like to use a newer version (v6), comments noting the new syntax of v6 will be left on the code snippets throughout this guide.</w:t>
        <w:br/>
        <w:t>Thus, you'll need to install Ethers through either of the following commands:</w:t>
        <w:br/>
        <w:t>yarn add ethers@5.7.2</w:t>
        <w:br/>
        <w:br/>
        <w:t># OR</w:t>
        <w:br/>
        <w:br/>
        <w:t>npm install ethers@5.7.2</w:t>
        <w:br/>
        <w:t>Setting up the Particle Network dashboard</w:t>
        <w:br/>
        <w:t>As you'll find in a moment, every library from Particle Network requires three key values for authentication. These are:</w:t>
        <w:br/>
        <w:t>Your projectId, assigned to a project created through the Particle dashboard.</w:t>
        <w:br/>
        <w:t>Your clientKey, similarly assigned to a project created through the dashboard, but serving a different purpose.</w:t>
        <w:br/>
        <w:t>Your appId, retrieved through the creation of an application (within a project) on the dashboard.</w:t>
        <w:br/>
        <w:t>Configuring both @particle-network/auth-core-modal and @particle-network/aa will require the retrieval and utilization of these three values.</w:t>
        <w:br/>
        <w:t>To create a project and an application through the Particle dashboard:</w:t>
        <w:br/>
        <w:t>Navigate to https://dashboard.particle.network.</w:t>
        <w:br/>
        <w:t>Create a new account (with your email).</w:t>
        <w:br/>
        <w:t>Click "Add New Project" and enter the name of your project.</w:t>
        <w:br/>
        <w:t>Copy and save the "Project ID" and "Client Key."</w:t>
        <w:br/>
        <w:t>Create a new application. For this example, we’ll select "Web."</w:t>
        <w:br/>
        <w:t>Once again, enter the name of your project, alongside the domain where you intend to host this application. If you don't have a domain in mind, feel free to use any filler domain (such as 'base.org'), as it won't affect any underlying functionalities.</w:t>
        <w:br/>
        <w:t>Copy the "App ID" shown after creating an application.</w:t>
        <w:br/>
        <w:t>With these values retrieved, it's recommended that you assign them to environment variables within your application, such as REACT_APP_PROJECT_ID, REACT_APP_CLIENT_KEY, and REACT_APP_APP_ID.</w:t>
        <w:br/>
        <w:t>Configuring Particle Auth Core</w:t>
        <w:br/>
        <w:t>Now that you've installed @particle-network/auth-core-modal (among other dependencies) and retrieved your project ID, client key, and app ID, you're ready to configure and therefore initialize the Particle Auth Core SDK.</w:t>
        <w:br/>
        <w:t>As mentioned, we'll be working out of two files within this guide:</w:t>
        <w:br/>
        <w:t>App.jsx/tsx, containing our core application logic (such as initiating social login and executing the transaction).</w:t>
        <w:br/>
        <w:t>index.jsx/tsx, used in this example for configuring AuthCoreContextProvider from @particle-network/auth-core-modal, the core configuration object for Particle Auth Core.</w:t>
        <w:br/>
        <w:t>AuthCoreContextProvider is a React component used to define these three aforementioned values, customize the embedded wallet modal and enable account abstraction within it. This will wrap our primary application component (App from App.jsx/tsx), therefore allowing Particle Auth Core to be used through various hooks within App.</w:t>
        <w:br/>
        <w:t>To achieve this, AuthCoreContextProvider will take the following parameters:</w:t>
        <w:br/>
        <w:t>projectId, clientKey, and appId. These are the required values previously retrieved from the Particle dashboard.</w:t>
        <w:br/>
        <w:t>erc4337, used to define the type of smart account you intend to use, ensuring it's displayed and reflected within the embedded wallet interface.</w:t>
        <w:br/>
        <w:t>wallet, for customizing the embedded wallet interface through the restriction of supported chains, color options, etc.</w:t>
        <w:br/>
        <w:t>With this in mind, an example of what your index.jsx/tsx file may look like given the usage of AuthCoreContextProvider has been included below.</w:t>
        <w:br/>
        <w:t>import React from 'react';</w:t>
        <w:br/>
        <w:t>import ReactDOM from 'react-dom/client';</w:t>
        <w:br/>
        <w:br/>
        <w:t>import { AuthType } from '@particle-network/auth-core';</w:t>
        <w:br/>
        <w:t>import { BaseSepolia } from '@particle-network/chains';</w:t>
        <w:br/>
        <w:t>import { AuthCoreContextProvider } from '@particle-network/auth-core-modal';</w:t>
        <w:br/>
        <w:br/>
        <w:t>import App from './App';</w:t>
        <w:br/>
        <w:br/>
        <w:t>// Optional, needed for some environments</w:t>
        <w:br/>
        <w:t>import('buffer').then(({ Buffer }) =&gt; {</w:t>
        <w:br/>
        <w:t xml:space="preserve">  window.Buffer = Buffer;</w:t>
        <w:br/>
        <w:t>});</w:t>
        <w:br/>
        <w:t>// -----</w:t>
        <w:br/>
        <w:br/>
        <w:t>ReactDOM.createRoot(document.getElementById('root') as HTMLElement).render(</w:t>
        <w:br/>
        <w:t xml:space="preserve">  &lt;React.StrictMode&gt;</w:t>
        <w:br/>
        <w:t xml:space="preserve">    &lt;AuthCoreContextProvider</w:t>
        <w:br/>
        <w:t xml:space="preserve">      options={{</w:t>
        <w:br/>
        <w:t xml:space="preserve">        projectId: process.env.REACT_APP_PROJECT_ID,</w:t>
        <w:br/>
        <w:t xml:space="preserve">        clientKey: process.env.REACT_APP_CLIENT_KEY,</w:t>
        <w:br/>
        <w:t xml:space="preserve">        appId: process.env.REACT_APP_APP_ID,</w:t>
        <w:br/>
        <w:t xml:space="preserve">        erc4337: {</w:t>
        <w:br/>
        <w:t xml:space="preserve">          // The name of the smart account you'd like to use</w:t>
        <w:br/>
        <w:t xml:space="preserve">          // SIMPLE, BICONOMY, LIGHT, or CYBERCONNECT</w:t>
        <w:br/>
        <w:t xml:space="preserve">          name: 'SIMPLE',</w:t>
        <w:br/>
        <w:t xml:space="preserve">          // The version of the smart account you're using</w:t>
        <w:br/>
        <w:t xml:space="preserve">          // 1.0.0 for everything except Biconomy, which can be either 1.0.0 or 2.0.0</w:t>
        <w:br/>
        <w:t xml:space="preserve">          version: '1.0.0',</w:t>
        <w:br/>
        <w:t xml:space="preserve">        },</w:t>
        <w:br/>
        <w:t xml:space="preserve">        wallet: {</w:t>
        <w:br/>
        <w:t xml:space="preserve">          // Set to false to remove the embedded wallet modal</w:t>
        <w:br/>
        <w:t xml:space="preserve">          visible: true,</w:t>
        <w:br/>
        <w:t xml:space="preserve">          customStyle: {</w:t>
        <w:br/>
        <w:t xml:space="preserve">            // Locks the chain selector to Base Sepolia</w:t>
        <w:br/>
        <w:t xml:space="preserve">            supportChains: [BaseSepolia],</w:t>
        <w:br/>
        <w:t xml:space="preserve">          },</w:t>
        <w:br/>
        <w:t xml:space="preserve">        },</w:t>
        <w:br/>
        <w:t xml:space="preserve">      }}</w:t>
        <w:br/>
        <w:t xml:space="preserve">    &gt;</w:t>
        <w:br/>
        <w:t xml:space="preserve">      &lt;App /&gt;</w:t>
        <w:br/>
        <w:t xml:space="preserve">    &lt;/AuthCoreContextProvider&gt;</w:t>
        <w:br/>
        <w:t xml:space="preserve">  &lt;/React.StrictMode&gt;,</w:t>
        <w:br/>
        <w:t>);</w:t>
        <w:br/>
        <w:t>Setting Up Your Application</w:t>
        <w:br/>
        <w:t>Importing and configuring hooks</w:t>
        <w:br/>
        <w:t>The second core component of this application is App.jsx/tsx, which will contain logic achieving the following:</w:t>
        <w:br/>
        <w:t>Configuration and assignment of a smart account (SimpleAccount in this example).</w:t>
        <w:br/>
        <w:t>Construction of a custom Ethers provider, using a custom AA-enabled EIP-1193 provider object.</w:t>
        <w:br/>
        <w:t>Initiation of social login.</w:t>
        <w:br/>
        <w:t>Execution of a gasless transaction.</w:t>
        <w:br/>
        <w:t>To achieve this, we'll be using a combination of hooks (from @particle-network/auth-core-modal) and base functions on Ethers, which will be automatically powered by AA through the custom EIP-1193 provider object.</w:t>
        <w:br/>
        <w:t>These hooks include useEthereum for the retrieval of the standard EOA-based provider object, useConnect for managing social logins, and useAuthCore to retrieve the user’s information (after social login).</w:t>
        <w:br/>
        <w:t>To begin building App.jsx/tsx, you'll need to define the relevant functions from these hooks through a process similar to the example below:</w:t>
        <w:br/>
        <w:t>import React, { useState, useEffect } from 'react';</w:t>
        <w:br/>
        <w:t>import { useEthereum, useConnect, useAuthCore } from '@particle-network/auth-core-modal';</w:t>
        <w:br/>
        <w:t>import { BaseSepolia } from '@particle-network/chains';</w:t>
        <w:br/>
        <w:t>import { AAWrapProvider, SendTransactionMode, SmartAccount } from '@particle-network/aa';</w:t>
        <w:br/>
        <w:t>import { ethers } from 'ethers';</w:t>
        <w:br/>
        <w:br/>
        <w:t>import './App.css';</w:t>
        <w:br/>
        <w:br/>
        <w:t>const App = () =&gt; {</w:t>
        <w:br/>
        <w:t xml:space="preserve">  // Standard, EOA-based 1193 provider</w:t>
        <w:br/>
        <w:t xml:space="preserve">  const { provider } = useEthereum();</w:t>
        <w:br/>
        <w:t xml:space="preserve">  // Used for initiating social login and disconnecting users (post-login)</w:t>
        <w:br/>
        <w:t xml:space="preserve">  const { connect, disconnect } = useConnect();</w:t>
        <w:br/>
        <w:t xml:space="preserve">  // Automatically loaded with relevant user information after logging in</w:t>
        <w:br/>
        <w:t xml:space="preserve">  const { userInfo } = useAuthCore();</w:t>
        <w:br/>
        <w:t>};</w:t>
        <w:br/>
        <w:t>Configuring the Smart Account</w:t>
        <w:br/>
        <w:t>Choosing and defining a smart account</w:t>
        <w:br/>
        <w:t>The EOA generated through the social login process will be used as the Signer for the smart account specified within this configuration, this will then be reflected through the embedded wallet modal (through its former selection within AuthCoreContextProvider).</w:t>
        <w:br/>
        <w:t>As mentioned, Particle Network supports a variety of smart accounts directly through its AA SDK, these include:</w:t>
        <w:br/>
        <w:t>Light Account (by Alchemy).</w:t>
        <w:br/>
        <w:t>Biconomy V1 and V2.</w:t>
        <w:br/>
        <w:t>SimpleAccount (eth-infinitism).</w:t>
        <w:br/>
        <w:t>CyberConnect.</w:t>
        <w:br/>
        <w:t>We'll be using SimpleAccount in this case. Although, note that you can change which smart account you use at any time through one line of code. This line of code exists on the SmartAccount object (imported from @particle-network/aa). SmartAccount acts as the central point for initializing a smart account.</w:t>
        <w:br/>
        <w:t>To configure SmartAccount, you'll be using the following parameters:</w:t>
        <w:br/>
        <w:t>projectId, clientKey, and appId. These were used within AuthCoreContextProvider and can be retrieved from the Particle dashboard through the same procedure.</w:t>
        <w:br/>
        <w:t>aaOptions, which contains accountContracts. Within accountContracts, you'll need to define a property corresponding with the smart account you'd like to use, i.e. BICONOMY, LIGHT, CYBERCONNECT, or SIMPLE.</w:t>
        <w:br/>
        <w:t>This property contains chainIds and version.</w:t>
        <w:br/>
        <w:t>See the snippet below for an example of a constructed SmartAccount object:</w:t>
        <w:br/>
        <w:t>import React, { useState, useEffect } from 'react';</w:t>
        <w:br/>
        <w:t>import { useEthereum, useConnect, useAuthCore } from '@particle-network/auth-core-modal';</w:t>
        <w:br/>
        <w:t>import { BaseSepolia } from '@particle-network/chains';</w:t>
        <w:br/>
        <w:t>import { AAWrapProvider, SendTransactionMode, SmartAccount } from '@particle-network/aa';</w:t>
        <w:br/>
        <w:t>import { ethers } from 'ethers';</w:t>
        <w:br/>
        <w:br/>
        <w:t>import './App.css';</w:t>
        <w:br/>
        <w:br/>
        <w:t>const App = () =&gt; {</w:t>
        <w:br/>
        <w:t xml:space="preserve">  ...</w:t>
        <w:br/>
        <w:br/>
        <w:t xml:space="preserve">  const smartAccount = new SmartAccount(provider, {</w:t>
        <w:br/>
        <w:t xml:space="preserve">    projectId: process.env.REACT_APP_PROJECT_ID,</w:t>
        <w:br/>
        <w:t xml:space="preserve">    clientKey: process.env.REACT_APP_CLIENT_KEY,</w:t>
        <w:br/>
        <w:t xml:space="preserve">    appId: process.env.REACT_APP_APP_ID,</w:t>
        <w:br/>
        <w:t xml:space="preserve">    aaOptions: {</w:t>
        <w:br/>
        <w:t xml:space="preserve">      accountContracts: {</w:t>
        <w:br/>
        <w:t xml:space="preserve">        SIMPLE: [{ chainIds: [BaseSepolia.id], version: '1.0.0' }]</w:t>
        <w:br/>
        <w:t xml:space="preserve">        // BICONOMY: [{ chainIds: [BaseSepolia.id], version: '1.0.0' }]</w:t>
        <w:br/>
        <w:t xml:space="preserve">        // BICONOMY: [{ chainIds: [BaseSepolia.id], version: '2.0.0' }]</w:t>
        <w:br/>
        <w:t xml:space="preserve">        // LIGHT: [{ chainIds: [BaseSepolia.id], version: '1.0.0' }]</w:t>
        <w:br/>
        <w:t xml:space="preserve">        // CYBERCONNECT: [{ chainIds: [BaseSepolia.id], version: '1.0.0' }]</w:t>
        <w:br/>
        <w:t xml:space="preserve">      }</w:t>
        <w:br/>
        <w:t xml:space="preserve">    }</w:t>
        <w:br/>
        <w:t xml:space="preserve">  });</w:t>
        <w:br/>
        <w:t>};</w:t>
        <w:br/>
        <w:t>Constructing a custom Ethers object</w:t>
        <w:br/>
        <w:t>There are two primary mechanisms to interact with the smart account defined previously. These are:</w:t>
        <w:br/>
        <w:t>Directly through the constructed SmartAccount object, such as with {your object}.sendTransaction.</w:t>
        <w:br/>
        <w:t>Through a Web3 library, such as Ethers or Web3.js. These libraries can facilitate interaction through a standardized provider object, allowing for a consistent syntax and setup through any wallet or account structure.</w:t>
        <w:br/>
        <w:t>As mentioned, we'll be using Ethers within this guide. You'll be able to use any typical Ethers method, such as sendTransaction or getBalance through the AA-enabled provider we construct with AAWrapProvider (imported from @particle-network/aa).</w:t>
        <w:br/>
        <w:t>Essentially, we'll construct an instance of AAWrapProvider, passing in the previously defined SmartAccount object alongside an object representing the method selected to pay gas fees. This will allow Ethers to directly load the smart account and drive transactions/signatures through Particle's embedded wallet.</w:t>
        <w:br/>
        <w:t>You can achieve this in one line of code, e.g.:</w:t>
        <w:br/>
        <w:t>// For Ethers V6, use ethers.BrowserProvider instead; the syntax below won't work.</w:t>
        <w:br/>
        <w:t>const customProvider = new ethers.providers.Web3Provider(</w:t>
        <w:br/>
        <w:t xml:space="preserve">  new AAWrapProvider(smartAccount, SendTransactionMode.Gasless),</w:t>
        <w:br/>
        <w:t xml:space="preserve">  'any',</w:t>
        <w:br/>
        <w:t>);</w:t>
        <w:br/>
        <w:t>SendTransactionMode has three options. They are:</w:t>
        <w:br/>
        <w:t>SendTransactionMode.Gasless, which will request gas sponsorship on every transaction sent through Ethers. By default, this will be through Particle's Omnichain Paymaster. If you don't have enough USDT deposited in the Paymaster to cover the gas fees, or if the transaction fails to meet your sponsorship conditions (set on the Particle dashboard), the user will pay the gas fees themselves.</w:t>
        <w:br/>
        <w:t>SendTransactionMode.UserPaidNative, the default method used if SendTransactionMode is missing from AAWrapProvider. This forces the user to pay gas fees themselves.</w:t>
        <w:br/>
        <w:t>SendTransactionMode.UserSelect, which allows a user to select which gas fee payment mechanism they use (ERC-20 token, native token, or request sponsorship).</w:t>
        <w:br/>
        <w:t>In this example, we're using SendTransactionMode.Gasless. Because this example uses Base Sepolia, all transactions will automatically be sponsored.</w:t>
        <w:br/>
        <w:t>Initiating Social Login</w:t>
        <w:br/>
        <w:t>Calling the connect function</w:t>
        <w:br/>
        <w:t>At this point, you've configured Particle Auth Core, initialized a smart account of choice, and constructed a custom Ethers provider to drive on-chain interaction.</w:t>
        <w:br/>
        <w:t>As covered earlier, one of the core benefits of Wallet-as-a-Service is the ability to onboard users through their social accounts. In this case, users’ social login will directly create or log them into a smart account (if they have already created one through Particle Auth), allowing for the immediate usage of account abstraction.</w:t>
        <w:br/>
        <w:t>To initiate the social login process programmatically, you'll need to use the connect function, defined from the useConnect hook imported earlier (from @particle-network/auth-core-modal).</w:t>
        <w:br/>
        <w:t>Upon calling connect, a user will be brought through the social login process, after which an EOA will be generated (through MPC-TSS) and used as a signer for the smart account.</w:t>
        <w:br/>
        <w:t>connect takes the following parameters:</w:t>
        <w:br/>
        <w:t>socialType, the specific social login mechanism you'd like users to go through. If left as an empty string, a generalized social login modal will be shown. Otherwise, use strings such as 'google', 'twitter', 'email', etc.</w:t>
        <w:br/>
        <w:t>chain, an object (imported from @particle-network/chains) corresponding with the chain you'd like to use. In this example, it'll be BaseSepolia.</w:t>
        <w:br/>
        <w:t>Ideally, some logic should be set in place to ensure connect isn't called if a user has already logged in. This can be done by only calling connect on the condition that userInfo (from useAuthCore) is undefined, indicating that the user isn't logged in.</w:t>
        <w:br/>
        <w:t>Below is an example of calling connect (within the conditional described above).</w:t>
        <w:br/>
        <w:t>const handleLogin = async (authType) =&gt; {</w:t>
        <w:br/>
        <w:t xml:space="preserve">  if (!userInfo) {</w:t>
        <w:br/>
        <w:t xml:space="preserve">    await connect({</w:t>
        <w:br/>
        <w:t xml:space="preserve">      socialType: authType,</w:t>
        <w:br/>
        <w:t xml:space="preserve">      chain: BaseSepolia,</w:t>
        <w:br/>
        <w:t xml:space="preserve">    });</w:t>
        <w:br/>
        <w:t xml:space="preserve">  }</w:t>
        <w:br/>
        <w:t>};</w:t>
        <w:br/>
        <w:t>In most applications, connect (or handleLogin in this example), will be bound to a "Login" or "Connect" button, as will be done here.</w:t>
        <w:br/>
        <w:t>Executing a Gasless Transaction</w:t>
        <w:br/>
        <w:t>Constructing a transaction</w:t>
        <w:br/>
        <w:t>Because we're using Ethers in this guide, constructing and executing a gasless transaction (intrinsically gasless through the previously defined SendTransactionMode) is identical to the flow you're likely already familiar with. However, it's important to note that transactions sent through ERC-4337 account abstraction do not follow standard transaction structures, these are called UserOperations.</w:t>
        <w:br/>
        <w:t>Typically, UserOperations follow lower-level, alternative structures. Although, through the usage of AAWrapProvider, the conversion between a simple transaction object (with to, value, data, etc.) to a complete UserOperation is handled automatically, allowing you to send transactions as you would normally.</w:t>
        <w:br/>
        <w:t>Thus, we'll be constructing a simple transaction (tx) adhering to the following structure:</w:t>
        <w:br/>
        <w:t>to, the recipient address. For this example, we can burn a small amount of ETH on Base Sepolia, which means the recipient will be 0x000000000000000000000000000000000000dEaD.</w:t>
        <w:br/>
        <w:t>value, the value being sent in wei. Because of the default denomination in wei, this will be set as ethers.utils.parseEther("0.001").</w:t>
        <w:br/>
        <w:t>If you intend on interacting with a contract, data can also be filled out (or within Ethers, a Contract object can be built).</w:t>
        <w:br/>
        <w:t>Therefore, your tx object should look like this:</w:t>
        <w:br/>
        <w:t>const executeUserOp = async () =&gt; {</w:t>
        <w:br/>
        <w:t xml:space="preserve">    ...</w:t>
        <w:br/>
        <w:br/>
        <w:t xml:space="preserve">    const tx = {</w:t>
        <w:br/>
        <w:t xml:space="preserve">      to: "0x000000000000000000000000000000000000dEaD",</w:t>
        <w:br/>
        <w:t xml:space="preserve">      value: ethers.utils.parseEther("0.001"),</w:t>
        <w:br/>
        <w:t xml:space="preserve">    };</w:t>
        <w:br/>
        <w:br/>
        <w:t xml:space="preserve">    ...</w:t>
        <w:br/>
        <w:t>};</w:t>
        <w:br/>
        <w:t>Executing a transaction</w:t>
        <w:br/>
        <w:t>Now that you've defined a standard transaction object, you'll need to execute it. Once again, due to the usage of Ethers, this is quite straightforward.</w:t>
        <w:br/>
        <w:t>We'll be using a signer object retrieved from {your provider}.getSigner() to call the sendTransaction method, which simply takes the tx object we constructed a moment ago.</w:t>
        <w:br/>
        <w:t>Upon calling signer.sendTransaction(tx), the user will be prompted to confirm the transaction (sign a UserOperation hash) through an application-embedded popup. After doing so, the transaction will immediately be sent on Base Sepolia.</w:t>
        <w:br/>
        <w:t>To reflect the transaction hash after its confirmation on-chain, you can call the wait method on the variable you saved signer.sendTransaction(tx) to. The resulting object will contain a transactionHash value.</w:t>
        <w:br/>
        <w:t>See the example below for a visualization of this process:</w:t>
        <w:br/>
        <w:t>const executeUserOp = async () =&gt; {</w:t>
        <w:br/>
        <w:t xml:space="preserve">  const signer = customProvider.getSigner();</w:t>
        <w:br/>
        <w:br/>
        <w:t xml:space="preserve">  const tx = {</w:t>
        <w:br/>
        <w:t xml:space="preserve">    to: '0x000000000000000000000000000000000000dEaD',</w:t>
        <w:br/>
        <w:t xml:space="preserve">    value: ethers.utils.parseEther('0.001'),</w:t>
        <w:br/>
        <w:t xml:space="preserve">  };</w:t>
        <w:br/>
        <w:br/>
        <w:t xml:space="preserve">  const txResponse = await signer.sendTransaction(tx);</w:t>
        <w:br/>
        <w:t xml:space="preserve">  const txReceipt = await txResponse.wait();</w:t>
        <w:br/>
        <w:br/>
        <w:t xml:space="preserve">  return txReceipt.transactionHash;</w:t>
        <w:br/>
        <w:t>};</w:t>
        <w:br/>
        <w:t>Mapping to JSX</w:t>
        <w:br/>
        <w:t>You've now initiated social login (through handleLogin), assigned a smart account (through SmartAccount), and executed a gasless transaction (through executeUserOp).</w:t>
        <w:br/>
        <w:t>To present all of this to the user and allow them to interact with these functions for themselves, you'll need to map handleLogin and executeUserOp to the JSX of your App component. This will format the frontend that a user interacts with to test this application.</w:t>
        <w:br/>
        <w:t>Essentially, this displays either "Sign in with Google" or "Sign in with Twitter" through custom buttons that are only shown if the user hasn't logged in (determined through the state of userInfo). Upon logging in, the user can either call executeUserOp or disconnect (which was defined from useConnect).</w:t>
        <w:br/>
        <w:t>Below is an example of what your App.jsx/tsx file may look at this point. At the bottom of this snippet you'll find the JSX:</w:t>
        <w:br/>
        <w:t>import React, { useState, useEffect } from 'react';</w:t>
        <w:br/>
        <w:br/>
        <w:t>import { useEthereum, useConnect, useAuthCore } from '@particle-network/auth-core-modal';</w:t>
        <w:br/>
        <w:t>import { BaseSepolia } from '@particle-network/chains';</w:t>
        <w:br/>
        <w:t>import { AAWrapProvider, SmartAccount, SendTransactionMode } from '@particle-network/aa';</w:t>
        <w:br/>
        <w:br/>
        <w:t>import { ethers } from 'ethers';</w:t>
        <w:br/>
        <w:br/>
        <w:t>import './App.css';</w:t>
        <w:br/>
        <w:br/>
        <w:t>const App = () =&gt; {</w:t>
        <w:br/>
        <w:t xml:space="preserve">  const { provider } = useEthereum();</w:t>
        <w:br/>
        <w:t xml:space="preserve">  const { connect, disconnect } = useConnect();</w:t>
        <w:br/>
        <w:t xml:space="preserve">  const { userInfo } = useAuthCore();</w:t>
        <w:br/>
        <w:br/>
        <w:t xml:space="preserve">  // Initializes and assigns a smart account to the EOA resulting from social login</w:t>
        <w:br/>
        <w:t xml:space="preserve">  const smartAccount = new SmartAccount(provider, {</w:t>
        <w:br/>
        <w:t xml:space="preserve">    projectId: process.env.REACT_APP_PROJECT_ID,</w:t>
        <w:br/>
        <w:t xml:space="preserve">    clientKey: process.env.REACT_APP_CLIENT_KEY,</w:t>
        <w:br/>
        <w:t xml:space="preserve">    appId: process.env.REACT_APP_APP_ID,</w:t>
        <w:br/>
        <w:t xml:space="preserve">    aaOptions: {</w:t>
        <w:br/>
        <w:t xml:space="preserve">      accountContracts: {</w:t>
        <w:br/>
        <w:t xml:space="preserve">        SIMPLE: [{ chainIds: [BaseSepolia.id], version: '1.0.0' }],</w:t>
        <w:br/>
        <w:t xml:space="preserve">      },</w:t>
        <w:br/>
        <w:t xml:space="preserve">    },</w:t>
        <w:br/>
        <w:t xml:space="preserve">  });</w:t>
        <w:br/>
        <w:br/>
        <w:t xml:space="preserve">  // Enables interaction with the smart account through Ethers</w:t>
        <w:br/>
        <w:t xml:space="preserve">  const customProvider = new ethers.providers.Web3Provider(</w:t>
        <w:br/>
        <w:t xml:space="preserve">    new AAWrapProvider(smartAccount, SendTransactionMode.Gasless),</w:t>
        <w:br/>
        <w:t xml:space="preserve">    'any',</w:t>
        <w:br/>
        <w:t xml:space="preserve">  );</w:t>
        <w:br/>
        <w:br/>
        <w:t xml:space="preserve">  // Initiates social login according to authType</w:t>
        <w:br/>
        <w:t xml:space="preserve">  const handleLogin = async (authType) =&gt; {</w:t>
        <w:br/>
        <w:t xml:space="preserve">    if (!userInfo) {</w:t>
        <w:br/>
        <w:t xml:space="preserve">      await connect({</w:t>
        <w:br/>
        <w:t xml:space="preserve">        socialType: authType,</w:t>
        <w:br/>
        <w:t xml:space="preserve">        chain: BaseSepolia,</w:t>
        <w:br/>
        <w:t xml:space="preserve">      });</w:t>
        <w:br/>
        <w:t xml:space="preserve">    }</w:t>
        <w:br/>
        <w:t xml:space="preserve">  };</w:t>
        <w:br/>
        <w:br/>
        <w:t xml:space="preserve">  // Executes a gasless burn of 0.001 ETH</w:t>
        <w:br/>
        <w:t xml:space="preserve">  const executeUserOp = async () =&gt; {</w:t>
        <w:br/>
        <w:t xml:space="preserve">    const signer = customProvider.getSigner();</w:t>
        <w:br/>
        <w:br/>
        <w:t xml:space="preserve">    const tx = {</w:t>
        <w:br/>
        <w:t xml:space="preserve">      to: '0x000000000000000000000000000000000000dEaD',</w:t>
        <w:br/>
        <w:t xml:space="preserve">      value: ethers.utils.parseEther('0.001'),</w:t>
        <w:br/>
        <w:t xml:space="preserve">    };</w:t>
        <w:br/>
        <w:br/>
        <w:t xml:space="preserve">    const txResponse = await signer.sendTransaction(tx);</w:t>
        <w:br/>
        <w:t xml:space="preserve">    const txReceipt = await txResponse.wait();</w:t>
        <w:br/>
        <w:br/>
        <w:t xml:space="preserve">    return txReceipt.transactionHash;</w:t>
        <w:br/>
        <w:t xml:space="preserve">  };</w:t>
        <w:br/>
        <w:br/>
        <w:t xml:space="preserve">  // The JSX</w:t>
        <w:br/>
        <w:t xml:space="preserve">  return (</w:t>
        <w:br/>
        <w:t xml:space="preserve">    &lt;div className="App"&gt;</w:t>
        <w:br/>
        <w:t xml:space="preserve">      &lt;div className="logo-section"&gt;</w:t>
        <w:br/>
        <w:t xml:space="preserve">        &lt;img src="https://i.imgur.com/EerK7MS.png" alt="Logo 1" className="logo logo-big" /&gt;</w:t>
        <w:br/>
        <w:t xml:space="preserve">        &lt;img src="https://i.imgur.com/1RV3pMV.png" alt="Logo 2" className="logo" /&gt;</w:t>
        <w:br/>
        <w:t xml:space="preserve">      &lt;/div&gt;</w:t>
        <w:br/>
        <w:t xml:space="preserve">      {!userInfo ? (</w:t>
        <w:br/>
        <w:t xml:space="preserve">        &lt;div className="login-section"&gt;</w:t>
        <w:br/>
        <w:t xml:space="preserve">          &lt;button className="sign-button" onClick={() =&gt; handleLogin('google')}&gt;</w:t>
        <w:br/>
        <w:t xml:space="preserve">            Sign in with Google</w:t>
        <w:br/>
        <w:t xml:space="preserve">          &lt;/button&gt;</w:t>
        <w:br/>
        <w:t xml:space="preserve">          &lt;button className="sign-button" onClick={() =&gt; handleLogin('twitter')}&gt;</w:t>
        <w:br/>
        <w:t xml:space="preserve">            Sign in with Twitter</w:t>
        <w:br/>
        <w:t xml:space="preserve">          &lt;/button&gt;</w:t>
        <w:br/>
        <w:t xml:space="preserve">        &lt;/div&gt;</w:t>
        <w:br/>
        <w:t xml:space="preserve">      ) : (</w:t>
        <w:br/>
        <w:t xml:space="preserve">        &lt;div className="profile-card"&gt;</w:t>
        <w:br/>
        <w:t xml:space="preserve">          &lt;h2&gt;{userInfo.name}&lt;/h2&gt;</w:t>
        <w:br/>
        <w:t xml:space="preserve">          &lt;div className="button-section"&gt;</w:t>
        <w:br/>
        <w:t xml:space="preserve">            &lt;button className="sign-message-button" onClick={executeUserOp}&gt;</w:t>
        <w:br/>
        <w:t xml:space="preserve">              Execute User Operation</w:t>
        <w:br/>
        <w:t xml:space="preserve">            &lt;/button&gt;</w:t>
        <w:br/>
        <w:t xml:space="preserve">            &lt;button className="disconnect-button" onClick={() =&gt; disconnect()}&gt;</w:t>
        <w:br/>
        <w:t xml:space="preserve">              Logout</w:t>
        <w:br/>
        <w:t xml:space="preserve">            &lt;/button&gt;</w:t>
        <w:br/>
        <w:t xml:space="preserve">          &lt;/div&gt;</w:t>
        <w:br/>
        <w:t xml:space="preserve">        &lt;/div&gt;</w:t>
        <w:br/>
        <w:t xml:space="preserve">      )}</w:t>
        <w:br/>
        <w:t xml:space="preserve">    &lt;/div&gt;</w:t>
        <w:br/>
        <w:t xml:space="preserve">  );</w:t>
        <w:br/>
        <w:t>};</w:t>
        <w:br/>
        <w:br/>
        <w:t>export default App;</w:t>
        <w:br/>
        <w:t>With everything complete, you're ready to run your application to test it. To do so, go through the following process:</w:t>
        <w:br/>
        <w:t>Navigate to the root of your project.</w:t>
        <w:br/>
        <w:t>Run either npm run start or yarn start.</w:t>
        <w:br/>
        <w:t>Once running, log in with either your Google or Twitter.</w:t>
        <w:br/>
        <w:t>Fund the address displayed on the wallet modal in the bottom right.</w:t>
        <w:br/>
        <w:t>Click "Execute User Operation".</w:t>
        <w:br/>
        <w:t>Conclusion</w:t>
        <w:br/>
        <w:t>Congratulations! You've just built an application from scratch, onboarding users into smart accounts through social logins using Particle Network.</w:t>
        <w:br/>
        <w:t>To learn more about using Particle Network on Base, take a look at the following resources:</w:t>
        <w:br/>
        <w:t>Biconomy Guide (which uses Particle Network)</w:t>
        <w:br/>
        <w:t>Account Abstraction on Base</w:t>
        <w:br/>
        <w:t>Particle Network Documentation</w:t>
        <w:br/>
        <w:t>Particle Network 101: Developer Experience</w:t>
        <w:br/>
        <w:t>Tags:account abstraction</w:t>
        <w:br/>
        <w:t>ON THIS PAGE</w:t>
        <w:br/>
        <w:t>Prerequisites</w:t>
        <w:br/>
        <w:t>Understanding Particle Network</w:t>
        <w:br/>
        <w:t>Wallet-as-a-Service</w:t>
        <w:br/>
        <w:t>Account Abstraction</w:t>
        <w:br/>
        <w:t>Setting up the frontend</w:t>
        <w:br/>
        <w:t>Creating a React project</w:t>
        <w:br/>
        <w:t>Account Abstraction</w:t>
        <w:br/>
        <w:t>Configuring &amp; Initializing Particle Network</w:t>
        <w:br/>
        <w:t>Installing the dependencies</w:t>
        <w:br/>
        <w:t>Setting Up Your Application</w:t>
        <w:br/>
        <w:t>Importing and configuring hooks</w:t>
        <w:br/>
        <w:t>Setting up the Particle Network dashboard</w:t>
        <w:br/>
        <w:t>Configuring Particle Auth Core</w:t>
        <w:br/>
        <w:t>Configuring the Smart Account</w:t>
        <w:br/>
        <w:t>Choosing and defining a smart account</w:t>
        <w:br/>
        <w:t>Initiating Social Login</w:t>
        <w:br/>
        <w:t>Calling the connect function</w:t>
        <w:br/>
        <w:t>Constructing a custom Ethers object</w:t>
        <w:br/>
        <w:t>Executing a Gasless Transaction</w:t>
        <w:br/>
        <w:t>Constructing a transaction</w:t>
        <w:br/>
        <w:t>Mapping to JSX</w:t>
        <w:br/>
        <w:t>Constructing a transaction</w:t>
        <w:br/>
        <w:t>Executing a transaction</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https://docs.base.org/tutorials/account-abstraction-with-privy-and-base-paymaster</w:t>
        <w:br/>
        <w:br/>
        <w:t>Ecosystem</w:t>
        <w:br/>
        <w:t>Bridge</w:t>
        <w:br/>
        <w:t>Builders</w:t>
        <w:br/>
        <w:t>About</w:t>
        <w:br/>
        <w:t>Socials</w:t>
        <w:br/>
        <w:t>Home</w:t>
        <w:br/>
        <w:t>Get Started</w:t>
        <w:br/>
        <w:t>Docs</w:t>
        <w:br/>
        <w:t>Learn</w:t>
        <w:br/>
        <w:t>Search</w:t>
        <w:br/>
        <w:t>K</w:t>
        <w:br/>
        <w:t>CONNECT</w:t>
        <w:br/>
        <w:t>Account Abstraction on Base using Privy and the Base Paymaster</w:t>
        <w:br/>
        <w:t>This tutorial shows you how to use Privy, Alchemy's Account Kit, and the Base Paymaster to enable your users to use onchain apps without creating a wallet on their own, or even needing to pay for gas fees!</w:t>
        <w:br/>
        <w:t>Objectives</w:t>
        <w:br/>
        <w:t>By the end of this tutorial, you should be able to:</w:t>
        <w:br/>
        <w:t>Intro to Account Abstraction</w:t>
        <w:br/>
        <w:t>Explain how Account Abstraction can improve user experience for onchain apps</w:t>
        <w:br/>
        <w:t>Describe the difference between contract accounts and EOAs, the limitations of contract accounts, and how EIP-4337 uses UserOperations to mitigate these limitations</w:t>
        <w:br/>
        <w:t>Outline how Account Abstraction works, and how users interact with smart contract wallets</w:t>
        <w:br/>
        <w:t>Intro to Privy</w:t>
        <w:br/>
        <w:t>Implement Privy's quick start to add onchain authentication to a NextJS application</w:t>
        <w:br/>
        <w:t>Compare Privy's progressive authentication strategy with traditional wallet-based authentication</w:t>
        <w:br/>
        <w:t>Use Privy's PrivyProvider context and usePrivy hook to implement basic authentication via an email address, SMS, EOA, and/or social auth</w:t>
        <w:br/>
        <w:t>Utilize Privy's Embedded Wallets to enable users to utilize wallet-based actions without having to connect to an external wallet or leave your application</w:t>
        <w:br/>
        <w:t>Implementing the Paymaster</w:t>
        <w:br/>
        <w:t>Describe how a third party can use a paymaster to sponsor gas</w:t>
        <w:br/>
        <w:t>Modify Privy's Base paymaster example example to work in another app, using an EOA to allow a user to call a smart contract function without requiring the user to pay any gas</w:t>
        <w:br/>
        <w:t>Prerequisites</w:t>
        <w:br/>
        <w:t>1. Be familiar with modern, frontend web development</w:t>
        <w:br/>
        <w:t>In this tutorial, we'll be working with a React frontend built with Next.js. While you don't need to be an expert, we'll assume that you're comfortable with the basics.</w:t>
        <w:br/>
        <w:t>2. Possess a general understanding of the EVM and smart contract development</w:t>
        <w:br/>
        <w:t>This tutorial assumes that you're reasonably comfortable writing basic smart contracts. If you're just getting started, jump over to our Base Learn guides and start learning!</w:t>
        <w:br/>
        <w:t>Intro do Account Abstraction</w:t>
        <w:br/>
        <w:t>ERC-4337, also known as Account Abstraction, is a standard that allows smart contracts to initiate transactions, thus enabling any logic that users want to implement to be encoded into the smart contract wallet itself for execution on Ethereum.</w:t>
        <w:br/>
        <w:t>Account Abstraction has the potential to be a massive game-changer for onchain user experience and many believe it will play a key role in bringing the next billion users onchain.</w:t>
        <w:br/>
        <w:t>The Problem Account Abstraction Solves</w:t>
        <w:br/>
        <w:t>Onchain applications are difficult to use for many people, as they require a lengthy onboarding process for the average internet user who already onchain.</w:t>
        <w:br/>
        <w:t>For example,the preliminary steps a user needs to go through before they can use an onchain app are:</w:t>
        <w:br/>
        <w:t>Create a wallet (Coinbase Wallet, Metamask, etc)</w:t>
        <w:br/>
        <w:t>Store the wallet mnemonic safely, without losing it or compromising it</w:t>
        <w:br/>
        <w:t>Sign a slightly frightening message to connect to an onchain app</w:t>
        <w:br/>
        <w:t>Try to do anything with the app and get a popup asking them to approve a transaction</w:t>
        <w:br/>
        <w:t>Attempt to do so, learn transactions cost gas, and that they don't have any</w:t>
        <w:br/>
        <w:t>Learn that gas is a fee that users must pay in ETH to use onchain apps</w:t>
        <w:br/>
        <w:t>Attempt to buy ETH, possibly buying the wrong flavor of ETH in the wrong location</w:t>
        <w:br/>
        <w:t>Try the transaction again</w:t>
        <w:br/>
        <w:t>Repeat until they finally find the correct path</w:t>
        <w:br/>
        <w:t>For widespread adoption of onchain applications, this confusing and alienating process has to change.</w:t>
        <w:br/>
        <w:t>That's where Account Abstraction comes in. It allows you to improve the onboarding and usage flow for your users:</w:t>
        <w:br/>
        <w:t>User goes to the onchain app and authenticates (using email, EOA, or social auth)</w:t>
        <w:br/>
        <w:t>User uses the app</w:t>
        <w:br/>
        <w:t>Transactions happen under the hood via a smart contract wallet and the app developer sponsors the user's gas fees until after they're onboarded.</w:t>
        <w:br/>
        <w:t>To summarize, Account Abstraction enables smart contract accounts to initiate user operations, similar to how an EOA would initiate a transaction. However, unlike EOAs, smart contract accounts are programmable and can enable a number of incredible features, such as:</w:t>
        <w:br/>
        <w:t>Sponsored Transactions: Allow application owners to cover the users gas fees with a paymaster or allow a user to use something other than ETH (USDC, for example) to cover gas</w:t>
        <w:br/>
        <w:t>Arbitrary Verification Logic: Verify transactions with custom logic</w:t>
        <w:br/>
        <w:t>Account Recovery: Create account recovery features for when user lose private keys</w:t>
        <w:br/>
        <w:t>Batching Transactions: Change the user experience so that multiple transactions can be submitted at once</w:t>
        <w:br/>
        <w:t>Overview of ERC-4337 - Account Abstraction</w:t>
        <w:br/>
        <w:t>"Account Abstraction" comes from ERC-4337. The proposal itself is a dense read, but one of stated goals of the proposal is to:</w:t>
        <w:br/>
        <w:t>allow users to use smart contract wallets containing arbitrary verification logic instead of EOAs as their primary account. Completely remove any need at all for users to also have EOAs (as status quo SC wallets and EIP-3074 both require)</w:t>
        <w:br/>
        <w:t>In other words, the proposal seeks to allow users to use smart contract wallets instead of EOAs to transact onchain.</w:t>
        <w:br/>
        <w:t>INFO</w:t>
        <w:br/>
        <w:t>You're working with something so new that the vocabulary hasn't settled yet. You'll often see the terms "smart contract wallet", "smart contract account" or just "smart account" used interchangeably.</w:t>
        <w:br/>
        <w:t>At first glance, you may be asking yourself if using smart contract accounts solve our problem. What's the difference between a smart contract account (or contract account) and an Externally Owned Account?</w:t>
        <w:br/>
        <w:t>According to ethereum.org, the differences are:</w:t>
        <w:br/>
        <w:t>Externally Owned Account</w:t>
        <w:br/>
        <w:t>Creating an account costs nothing</w:t>
        <w:br/>
        <w:t>Can initiate transactions</w:t>
        <w:br/>
        <w:t>Transactions between externally-owned accounts can only be ETH/token transfers</w:t>
        <w:br/>
        <w:t>Made up of a cryptographic pair of keys: public and private keys that control account activities</w:t>
        <w:br/>
        <w:t>Contract Accounts</w:t>
        <w:br/>
        <w:t>Creating a contract has a cost because you're using network storage</w:t>
        <w:br/>
        <w:t>Can only send transactions in response to receiving a transaction</w:t>
        <w:br/>
        <w:t>Transactions from an external account to a contract account can trigger code which can execute many different actions, such as transferring tokens or even creating a new contract</w:t>
        <w:br/>
        <w:t>Contract accounts don't have private keys. Instead, they are controlled by the logic of the smart contract code</w:t>
        <w:br/>
        <w:t>Smart contract wallets would solve our problems, but, as stated above, they can't initiate transactions. Since they cannot initiate transactions, users still need EOAs and those EOAs still need to pay for gas with ETH.</w:t>
        <w:br/>
        <w:t>There were two options to resolve this problem:</w:t>
        <w:br/>
        <w:t>Change the protocol - hard fork!</w:t>
        <w:br/>
        <w:t>Change transactions, upstream (ERC-4337)</w:t>
        <w:br/>
        <w:t>In a nutshell, ERC-4337 doesn't change how Ethereum transactions work. Cryptographically signed instructions from accounts still initiate transactions to update the state of the Ethereum network.</w:t>
        <w:br/>
        <w:t>What ERC-4337 changes is everything upstream of that signed transaction. It does this by introducing a new user intent layer that acts as a proxy for an EOA. This layer allows users to initiate transactions, with highly customizable smart contract wallets, but without using an EOA. The Ethereum network still receives what it received before - signed transactions.</w:t>
        <w:br/>
        <w:t>The result is a better experience for the user without changing the Ethereum protocol.</w:t>
        <w:br/>
        <w:t>How Account Abstraction Works</w:t>
        <w:br/>
        <w:t>With typical Ethereum transactions an EOA initiates and signs a transaction. That transaction is sent to Ethereum's Public Mempool, is validated and added to a block, onchain.</w:t>
        <w:br/>
        <w:t>Note that the following steps are primarily happening before any of that.</w:t>
        <w:br/>
        <w:t>1. Smart Contract Wallet Creation</w:t>
        <w:br/>
        <w:t>First, a new smart contract wallet must be created for a user. This wallet is owned by its creator who is designated as the signer. This signer must validate any of its future operations.</w:t>
        <w:br/>
        <w:t>This wallet may come with a variety of features, but it must be able to at least validate UserOperationss with a function called, validateUserOp. validateUserOp will check each UserOperation's signature, increment the nonce, and handle the operation's fees.</w:t>
        <w:br/>
        <w:t>2. User Operation Creation</w:t>
        <w:br/>
        <w:t>From the smart contract account, UserOperationss are created. These are not yet transactions, but rather represent intents from the user. These intents can represent any onchain user operation.</w:t>
        <w:br/>
        <w:t>UserOperation includes the details of the transaction such as sender, nonce, gas limit, max fee per gas, paymaster data (if applicable), and a signature.</w:t>
        <w:br/>
        <w:t>3. Signature Generation:</w:t>
        <w:br/>
        <w:t>The UserOperation is then signed using the private key associated with the initiating account. This signature serves to authenticate the transaction and validate that it was indeed initiated by the owner of the smart contract account.</w:t>
        <w:br/>
        <w:t>4. Alt Mempool:</w:t>
        <w:br/>
        <w:t>ERC-4337 introduces an Alt Mempool where operations are stored until they're picked up by a Bundler. The Alt Mempool is not very different from the transaction pool typically used in Ethereum, but this mempool exists earlier on in the transaction and holds user operations, where Ethereum's mempool holds signed transactions.</w:t>
        <w:br/>
        <w:t>5. Bundler and Operation Submission:</w:t>
        <w:br/>
        <w:t>Nodes on the Ethereum network have the option to serve as a Bundler, a role that involves collecting multiple signed UserOperations and consolidating them into a single transaction, called a bundle transaction. These bundle transactions are then directed towards a universal smart contract, called the EntryPoint.</w:t>
        <w:br/>
        <w:t>The submission of the signed UserOperation to the EntryPoint contract can be done directly or through a paymaster, which is a contract that agrees to cover the cost of operations for certain users.</w:t>
        <w:br/>
        <w:t>6. Operation Validation:</w:t>
        <w:br/>
        <w:t>The Bundler triggers a function named handleOps on the EntryPoint smart contract, which receives the bundle transaction. The EntryPoint then calls validateUserOp for each account within this bundle transaction.</w:t>
        <w:br/>
        <w:t>Each smart contract wallet is then required to implement an additional function and execute the actual operation sent by the EntryPoint contract.</w:t>
        <w:br/>
        <w:t>7. Operation Execution:</w:t>
        <w:br/>
        <w:t>Once the operation has been validated and the fees have been handled, the operation is executed on the Ethereum network.</w:t>
        <w:br/>
        <w:t>Intro to Privy</w:t>
        <w:br/>
        <w:t>Privy makes authentication and user-management in onchain apps easier by bridging onchain and offchain user data. In preparation to dive into our Base Paymaster example app, this lesson will cover the basics of Privy.</w:t>
        <w:br/>
        <w:t>In this tutorial, you'll quick start and review a sample application where users can authenticate with Privy.</w:t>
        <w:br/>
        <w:t>Overview of Privy</w:t>
        <w:br/>
        <w:t>Privy self-describes as "a simple toolkit for progressive authentication in web3". In this app, you'll primarily use Privy for its authentication and user-handling capabilities, but some of Privy's most popular features include:</w:t>
        <w:br/>
        <w:t>Authentication Options: Privy allows developers to configure how users authenticate. This can be with a crypto wallet, an email address, phone number or social profiles. Conveniently, Privy handles sessions and provides all necessary authentication methods.</w:t>
        <w:br/>
        <w:t>Progressive Onboarding: Privy creates a user object for each session. Before authentication, this user object is null, but as the user interacts with your application it will progressively associate more user information with this object. For example, users can start by authenticating with their email address and later add their wallet address or any other user information as the application requires.</w:t>
        <w:br/>
        <w:t>Embedded Wallets: Embedded wallets are "self-custodial Ethereum wallets that are embedded into your app. This allows your users to take wallet-based actions without ever leaving your site. Embedded wallets are the easiest way to unlock your full product experience for users who don't have, or don't want to connect, their own wallet." Developers can simply configure Privy to automatically created an Embedded Wallet on login or they can be pregenerated on the backend.</w:t>
        <w:br/>
        <w:t>CAUTION</w:t>
        <w:br/>
        <w:t>Embedded wallets are still EOAs and should not be confused with smart contract wallets. A user may have both. During development, this division can lead to confusing situations where msg.sender is not the address you were expecting.</w:t>
        <w:br/>
        <w:t>Privy Quick Start</w:t>
        <w:br/>
        <w:t>As with most onchain frontend connector libraries, you can use Privy's Quick Start to jump start your development with their platform. In this example, you'll use the NextJS starter.</w:t>
        <w:br/>
        <w:t>Setup</w:t>
        <w:br/>
        <w:t>First, navigate to the repository: https://github.com/privy-io/create-next-app and clone the repo.</w:t>
        <w:br/>
        <w:t>git clone https://github.com/privy-io/create-next-app</w:t>
        <w:br/>
        <w:t>Next, cd create-next-app and install dependencies with yarn.</w:t>
        <w:br/>
        <w:t>Setting Your App Id</w:t>
        <w:br/>
        <w:t>To use Privy, you'll need your own environment variables. In your terminal, run:</w:t>
        <w:br/>
        <w:t>cp .env.example .env.local</w:t>
        <w:br/>
        <w:t>This will create a .env.local file in your project's root. This is where you'll add your Privy App ID:</w:t>
        <w:br/>
        <w:t>NEXT_PUBLIC_PRIVY_APP_ID=&lt;your-privy-app-id&gt;</w:t>
        <w:br/>
        <w:t>INFO</w:t>
        <w:br/>
        <w:t>Note - to get an App ID, you'll need to request one and access it at [https://console.privy.io/]. This process can take a while, but for the Base community, Privy will expedite this process! Developers can send an email to base@privy.io with:</w:t>
        <w:br/>
        <w:t>Your app name</w:t>
        <w:br/>
        <w:t>The email address you want as admin</w:t>
        <w:br/>
        <w:t>A one liner on what you're building</w:t>
        <w:br/>
        <w:t>Starting the App</w:t>
        <w:br/>
        <w:t>Finally, run yarn dev and navigate to [http://localhost:3000] to see the starter application.</w:t>
        <w:br/>
        <w:t>Privy Login Walkthrough</w:t>
        <w:br/>
        <w:t>Before exploring the code, test the app. First, you should see this login page:</w:t>
        <w:br/>
        <w:t>After clicking "Log in" you'll see the following modal:</w:t>
        <w:br/>
        <w:t>By default, you can login with a wallet, or email.</w:t>
        <w:br/>
        <w:t>After logging in, you'll be redirected to the /dashboard page, where the demo app will allow you to connect a number of other accounts to your user object:</w:t>
        <w:br/>
        <w:t>If you navigate to console.privy.io, you'll see that Privy stores all your users and their data here.</w:t>
        <w:br/>
        <w:t>PrivyProvider</w:t>
        <w:br/>
        <w:t>Diving into the code, first look at the PrivyProvider inside of _app.jsx:</w:t>
        <w:br/>
        <w:t>&lt;PrivyProvider</w:t>
        <w:br/>
        <w:t xml:space="preserve">  appId={process.env.NEXT_PUBLIC_PRIVY_APP_ID || ''}</w:t>
        <w:br/>
        <w:t xml:space="preserve">  onSuccess={() =&gt; router.push('/dashboard')}</w:t>
        <w:br/>
        <w:t>&gt;</w:t>
        <w:br/>
        <w:t xml:space="preserve">  &lt;Component {...pageProps} /&gt;</w:t>
        <w:br/>
        <w:t>&lt;/PrivyProvider&gt;</w:t>
        <w:br/>
        <w:t>PrivyProvider uses React Context and wraps any components that will use the usePrivy hook.</w:t>
        <w:br/>
        <w:t>Additionally, it's here that you can pass an optional config property to enable more authentication methods.</w:t>
        <w:br/>
        <w:t>Add a config property to the &lt;PrivyProvider /&gt; in _app.jsx with 'github' and 'sms' as the login options:</w:t>
        <w:br/>
        <w:t>&lt;PrivyProvider</w:t>
        <w:br/>
        <w:t xml:space="preserve">  appId={process.env.NEXT_PUBLIC_PRIVY_APP_ID || ''}</w:t>
        <w:br/>
        <w:t xml:space="preserve">  onSuccess={() =&gt; router.push('/dashboard')}</w:t>
        <w:br/>
        <w:t xml:space="preserve">  config={{</w:t>
        <w:br/>
        <w:t xml:space="preserve">    loginMethods: ['github', 'sms'],</w:t>
        <w:br/>
        <w:t xml:space="preserve">  }}</w:t>
        <w:br/>
        <w:t>&gt;</w:t>
        <w:br/>
        <w:t xml:space="preserve">  &lt;Component {...pageProps} /&gt;</w:t>
        <w:br/>
        <w:t>&lt;/PrivyProvider&gt;</w:t>
        <w:br/>
        <w:t>Refresh to see that authentication is only possible now through Github or SMS:</w:t>
        <w:br/>
        <w:t>You can find a full list of loginMethods in the docs for PrivyClientConfig.</w:t>
        <w:br/>
        <w:t>The usePrivy Hook</w:t>
        <w:br/>
        <w:t>The primary method you'll use to utilize Privy's authentication features is usePrivy. Open pages/dashboard.tsx to see the methods decomposed from usePrivy in the starter, and how they are used.</w:t>
        <w:br/>
        <w:t>A full list of the fields and methods returned from usePrivy are documented here.</w:t>
        <w:br/>
        <w:t>The useWallets Hook</w:t>
        <w:br/>
        <w:t>To access wallet data for currently authenticated user, use the useWallets hook:</w:t>
        <w:br/>
        <w:t>import { ConnectedWallet, useWallets } from '@privy-io/react-auth';</w:t>
        <w:br/>
        <w:br/>
        <w:t>const { wallets } = useWallets();</w:t>
        <w:br/>
        <w:br/>
        <w:t>// wallets = [</w:t>
        <w:br/>
        <w:t>//   {</w:t>
        <w:br/>
        <w:t>//     "address": "0x&lt;address&gt;",</w:t>
        <w:br/>
        <w:t>//     "type": "wallet",</w:t>
        <w:br/>
        <w:t>//     "verifiedAt": "2023-11-28T19:01:41.000Z",</w:t>
        <w:br/>
        <w:t>//     "chainType": "ethereum",</w:t>
        <w:br/>
        <w:t>//     "chainId": "eip155:84531",</w:t>
        <w:br/>
        <w:t>//     "walletClient": "unknown",</w:t>
        <w:br/>
        <w:t>//     "walletClientType": "coinbase_wallet",</w:t>
        <w:br/>
        <w:t>//     "connectorType": "coinbase_wallet"</w:t>
        <w:br/>
        <w:t>//   },</w:t>
        <w:br/>
        <w:t>//   {</w:t>
        <w:br/>
        <w:t>//     "address": "0x&lt;address&gt;",</w:t>
        <w:br/>
        <w:t>//     "type": "wallet",</w:t>
        <w:br/>
        <w:t>//     "verifiedAt": "2023-11-28T20:09:23.000Z",</w:t>
        <w:br/>
        <w:t>//     "chainType": "ethereum",</w:t>
        <w:br/>
        <w:t>//     "chainId": "eip155:1",</w:t>
        <w:br/>
        <w:t>//     "walletClient": "unknown",</w:t>
        <w:br/>
        <w:t>//     "walletClientType": "metamask",</w:t>
        <w:br/>
        <w:t>//     "connectorType": "injected"</w:t>
        <w:br/>
        <w:t>//   },</w:t>
        <w:br/>
        <w:t>// ],</w:t>
        <w:br/>
        <w:t>As you can see, a user may connect multiple wallets to Privy, including Embedded Wallets.</w:t>
        <w:br/>
        <w:t>Embedded Wallets</w:t>
        <w:br/>
        <w:t>Lastly, configure your starter app to create an Embedded Wallet for your users on login.</w:t>
        <w:br/>
        <w:t>As stated in the Privy docs,</w:t>
        <w:br/>
        <w:t>Embedded wallets are self-custodial Ethereum wallets that are embedded into your app. This allows your users to take wallet-based actions without ever leaving your site. Embedded wallets are the easiest way to unlock your full product experience for users who don't have, or don't want to connect, their own wallet.</w:t>
        <w:br/>
        <w:t>When configuring your app to create embedded wallets on login, you have 2 options:</w:t>
        <w:br/>
        <w:t>users-without-wallets: This will create embedded wallets for all use who did not login with an external wallet</w:t>
        <w:br/>
        <w:t>all-users: This will create an additional embedded wallet for all users, regardless if they have linked an external wallet</w:t>
        <w:br/>
        <w:t>Inside of _app.tsx, update your PrivyProvider:</w:t>
        <w:br/>
        <w:t>&lt;PrivyProvider</w:t>
        <w:br/>
        <w:t xml:space="preserve">  appId={process.env.NEXT_PUBLIC_PRIVY_APP_ID || ''}</w:t>
        <w:br/>
        <w:t xml:space="preserve">  onSuccess={() =&gt; router.push('/dashboard')}</w:t>
        <w:br/>
        <w:t xml:space="preserve">  config={{</w:t>
        <w:br/>
        <w:t xml:space="preserve">    embeddedWallets: {</w:t>
        <w:br/>
        <w:t xml:space="preserve">      createOnLogin: 'all-users'</w:t>
        <w:br/>
        <w:t xml:space="preserve">    }</w:t>
        <w:br/>
        <w:t xml:space="preserve">  }}</w:t>
        <w:br/>
        <w:t>&gt;</w:t>
        <w:br/>
        <w:t>Log out of your application, then log in again and see that your user has an additional linkedAccount which is the Privy Embedded Wallet:</w:t>
        <w:br/>
        <w:t>{</w:t>
        <w:br/>
        <w:t xml:space="preserve">  "address": "0xD5063967BA703D485e3Ca40Ecd61882dfa5F49b2",</w:t>
        <w:br/>
        <w:t xml:space="preserve">  "type": "wallet",</w:t>
        <w:br/>
        <w:t xml:space="preserve">  "verifiedAt": "2023-11-28T20:52:22.000Z",</w:t>
        <w:br/>
        <w:t xml:space="preserve">  "chainType": "ethereum",</w:t>
        <w:br/>
        <w:t xml:space="preserve">  "chainId": "eip155:1",</w:t>
        <w:br/>
        <w:t xml:space="preserve">  "walletClient": "privy",</w:t>
        <w:br/>
        <w:t xml:space="preserve">  "walletClientType": "privy",</w:t>
        <w:br/>
        <w:t xml:space="preserve">  "connectorType": "embedded",</w:t>
        <w:br/>
        <w:t xml:space="preserve">  "recoveryMethod": "privy"</w:t>
        <w:br/>
        <w:t>},</w:t>
        <w:br/>
        <w:t>More information on Privy's Embedded Wallets, including information about the addresses, signing transactions, funding the wallet and more, can be found here: https://docs.privy.io/guide/frontend/embedded/overview</w:t>
        <w:br/>
        <w:t>Implementing the Paymaster</w:t>
        <w:br/>
        <w:t>A paymaster is a type of smart contract account, introduced in ERC-4337, that is able to pay for gas on behalf of another account. In this step-by-step, you'll modify an example created by Privy, move it to another onchain app, and use it to call a smart contract function. Along the way, you'll encounter and resolve some of the confusing pitfalls associated with working with smart contract accounts.</w:t>
        <w:br/>
        <w:t>CAUTION</w:t>
        <w:br/>
        <w:t>The tutorial below does not account for recent changes to the Base Paymaster. Please reference the linked repo and adjust. We'll update the tutorial soon!</w:t>
        <w:br/>
        <w:t>Reviewing the Example</w:t>
        <w:br/>
        <w:t>Start by reviewing the paymaster example. The address in the about section of the Github page links to a deployed version of the app. It's the same app you get from Privy's Quick Start, with the addition of a mint button (the versions may be a little older).</w:t>
        <w:br/>
        <w:t>The app is limited to social auth, so log in with either your Google account or email. You'll see the dashboard, with the addition of a Mint NFT button at the top.</w:t>
        <w:br/>
        <w:t>Click the button and you'll see a toast notification informing you of updates to the transaction status. Note that this happens without you needing to approve a transaction or fund a wallet!</w:t>
        <w:br/>
        <w:t>Click to see the transaction when it's done to open BaseScan. If you missed it, mint another NFT, it's not like you're paying gas!</w:t>
        <w:br/>
        <w:t>Reviewing the Transaction and Contract</w:t>
        <w:br/>
        <w:t>The transaction page should appear fairly standard. You can see from it that an NFT was minted by the NFT Contract and transferred to the smart wallet address listed on the dashboard. Digging in a little more, you'll see some things that might be different than what you'd expect.</w:t>
        <w:br/>
        <w:t>Tokens Transferred and the NFT Contract</w:t>
        <w:br/>
        <w:t>In the ERC-721 Tokens Transferred section, click the link to NFT Name (NFT) to open up the overview page for the token. You'll see a list of transfers, with yours likely on the top. Click the address for the contract to open up the view for the contract itself.</w:t>
        <w:br/>
        <w:t>You may be surprised to see that there are very few transactions listed for this contract, despite the list of transfers you can see on the token page, or the Events tab. Currently, Etherscan and BaseScan won't display transactions done via the paymaster.</w:t>
        <w:br/>
        <w:t>CAUTION</w:t>
        <w:br/>
        <w:t>Blockchain explorers are service providers that provide information about the state of various blockchains. They are not a source of truth.</w:t>
        <w:br/>
        <w:t>It is possible for onchain activity to be missing from these services.</w:t>
        <w:br/>
        <w:t>The Bundler (Transaction Sender)</w:t>
        <w:br/>
        <w:t>Return to the transactions summary and look at the From: field. It will contain 0x1e6754b227c6ae4b0ca61d82f79d60660737554a. What is this address? It's not your smart wallet address or signer address. If you mint another NFT from a different login, you'll get the same sender.</w:t>
        <w:br/>
        <w:t>This address is the bundler, which is a special node that bundles user operations from the alt mempool into a single transaction and sends them to the single EntryPoint contract.</w:t>
        <w:br/>
        <w:t>EntryPoint</w:t>
        <w:br/>
        <w:t>The EntryPoint contract for Base Goerli is located at 0x5ff137d4b0fdcd49dca30c7cf57e578a026d2789. Strangely, in your transaction receipt you'll see that the transaction includes a transfer of ETH from the EntryPoint to the bundler. This transaction is how the bundler gets compensated for performing the service of bundling user ops and turning them into transactions -- the EntryPoint calculates the gas used by user ops and multiplies that by the fee percentage and send it to the bundler.</w:t>
        <w:br/>
        <w:t>Review the Example Code</w:t>
        <w:br/>
        <w:t>Return to the paymaster example and review the readme. The section on Copying into your code lists the three files you'll need to copy over to implement the paymaster in your own app. All three are extensively documented via comments. You'll also want to review how the demo app uses these to call a function.</w:t>
        <w:br/>
        <w:t>SmartAccountContext.tsx</w:t>
        <w:br/>
        <w:t>The first file, hooks/SmartAccountContext.tsx uses a React Context provider to create a SmartAccountProvider`` and pass it into your app. You can see it in use in _app.tsx, with the regular PrivyProvider` around it. Review the file in detail.</w:t>
        <w:br/>
        <w:t>Starting on line 63, the exported SmartAccountProvider does the following:</w:t>
        <w:br/>
        <w:t>Fetch the user's wallets and find their Privy wallet. This wallet is provided, and if need be created, by the PrivyProvider</w:t>
        <w:br/>
        <w:t>Set up state variables to manage and share connection status and the smart account itself</w:t>
        <w:br/>
        <w:t>Initialize an RPC client for the Base Paymaster (on Goerli). The URL is hardcoded in lib/constants.ts</w:t>
        <w:br/>
        <w:t>Initialize an ERC-4337 RPC client for Alchemy's network. This network is where the bundler address comes from</w:t>
        <w:br/>
        <w:t>Create a smart wallet. In this case, the signer is your EOA embedded wallet created by Privy and fetched in the first step</w:t>
        <w:br/>
        <w:t>The EOA address is displayed in the example app as YOUR SIGNER ADDRESS</w:t>
        <w:br/>
        <w:t>Initialize an Alchemy provider for the smart account signer, using Alchemy's Account Kit.</w:t>
        <w:br/>
        <w:t>This creates the smart account and its address, which is displayed in the example app as YOUR SMART WALLET ADDRESS</w:t>
        <w:br/>
        <w:t>Finally, the sendSponsoredUserOperation function takes a traditional transaction, turns it into a user operation, adds the data for the paymaster to pay the gas, signs it, and sends it. Whew!</w:t>
        <w:br/>
        <w:t>If you want a deeper dive into the inner workings of this process, review the helper functions in user-operations.ts.</w:t>
        <w:br/>
        <w:t>How to Call a Smart Contract Function with the Paymaster</w:t>
        <w:br/>
        <w:t>Open pages/dashboard.tsx and take a look at the onMint function on line 32. This function is used as the oncClick handler for the Mint button at the top of the dashboard.</w:t>
        <w:br/>
        <w:t>If you're used to working with wagmi, you'll find the process of sending and awaiting for confirmation of a transaction a little on the manual side. Most of this will be familiar if you've used viem directly, or have worked with Ethers.</w:t>
        <w:br/>
        <w:t>When a user clicks, the app first creates a viem RpcTransactionRequest for the mint function on the smart contract. The smartContractAddress is supplied by the SmartAccountProvider, and the ABI and contract NFT_ADDRESS are loaded from lib/constants.ts:</w:t>
        <w:br/>
        <w:t>{</w:t>
        <w:br/>
        <w:t xml:space="preserve">  from: smartAccountAddress,</w:t>
        <w:br/>
        <w:t xml:space="preserve">  to: NFT_ADDRESS,</w:t>
        <w:br/>
        <w:t xml:space="preserve">  data: encodeFunctionData({</w:t>
        <w:br/>
        <w:t xml:space="preserve">    abi: ABI,</w:t>
        <w:br/>
        <w:t xml:space="preserve">    functionName: "mint",</w:t>
        <w:br/>
        <w:t xml:space="preserve">    args: [smartAccountAddress],</w:t>
        <w:br/>
        <w:t xml:space="preserve">  }),</w:t>
        <w:br/>
        <w:t>}</w:t>
        <w:br/>
        <w:t>The app then updates the toast component to update the users while it awaits first the userOpHash, then the transactionHash, indicating that transaction has completed successfully. It then updates the link in the toast to send the user to that transaction on Goerli BaseScan.</w:t>
        <w:br/>
        <w:t>Implementing the Paymaster in your own App</w:t>
        <w:br/>
        <w:t>Create a new project using Privy's create-next-app template, and complete the setup instructions in the readme.</w:t>
        <w:br/>
        <w:t>Add an environment variable for NEXT_PUBLIC_ALCHEMY_API_KEY and paste in the an API key for a Base Goerli app. If you need a key, go to add an app and create a new one.</w:t>
        <w:br/>
        <w:t>Copying and Updating the Source Files</w:t>
        <w:br/>
        <w:t>Copy the hooks and lib folders into your new project. You'll need to install some more dependencies. Use npm or yarn to add:</w:t>
        <w:br/>
        <w:t>viem</w:t>
        <w:br/>
        <w:t>react-dom</w:t>
        <w:br/>
        <w:t>@alchemy/aa-accounts</w:t>
        <w:br/>
        <w:t>@alchemy/aa-alchemy</w:t>
        <w:br/>
        <w:t>@alchemy/aa-core</w:t>
        <w:br/>
        <w:t>Open SmartAccountContext.tsx in your project. You'll see an error for getDefaultLightAccountFactory. The name of this function has been updated to getDefaultLightAccountFactoryAddress. Change it in the import, and where it is used in the file in the call to LightSmartContractAccount.</w:t>
        <w:br/>
        <w:t>Updating to Use the User's Wallet</w:t>
        <w:br/>
        <w:t>The app is currently configured to find and use the user's embedded Privy wallet as the signer. To change this, modify the instantiation of the SmartAccountProvider. Instead of finding the user's Privy wallet:</w:t>
        <w:br/>
        <w:t>// Old code to change</w:t>
        <w:br/>
        <w:br/>
        <w:t>// Get a list of all of the wallets (EOAs) the user has connected to your site</w:t>
        <w:br/>
        <w:t>const { wallets } = useWallets();</w:t>
        <w:br/>
        <w:t>// Find the embedded wallet by finding the entry in the list with a `walletClientType` of 'privy'</w:t>
        <w:br/>
        <w:t>const embeddedWallet = wallets.find((wallet) =&gt; wallet.walletClientType === 'privy');</w:t>
        <w:br/>
        <w:t>Simply grab the first wallet in the list (you'll want to do something more elegant for a production app):</w:t>
        <w:br/>
        <w:t>// Updated Code</w:t>
        <w:br/>
        <w:br/>
        <w:t>// Get a list of all of the wallets (EOAs) the user has connected to your site</w:t>
        <w:br/>
        <w:t>const { wallets } = useWallets();</w:t>
        <w:br/>
        <w:br/>
        <w:t>// Grab the first wallet on the list</w:t>
        <w:br/>
        <w:t>// TODO: Implement the option to allow the user to choose another wallet</w:t>
        <w:br/>
        <w:t>const wallet = wallets[0];</w:t>
        <w:br/>
        <w:t>Then, update the call at the bottom of useEffect to createSmartWallet if there is an embeddedWallet to instead create it if there is a wallet, using that wallet. You'll also need to update the dependency in the dependency array.</w:t>
        <w:br/>
        <w:t>useEffect(() =&gt; {</w:t>
        <w:br/>
        <w:t xml:space="preserve">  // Other code</w:t>
        <w:br/>
        <w:br/>
        <w:t xml:space="preserve">  if (wallet) createSmartWallet(wallet);</w:t>
        <w:br/>
        <w:t>}, [wallet?.address]);</w:t>
        <w:br/>
        <w:t>Configuring the PrivyProvider and Adding SmartAccountProvider</w:t>
        <w:br/>
        <w:t>By default, the PrivyProvider allows logging in with a wallet or email address. To limit it to only the wallet, update the config. You can also set the default chain here. You'll need to import baseGoerli to do so.</w:t>
        <w:br/>
        <w:t>You also need to import and wrap the app with SmartAccountProvider, imported from hooks/SmartAccountContext.tsx.</w:t>
        <w:br/>
        <w:t>DANGER</w:t>
        <w:br/>
        <w:t>The @alchemy/aa-core package also exports SmartAccountProvider and this export takes precedence when VSCode attempts to help you by automatically adding the import. You'll know you've got the wrong one if SmartAccountProvider generates an error that:</w:t>
        <w:br/>
        <w:t>'SmartAccountProvider' cannot be used as a JSX component.</w:t>
        <w:br/>
        <w:t>Its instance type 'SmartAccountProvider&lt;Transport&gt;' is not a valid JSX element.</w:t>
        <w:br/>
        <w:t>&lt;PrivyProvider</w:t>
        <w:br/>
        <w:t xml:space="preserve">  appId={process.env.NEXT_PUBLIC_PRIVY_APP_ID || ''}</w:t>
        <w:br/>
        <w:t xml:space="preserve">  onSuccess={() =&gt; router.push('/dashboard')}</w:t>
        <w:br/>
        <w:t xml:space="preserve">  config={{</w:t>
        <w:br/>
        <w:t xml:space="preserve">    loginMethods: ['wallet'],</w:t>
        <w:br/>
        <w:t xml:space="preserve">    defaultChain: baseGoerli,</w:t>
        <w:br/>
        <w:t xml:space="preserve">  }}</w:t>
        <w:br/>
        <w:t>&gt;</w:t>
        <w:br/>
        <w:t xml:space="preserve">  &lt;SmartAccountProvider&gt;</w:t>
        <w:br/>
        <w:t xml:space="preserve">    &lt;Component {...pageProps} /&gt;</w:t>
        <w:br/>
        <w:t xml:space="preserve">  &lt;/SmartAccountProvider&gt;</w:t>
        <w:br/>
        <w:t>&lt;/PrivyProvider&gt;</w:t>
        <w:br/>
        <w:t>Checking Progress</w:t>
        <w:br/>
        <w:t>Grab the snippet from the original demo that displays the user's addresses, and add it to dashboard.tsx in the new project:</w:t>
        <w:br/>
        <w:t>&lt;p className="mt-6 font-bold uppercase text-sm text-gray-600"&gt;</w:t>
        <w:br/>
        <w:t xml:space="preserve">  Your Smart Wallet Address</w:t>
        <w:br/>
        <w:t>&lt;/p&gt;</w:t>
        <w:br/>
        <w:t>&lt;a</w:t>
        <w:br/>
        <w:t xml:space="preserve">  className="mt-2 text-sm text-gray-500 hover:text-violet-600"</w:t>
        <w:br/>
        <w:t xml:space="preserve">  href={`${BASE_GOERLI_SCAN_URL}/address/${smartAccountAddress}#tokentxnsErc721`}</w:t>
        <w:br/>
        <w:t>&gt;</w:t>
        <w:br/>
        <w:t xml:space="preserve">  {smartAccountAddress}</w:t>
        <w:br/>
        <w:t>&lt;/a&gt;</w:t>
        <w:br/>
        <w:t>&lt;p className="mt-6 font-bold uppercase text-sm text-gray-600"&gt;</w:t>
        <w:br/>
        <w:t xml:space="preserve">  Your Signer Address</w:t>
        <w:br/>
        <w:t>&lt;/p&gt;</w:t>
        <w:br/>
        <w:t>&lt;a</w:t>
        <w:br/>
        <w:t xml:space="preserve">  className="mt-2 text-sm text-gray-500 hover:text-violet-600"</w:t>
        <w:br/>
        <w:t xml:space="preserve">  href={`${BASE_GOERLI_SCAN_URL}/address/${eoa?.address}`}</w:t>
        <w:br/>
        <w:t>&gt;</w:t>
        <w:br/>
        <w:t xml:space="preserve">  {eoa?.address}</w:t>
        <w:br/>
        <w:t>&lt;/a&gt;</w:t>
        <w:br/>
        <w:t>Paste it above the &lt;p&gt; for the User Object window.</w:t>
        <w:br/>
        <w:t>You'll need to import BASE_GOERLI_SCAN_URL from constants.ts. The useSmartAccount hook returns smartAccountProvider and eoa. Import it and add it under the usePrivy hook. You don't need them just yet, but go ahead and decompose smartAccountProvider and sendSponsoredUserOperation as well:</w:t>
        <w:br/>
        <w:t>const router = useRouter();</w:t>
        <w:br/>
        <w:t>const {</w:t>
        <w:br/>
        <w:t xml:space="preserve">  ready,</w:t>
        <w:br/>
        <w:t xml:space="preserve">  authenticated,</w:t>
        <w:br/>
        <w:t xml:space="preserve">  user,</w:t>
        <w:br/>
        <w:t xml:space="preserve">  logout,</w:t>
        <w:br/>
        <w:t xml:space="preserve">  linkEmail,</w:t>
        <w:br/>
        <w:t xml:space="preserve">  linkWallet,</w:t>
        <w:br/>
        <w:t xml:space="preserve">  unlinkEmail,</w:t>
        <w:br/>
        <w:t xml:space="preserve">  linkPhone,</w:t>
        <w:br/>
        <w:t xml:space="preserve">  unlinkPhone,</w:t>
        <w:br/>
        <w:t xml:space="preserve">  unlinkWallet,</w:t>
        <w:br/>
        <w:t xml:space="preserve">  linkGoogle,</w:t>
        <w:br/>
        <w:t xml:space="preserve">  unlinkGoogle,</w:t>
        <w:br/>
        <w:t xml:space="preserve">  linkTwitter,</w:t>
        <w:br/>
        <w:t xml:space="preserve">  unlinkTwitter,</w:t>
        <w:br/>
        <w:t xml:space="preserve">  linkDiscord,</w:t>
        <w:br/>
        <w:t xml:space="preserve">  unlinkDiscord,</w:t>
        <w:br/>
        <w:t>} = usePrivy();</w:t>
        <w:br/>
        <w:t>const { smartAccountAddress, smartAccountProvider, sendSponsoredUserOperation, eoa } =</w:t>
        <w:br/>
        <w:t xml:space="preserve">  useSmartAccount();</w:t>
        <w:br/>
        <w:t>Run the app. You'll now see your familiar wallet address as YOUR SIGNER ADDRESS!</w:t>
        <w:br/>
        <w:br/>
        <w:t>The app sometimes gets confused with login state after you've made changes to `config`.  If you see the `Log In` button but clicking it does nothing, try manually navigating to `localhost:3000/dashboard` or clearing the cache.</w:t>
        <w:br/>
        <w:br/>
        <w:t>Calling a Smart Contract Function</w:t>
        <w:br/>
        <w:t>You've adjusted the foundation of the app to allow you to use the Base Goerli Paymaster with your normal wallet as the signer. Now, it's time to call a smart contract function.</w:t>
        <w:br/>
        <w:t>Start by using the mint function in the original example. In the DashboardPage component, add a state variable holding an empty element:</w:t>
        <w:br/>
        <w:t>const [transactionLink, setTransactionLink] = useState(&lt;&gt;&lt;/&gt;);</w:t>
        <w:br/>
        <w:t>Then, add a variant of the original onMint function that sets this variable and has the code related to the toast removed.</w:t>
        <w:br/>
        <w:t>Note: make sure you change your wallet address in args to make sure the NFT is sent to your EOA wallet address!</w:t>
        <w:br/>
        <w:t>const onMint = async () =&gt; {</w:t>
        <w:br/>
        <w:t xml:space="preserve">  // The mint button is disabled if either of these are undefined</w:t>
        <w:br/>
        <w:t xml:space="preserve">  if (!smartAccountProvider || !smartAccountAddress) return;</w:t>
        <w:br/>
        <w:br/>
        <w:t xml:space="preserve">  try {</w:t>
        <w:br/>
        <w:t xml:space="preserve">    // From a viem `RpcTransactionRequest` (e.g. calling an ERC-721's `mint` method),</w:t>
        <w:br/>
        <w:t xml:space="preserve">    // build and send a user operation. Gas fees will be sponsored by the Base Paymaster.</w:t>
        <w:br/>
        <w:t xml:space="preserve">    const userOpHash = await sendSponsoredUserOperation({</w:t>
        <w:br/>
        <w:t xml:space="preserve">      from: smartAccountAddress,</w:t>
        <w:br/>
        <w:t xml:space="preserve">      to: NFT_ADDRESS,</w:t>
        <w:br/>
        <w:t xml:space="preserve">      data: encodeFunctionData({</w:t>
        <w:br/>
        <w:t xml:space="preserve">        abi: ABI,</w:t>
        <w:br/>
        <w:t xml:space="preserve">        functionName: 'mint',</w:t>
        <w:br/>
        <w:t xml:space="preserve">        args: [eoa?.address],</w:t>
        <w:br/>
        <w:t xml:space="preserve">      }),</w:t>
        <w:br/>
        <w:t xml:space="preserve">    });</w:t>
        <w:br/>
        <w:br/>
        <w:t xml:space="preserve">    // Once we have a hash for the user operation, watch it until the transaction has</w:t>
        <w:br/>
        <w:t xml:space="preserve">    // been confirmed.</w:t>
        <w:br/>
        <w:t xml:space="preserve">    const transactionHash = await smartAccountProvider.waitForUserOperationTransaction(userOpHash);</w:t>
        <w:br/>
        <w:br/>
        <w:t xml:space="preserve">    setTransactionLink(</w:t>
        <w:br/>
        <w:t xml:space="preserve">      &lt;a href={`${BASE_GOERLI_SCAN_URL}/tx/${transactionHash}`}&gt;</w:t>
        <w:br/>
        <w:t xml:space="preserve">        Successfully minted! Click here to see your transaction.</w:t>
        <w:br/>
        <w:t xml:space="preserve">      &lt;/a&gt;,</w:t>
        <w:br/>
        <w:t xml:space="preserve">    );</w:t>
        <w:br/>
        <w:t xml:space="preserve">  } catch (error) {</w:t>
        <w:br/>
        <w:t xml:space="preserve">    setTransactionLink(&lt;p&gt;{'Mint failed with error: ' + error}&lt;/p&gt;);</w:t>
        <w:br/>
        <w:t xml:space="preserve">  }</w:t>
        <w:br/>
        <w:t>};</w:t>
        <w:br/>
        <w:t>Finally, above where you added the addresses, add a button to call the function, and display the link to the transaction:</w:t>
        <w:br/>
        <w:t>&lt;button</w:t>
        <w:br/>
        <w:t xml:space="preserve">  onClick={onMint}</w:t>
        <w:br/>
        <w:t xml:space="preserve">  className="rounded-md bg-violet-600 px-4 py-2 text-sm text-white hover:bg-violet-700 disabled:bg-violet-400"</w:t>
        <w:br/>
        <w:t xml:space="preserve">  disabled={!smartAccountProvider || !smartAccountAddress}</w:t>
        <w:br/>
        <w:t>&gt;</w:t>
        <w:br/>
        <w:t xml:space="preserve">  Mint NFT</w:t>
        <w:br/>
        <w:t>&lt;/button&gt;;</w:t>
        <w:br/>
        <w:t>{</w:t>
        <w:br/>
        <w:t xml:space="preserve">  transactionLink;</w:t>
        <w:br/>
        <w:t>}</w:t>
        <w:br/>
        <w:t>Run it and confirm it works. You need the full transaction receipt for the process to finish, so expect to wait as long as 10 or 15 seconds.</w:t>
        <w:br/>
        <w:t>CAUTION</w:t>
        <w:br/>
        <w:t>For simplicity, we've stripped out the code to disable the button while it is minting. You'll want to implement your own solution to avoid confusing your users!</w:t>
        <w:br/>
        <w:t>Calling Another Function</w:t>
        <w:br/>
        <w:t>The Base Paymaster on Goerli is very permissive. To call another function, all you need to do is to change the RpcTransactionRequest in sendSponsoredUserOperation to match the address, abi, function name, and arguments of your function on your smart contract.</w:t>
        <w:br/>
        <w:t>For example, to call the claim function in the Weighted Voting contract we've used in other tutorials, you'd simply need to import the Hardhat-style artifact for the contract and use it to call the function:</w:t>
        <w:br/>
        <w:t>const userOpHash = await sendSponsoredUserOperation({</w:t>
        <w:br/>
        <w:t xml:space="preserve">  from: smartAccountAddress,</w:t>
        <w:br/>
        <w:t xml:space="preserve">  to: weightedVoting.address as `0x${string}`,</w:t>
        <w:br/>
        <w:t xml:space="preserve">  data: encodeFunctionData({</w:t>
        <w:br/>
        <w:t xml:space="preserve">    abi: weightedVoting.abi,</w:t>
        <w:br/>
        <w:t xml:space="preserve">    functionName: 'claim',</w:t>
        <w:br/>
        <w:t xml:space="preserve">  }),</w:t>
        <w:br/>
        <w:t>});</w:t>
        <w:br/>
        <w:t>CAUTION</w:t>
        <w:br/>
        <w:t>The function in this example can only be called once per address. It will then fail, because one wallet cannot claim more than one batch of tokens.</w:t>
        <w:br/>
        <w:t>Conclusion</w:t>
        <w:br/>
        <w:t>In this article, we've explored the transformative potential of Account Abstraction for the Ethereum ecosystem, highlighting how it enables smart contract accounts to initiate transactions without altering the core protocol. This innovation, coupled with the utilization of Privy for streamlined user onboarding and secure data management, marks a significant advancement towards reducing onboarding friction for onchain applications. Through a practical implementation involving Privy and the Base Paymaster, we demonstrated how users can perform onchain actions without incurring gas fees, showcasing the adaptability and user-centric benefits of these technologies. This tutorial not only sheds light on the technical workings of Account Abstraction but also illustrates its practical application in enhancing the blockchain user experience.</w:t>
        <w:br/>
        <w:t>Tags:account abstraction</w:t>
        <w:br/>
        <w:t>ON THIS PAGE</w:t>
        <w:br/>
        <w:t>Prerequisites</w:t>
        <w:br/>
        <w:t>1. Be familiar with modern, frontend web development</w:t>
        <w:br/>
        <w:t>2. Possess a general understanding of the EVM and smart contract development</w:t>
        <w:br/>
        <w:t>Implementing the Paymaster</w:t>
        <w:br/>
        <w:t>Intro do Account Abstraction</w:t>
        <w:br/>
        <w:t>The Problem Account Abstraction Solves</w:t>
        <w:br/>
        <w:t>Overview of ERC-4337 - Account Abstraction</w:t>
        <w:br/>
        <w:t>Intro to Privy</w:t>
        <w:br/>
        <w:t>Overview of Privy</w:t>
        <w:br/>
        <w:t>Privy Quick Start</w:t>
        <w:br/>
        <w:t>Privy Login Walkthrough</w:t>
        <w:br/>
        <w:t>Implementing the Paymaster</w:t>
        <w:br/>
        <w:t>Reviewing the Example</w:t>
        <w:br/>
        <w:t>Reviewing the Transaction and Contract</w:t>
        <w:br/>
        <w:t>Review the Example Code</w:t>
        <w:br/>
        <w:t>Implementing the Paymaster in your own App</w:t>
        <w:br/>
        <w:t>The usePrivy Hook</w:t>
        <w:br/>
        <w:t>The useWallets Hook</w:t>
        <w:br/>
        <w:t>Embedded Wallets</w:t>
        <w:br/>
        <w:t>Conclusion</w:t>
        <w:br/>
        <w:t>Reviewing the Example</w:t>
        <w:br/>
        <w:t>Reviewing the Transaction and Contract</w:t>
        <w:br/>
        <w:t>Review the Example Code</w:t>
        <w:br/>
        <w:t>Implementing the Paymaster in your own App</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https://docs.base.org/tutorials/add-frames-to-basename</w:t>
        <w:br/>
        <w:br/>
        <w:t>Ecosystem</w:t>
        <w:br/>
        <w:t>Bridge</w:t>
        <w:br/>
        <w:t>Builders</w:t>
        <w:br/>
        <w:t>About</w:t>
        <w:br/>
        <w:t>Socials</w:t>
        <w:br/>
        <w:t>Home</w:t>
        <w:br/>
        <w:t>Get Started</w:t>
        <w:br/>
        <w:t>Docs</w:t>
        <w:br/>
        <w:t>Learn</w:t>
        <w:br/>
        <w:t>Search</w:t>
        <w:br/>
        <w:t>K</w:t>
        <w:br/>
        <w:t>CONNECT</w:t>
        <w:br/>
        <w:t>Add Frames to A Basename</w:t>
        <w:br/>
        <w:t>Welcome to the exciting world of Frames for your Basename! This tutorial will guide you step-by-step through adding a frame to your Basename, allowing you to personalize and display unique content on the Base.</w:t>
        <w:br/>
        <w:t>What Are Frames?</w:t>
        <w:br/>
        <w:t>Frames are dynamic visual elements that display custom content on your Basename using any Open Graph spec extensions. You may be familiar with frames from platforms like Warpcast, where they are used to enhance social interactions like minting NFTs onchain, sharing information, and more. Open Frames work similarly, but they are independent of Warpcast and are the best way for adding frames to your Basename. With Open Frames, anyone can create and display content directly on their Basename.</w:t>
        <w:br/>
        <w:t>Prerequisites</w:t>
        <w:br/>
        <w:t>Before you begin, ensure you have the following:</w:t>
        <w:br/>
        <w:t>A registered Basename. If you do not have one, claim a basename now.</w:t>
        <w:br/>
        <w:t>A small amount of ETH to submit the text record onchain</w:t>
        <w:br/>
        <w:t>Navigate to Your Basename</w:t>
        <w:br/>
        <w:t>To get started, head over to a Basename that you own. For example:</w:t>
        <w:br/>
        <w:t>https://www.base.org/name/devrel</w:t>
        <w:br/>
        <w:t>Look for the Frame Banner</w:t>
        <w:br/>
        <w:t>Once you're on your profile, you’ll be greeted with a new banner inviting you to pin a frame to your profile. Look for the call-to-action button and click Try it now.</w:t>
        <w:br/>
        <w:t>Explore the Frame Selection Panels</w:t>
        <w:br/>
        <w:t>You'll now see two panels to help you choose and preview frames for your profile. The left panel contains pre-built frames created by the Base community, while the right panel allows you to preview how the selected frame will look on your Basenames profile.</w:t>
        <w:br/>
        <w:t>Choose a Frame</w:t>
        <w:br/>
        <w:t>You can select any frame from the available options. For this tutorial, we’ll use the pre-built "Pay Me" Frame by Paycaster, which allows anyone to gift you USDC or ETH.</w:t>
        <w:br/>
        <w:t>Click on the dropdown menu to select the "Pay Me" Frame.</w:t>
        <w:br/>
        <w:t>Preview the Frame</w:t>
        <w:br/>
        <w:t>Once you've selected the frame, click on the Show preview button to see how it will appear on your profile.</w:t>
        <w:br/>
        <w:t>Add the Frame to Your Profile</w:t>
        <w:br/>
        <w:t>If you're happy with the preview, it's time to add the frame to your profile! Click the Add frame button.</w:t>
        <w:br/>
        <w:t>You'll be prompted to confirm the transaction in your wallet. Approve the transaction, and the page will automatically reload.</w:t>
        <w:br/>
        <w:t>View Your Updated Profile</w:t>
        <w:br/>
        <w:t>After the page reloads, you’ll see your profile with the newly added frame. Congratulations! You’ve successfully added a frame to your Basenames profile.</w:t>
        <w:br/>
        <w:t>Feel free to customize your Frames further or explore new designs from the community!</w:t>
        <w:br/>
        <w:t>Resources</w:t>
        <w:br/>
        <w:t>For more information on Frames and how to customize them, check out the following resources:</w:t>
        <w:br/>
        <w:t>Open Frames Spec</w:t>
        <w:br/>
        <w:t>Frames Debugger</w:t>
        <w:br/>
        <w:t>Openframes Website</w:t>
        <w:br/>
        <w:t>Open Graph spec</w:t>
        <w:br/>
        <w:t>Warpcast</w:t>
        <w:br/>
        <w:t>Tags:account abstractionPaymaster</w:t>
        <w:br/>
        <w:t>ON THIS PAGE</w:t>
        <w:br/>
        <w:t>Prerequisites</w:t>
        <w:br/>
        <w:t>Navigate to Your Basename</w:t>
        <w:br/>
        <w:t>Look for the Frame Banner</w:t>
        <w:br/>
        <w:t>Explore the Frame Selection Panels</w:t>
        <w:br/>
        <w:t>Choose a Frame</w:t>
        <w:br/>
        <w:t>Preview the Frame</w:t>
        <w:br/>
        <w:t>Add the Frame to Your Profile</w:t>
        <w:br/>
        <w:t>View Your Updated Profile</w:t>
        <w:br/>
        <w:t>Resources</w:t>
        <w:br/>
        <w:t>Resources</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https://docs.base.org/tutorials/build-with-thirdweb</w:t>
        <w:br/>
        <w:br/>
        <w:t>Ecosystem</w:t>
        <w:br/>
        <w:t>Bridge</w:t>
        <w:br/>
        <w:t>Builders</w:t>
        <w:br/>
        <w:t>About</w:t>
        <w:br/>
        <w:t>Socials</w:t>
        <w:br/>
        <w:t>Home</w:t>
        <w:br/>
        <w:t>Get Started</w:t>
        <w:br/>
        <w:t>Docs</w:t>
        <w:br/>
        <w:t>Learn</w:t>
        <w:br/>
        <w:t>Search</w:t>
        <w:br/>
        <w:t>K</w:t>
        <w:br/>
        <w:t>CONNECT</w:t>
        <w:br/>
        <w:t>Building an onchain app using thirdweb</w:t>
        <w:br/>
        <w:t>In this tutorial you will learn how to build an app on Base using the thirdweb platform.</w:t>
        <w:br/>
        <w:t>To achieve this, you will deploy a smart contract for a NFT collection and create an NFT gallery app for viewing the metadata details of each NFT within the collection.</w:t>
        <w:br/>
        <w:t>Objectives</w:t>
        <w:br/>
        <w:t>By the end of this tutorial, you should be able to:</w:t>
        <w:br/>
        <w:t>Create an NFT collection and mint new NFTs using thirdweb.</w:t>
        <w:br/>
        <w:t>Develop an NFT gallery app using a prebuilt thirdweb templates.</w:t>
        <w:br/>
        <w:t>Prerequisites</w:t>
        <w:br/>
        <w:t>1. Setting Up a Coinbase Wallet</w:t>
        <w:br/>
        <w:t>To begin developing an app on Base, you first need to set up a web3 wallet. We recommend using the Coinbase Wallet, which can be easily created by downloading the Coinbase Wallet browser extension.</w:t>
        <w:br/>
        <w:t>Download Coinbase Wallet</w:t>
        <w:br/>
        <w:t>2. Wallet Funding</w:t>
        <w:br/>
        <w:t>Blockchain transactions, including deploying smart contracts, necessitate a gas fee. Therefore, you will need to fund your wallet with ETH to cover those gas fees.</w:t>
        <w:br/>
        <w:t>For this tutorial, you will be deploying a contract to the Base Sepolia test network. You can fund your wallet with Base Sepolia ETH using one of the faucets listed on the Base Network Faucets page.</w:t>
        <w:br/>
        <w:t>Creating an NFT Collection</w:t>
        <w:br/>
        <w:t>Before developing an app, you need to create an NFT collection via thirdweb.</w:t>
        <w:br/>
        <w:t>Follow these steps to set up your NFT collection:</w:t>
        <w:br/>
        <w:t>Visit the thirdweb dashboard.</w:t>
        <w:br/>
        <w:t>Click the Connect Wallet button located in the upper right corner to connect your wallet.</w:t>
        <w:br/>
        <w:t>From the dashboard, select Browse contracts to explore a list of deployable smart contracts.</w:t>
        <w:br/>
        <w:t>Navigate to the NFTs section and select the NFT Collection smart contract.</w:t>
        <w:br/>
        <w:t>Click the Deploy now button.</w:t>
        <w:br/>
        <w:t>Provide the required details for your NFT collection:</w:t>
        <w:br/>
        <w:t>Contract metadata (i.e. image, name, symbol, description)</w:t>
        <w:br/>
        <w:t>Network (Choose Base Sepolia Testnet)</w:t>
        <w:br/>
        <w:t>Click Deploy Now.</w:t>
        <w:br/>
        <w:t>INFO</w:t>
        <w:br/>
        <w:t>For production / mainnet deployments select Base (mainnet) as the network rather than Base Sepolia.</w:t>
        <w:br/>
        <w:t>Post-deployment, you can manage your smart contract via the thirdweb dashboard.</w:t>
        <w:br/>
        <w:t>Currently, your NFT Collection lacks NFTs. To populate our upcoming NFT Gallery app, we will need to create several NFTs.</w:t>
        <w:br/>
        <w:t>Follow the steps below to mint new NFTs:</w:t>
        <w:br/>
        <w:t>Visit the thirdweb dashboard.</w:t>
        <w:br/>
        <w:t>From the dashboard, select View contracts to view all your previously deployed contracts.</w:t>
        <w:br/>
        <w:t>Select the NFT Collection smart contract you deployed.</w:t>
        <w:br/>
        <w:t>Navigate to the NFTs tab on the left-hand sidebar.</w:t>
        <w:br/>
        <w:t>Click Mint.</w:t>
        <w:br/>
        <w:t>Fill in the metadata details for the NFT (name, media, description, properties).</w:t>
        <w:br/>
        <w:t>Click Mint NFT.</w:t>
        <w:br/>
        <w:t>Repeat these steps to mint as many NFTs as you'd like.</w:t>
        <w:br/>
        <w:t>Building an NFT Gallery App</w:t>
        <w:br/>
        <w:t>With an NFT Collection in place, it's time to construct an NFT Gallery App. The thirdweb CLI provides various prebuilt and starter templates for popular app use-cases, which can significantly expedite your app development process.</w:t>
        <w:br/>
        <w:t>In this tutorial, we'll use the thirdweb CLI to generate a new app project using the NFT Gallery template.</w:t>
        <w:br/>
        <w:t>Run the following command:</w:t>
        <w:br/>
        <w:t>npx thirdweb create --template nft-gallery</w:t>
        <w:br/>
        <w:t>By default, the template is configured for an NFT collection on the Ethereum Mainnet. We will modify the code to adapt our NFT collection on the Base Sepolia Testnet.</w:t>
        <w:br/>
        <w:t>Follow these steps to update the template:</w:t>
        <w:br/>
        <w:t>Open the project using your preferred code editor.</w:t>
        <w:br/>
        <w:t>Open the src/consts/parameters.ts file.</w:t>
        <w:br/>
        <w:t>Update the contractAddress variable to your NFT collection's contract address (found on the thirdweb dashboard).</w:t>
        <w:br/>
        <w:t>Update the chain variable to base-sepolia.</w:t>
        <w:br/>
        <w:t>Update the blockExplorer variable to https://sepolia.basescan.org.</w:t>
        <w:br/>
        <w:t>Open the src/main.tsx file.</w:t>
        <w:br/>
        <w:t>Replace the file contents with the following code:</w:t>
        <w:br/>
        <w:t xml:space="preserve">    import React from "react";</w:t>
        <w:br/>
        <w:t>import ReactDOM from "react-dom/client";</w:t>
        <w:br/>
        <w:t>import App from "./App";</w:t>
        <w:br/>
        <w:t>import "./index.css";</w:t>
        <w:br/>
        <w:t>import { ThirdwebProvider } from "@thirdweb-dev/react";</w:t>
        <w:br/>
        <w:t>import { BaseSepoliaTestnet } from "@thirdweb-dev/chains";</w:t>
        <w:br/>
        <w:br/>
        <w:br/>
        <w:t>ReactDOM.createRoot(document.getElementById("root") as HTMLElement).render(</w:t>
        <w:br/>
        <w:t xml:space="preserve">  &lt;React.StrictMode&gt;</w:t>
        <w:br/>
        <w:t xml:space="preserve">    &lt;ThirdwebProvider activeChain={BaseSepoliaTestnet}&gt;</w:t>
        <w:br/>
        <w:t xml:space="preserve">      &lt;App /&gt;</w:t>
        <w:br/>
        <w:t xml:space="preserve">    &lt;/ThirdwebProvider&gt;</w:t>
        <w:br/>
        <w:t xml:space="preserve">  &lt;/React.StrictMode&gt;,</w:t>
        <w:br/>
        <w:t>);</w:t>
        <w:br/>
        <w:t>The above code imports and uses BaseSepoliaTestnet to be the activeChain.</w:t>
        <w:br/>
        <w:t>INFO</w:t>
        <w:br/>
        <w:t>For production / mainnet deployments, update the information above so that the chain variable is base (step ii), the blockExplorer is https://basescan.org (step iii), and update both instances of BaseSepoliaTestnet to Base in the example javascript code.</w:t>
        <w:br/>
        <w:t>Running the Application</w:t>
        <w:br/>
        <w:t>With the updated Base Sepolia Testnet chain and your NFT collection's address, you can view your NFT collection from the application.</w:t>
        <w:br/>
        <w:t>To start the application, run the following command from the root directory:</w:t>
        <w:br/>
        <w:t>yarn dev</w:t>
        <w:br/>
        <w:t>Conclusion</w:t>
        <w:br/>
        <w:t>Congratulations on reaching the end of this tutorial! You've now learned how to create an NFT collection using Thirdweb, mint new NFTs, and build an NFT gallery app on the Base blockchain!</w:t>
        <w:br/>
        <w:t>As a next step, check out other prebuilt smart contracts and starter templates provided by the thirdweb platform that can help you build your next onchain app on Base.</w:t>
        <w:br/>
        <w:t>Tags:smart contractsnft</w:t>
        <w:br/>
        <w:t>ON THIS PAGE</w:t>
        <w:br/>
        <w:t>Prerequisites</w:t>
        <w:br/>
        <w:t>Creating an NFT Collection</w:t>
        <w:br/>
        <w:t>1. Setting Up a Coinbase Wallet</w:t>
        <w:br/>
        <w:t>2. Wallet Funding</w:t>
        <w:br/>
        <w:t>Building an NFT Gallery App</w:t>
        <w:br/>
        <w:t>Running the Application</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https://docs.base.org/tutorials/coinbase-smart-wallet</w:t>
        <w:br/>
        <w:br/>
        <w:t>Ecosystem</w:t>
        <w:br/>
        <w:t>Bridge</w:t>
        <w:br/>
        <w:t>Builders</w:t>
        <w:br/>
        <w:t>About</w:t>
        <w:br/>
        <w:t>Socials</w:t>
        <w:br/>
        <w:t>Home</w:t>
        <w:br/>
        <w:t>Get Started</w:t>
        <w:br/>
        <w:t>Docs</w:t>
        <w:br/>
        <w:t>Learn</w:t>
        <w:br/>
        <w:t>Search</w:t>
        <w:br/>
        <w:t>K</w:t>
        <w:br/>
        <w:t>CONNECT</w:t>
        <w:br/>
        <w:t>Coinbase Smart Wallet</w:t>
        <w:br/>
        <w:t>The Coinbase Smart Wallet is a new application of account abstraction that makes it easy to give the exact same onboarding to both native crypto users who have their own EOA wallet, and new users who would benefit from an easier onboarding to crypto. For the former, the wallet works almost exactly the way they are used to. For the latter, passkeys are used to create a wallet and securely save the keys.</w:t>
        <w:br/>
        <w:t>Most importantly, this wallet will work for the user across all apps using the Smart Wallet, across many different chains! Think of it as an onchain version of the social logins that most regular users now expect in their apps.</w:t>
        <w:br/>
        <w:t>Objectives</w:t>
        <w:br/>
        <w:t>By the end of this tutorial you should be able to:</w:t>
        <w:br/>
        <w:t>Connect users to your onchain app using the Coinbase Smart Wallet</w:t>
        <w:br/>
        <w:t>Integrate the Smart Wallet with wagmi</w:t>
        <w:br/>
        <w:t>Provide an easy path for your users to buy crypto and put it in their wallet</w:t>
        <w:br/>
        <w:t>Compare and contrast the Smart Wallet with other forms of account abstraction</w:t>
        <w:br/>
        <w:t>Take advantage of the Base Gasless Campaign to onboard your first users with free gas</w:t>
        <w:br/>
        <w:t>Prerequisites</w:t>
        <w:br/>
        <w:t>Random Color NFT Contract</w:t>
        <w:br/>
        <w:t>The app you build during this tutorial interacts with the Random Color NFT contract built in the Simple Onchain NFTs tutorial. You'll either need to complete that tutorial, deploy a copy of the contract provided at the bottom, or interact with our copy, deployed on Base Sepolia at 0x59c35beE5eAdeEDDc2c34d419459243bD70AFD72. You can also find the contract ABI in the tutorial link.</w:t>
        <w:br/>
        <w:t>ERC-721 Tokens</w:t>
        <w:br/>
        <w:t>This tutorial assumes that you are able to write, test, and deploy your own ERC-721 tokens using the Solidity programming language. If you need to learn that first, check out our content in Base Learn or the sections specific to ERC-721 Tokens!</w:t>
        <w:br/>
        <w:t>Vercel</w:t>
        <w:br/>
        <w:t>You'll need to be comfortable deploying your app to Vercel, or using another solution on your own. Check out our tutorial on deploying with Vercel if you need a refresher!</w:t>
        <w:br/>
        <w:t>Onchain Apps</w:t>
        <w:br/>
        <w:t>The tutorial assumes you're comfortable with the basics of deploying an app and connecting it to a smart contract. If you're still learning this part, check out our tutorials in Base Learn for Building an Onchain App.</w:t>
        <w:br/>
        <w:t>Building an Onchain App with the Smart Wallet</w:t>
        <w:br/>
        <w:t>If you're an experienced frontend developer looking to build a production-ready site, check out the BOAT template. You can also use the wagmi template if you want to start with a smaller and simpler site.</w:t>
        <w:br/>
        <w:t>Follow the instructions to spin up a new app. Using the wagmi template, pick:</w:t>
        <w:br/>
        <w:t>Name as you see fit. The script does allow you to use . to install in the current folder</w:t>
        <w:br/>
        <w:t>React</w:t>
        <w:br/>
        <w:t>Next</w:t>
        <w:br/>
        <w:t>Initial Testing</w:t>
        <w:br/>
        <w:t>Run pnpm install then pnpm run dev to start the site. First, open it with your regular browser. If you have a wallet browser extension installed, you'll see two buttons to connect:</w:t>
        <w:br/>
        <w:t>The reason is that the wagmi template maps all the connectors it can detect to a button on the page. In this case, it has both the injected provider from your browser extension, and the Smart Wallet provider you added doing the setup steps. You'll fix this UX quirk shortly.</w:t>
        <w:br/>
        <w:t>Try connecting, and you'll find that it works exactly like you're expecting it to as a user who has a wallet already and is familiar with onchain apps.</w:t>
        <w:br/>
        <w:t>Testing as a New User</w:t>
        <w:br/>
        <w:t>Next, open up a private or incognito window in your browser and visit your site on localhost:3000. If you've enabled your wallet extension in this mode, you'll need to disable it.</w:t>
        <w:br/>
        <w:t>Here, you should see only one button. The magic happens when you click it. Pretend you are an onchain newbie and click the Create a smart wallet button.</w:t>
        <w:br/>
        <w:t>Select any of the options to create a new passkey.</w:t>
        <w:br/>
        <w:t>That's it, you've created a new wallet and logged into your app!</w:t>
        <w:br/>
        <w:t>The next time you try this, the app will automatically log you in. If you want to create a new wallet, use the Disconnect button, then the Coinbase Wallet Button, then click the gear and log out of the wallet.</w:t>
        <w:br/>
        <w:t>Improving the Experience</w:t>
        <w:br/>
        <w:t>By using the Smart Wallet, you've made it easy for both new and experienced users to connect with your onchain app, but there are some improvements you can make that will benefit both types of users.</w:t>
        <w:br/>
        <w:t>Open page.tsx and find the &lt;div&gt; with the Connect section:</w:t>
        <w:br/>
        <w:t>&lt;div&gt;</w:t>
        <w:br/>
        <w:t xml:space="preserve">  &lt;h2&gt;Connect&lt;/h2&gt;</w:t>
        <w:br/>
        <w:t xml:space="preserve">  {connectors.map((connector) =&gt; (</w:t>
        <w:br/>
        <w:t xml:space="preserve">    &lt;button key={connector.uid} onClick={() =&gt; connect({ connector, chainId })} type="button"&gt;</w:t>
        <w:br/>
        <w:t xml:space="preserve">      {connector.name}</w:t>
        <w:br/>
        <w:t xml:space="preserve">    &lt;/button&gt;</w:t>
        <w:br/>
        <w:t xml:space="preserve">  ))}</w:t>
        <w:br/>
        <w:t xml:space="preserve">  &lt;div&gt;{status}&lt;/div&gt;</w:t>
        <w:br/>
        <w:t xml:space="preserve">  &lt;div&gt;{error?.message}&lt;/div&gt;</w:t>
        <w:br/>
        <w:t>&lt;/div&gt;</w:t>
        <w:br/>
        <w:t>Add a &lt;header&gt; element to the top (or as appropriate for the UI/UX library you are using). Move the Connect &lt;div&gt; inside, and replace the connectors.map function with one that finds the Smart Wallet and uses it to connect. First, create the function:</w:t>
        <w:br/>
        <w:t>const createWallet = useCallback(() =&gt; {</w:t>
        <w:br/>
        <w:t xml:space="preserve">  const coinbaseWalletConnector = connectors.find(</w:t>
        <w:br/>
        <w:t xml:space="preserve">    (connector) =&gt; connector.id === 'coinbaseWalletSDK',</w:t>
        <w:br/>
        <w:t xml:space="preserve">  );</w:t>
        <w:br/>
        <w:t xml:space="preserve">  if (coinbaseWalletConnector) {</w:t>
        <w:br/>
        <w:t xml:space="preserve">    connect({ connector: coinbaseWalletConnector, chainId });</w:t>
        <w:br/>
        <w:t xml:space="preserve">  }</w:t>
        <w:br/>
        <w:t>}, [connectors, connect]);</w:t>
        <w:br/>
        <w:t>Then update the &lt;header&gt; to use it. You can also move the Disconnect button into the header. Only show the appropriate button, depending on the connection state.</w:t>
        <w:br/>
        <w:t>&lt;header&gt;</w:t>
        <w:br/>
        <w:t xml:space="preserve">  &lt;div&gt;</w:t>
        <w:br/>
        <w:t xml:space="preserve">    &lt;h2&gt;Connect&lt;/h2&gt;</w:t>
        <w:br/>
        <w:t xml:space="preserve">    {account.status === 'disconnected' &amp;&amp; (</w:t>
        <w:br/>
        <w:t xml:space="preserve">      &lt;button onClick={() =&gt; createWallet()} type="button"&gt;</w:t>
        <w:br/>
        <w:t xml:space="preserve">        Connect</w:t>
        <w:br/>
        <w:t xml:space="preserve">      &lt;/button&gt;</w:t>
        <w:br/>
        <w:t xml:space="preserve">    )}</w:t>
        <w:br/>
        <w:t xml:space="preserve">    {account.status === 'connected' &amp;&amp; (</w:t>
        <w:br/>
        <w:t xml:space="preserve">      &lt;button type="button" onClick={() =&gt; disconnect()}&gt;</w:t>
        <w:br/>
        <w:t xml:space="preserve">        Disconnect</w:t>
        <w:br/>
        <w:t xml:space="preserve">      &lt;/button&gt;</w:t>
        <w:br/>
        <w:t xml:space="preserve">    )}</w:t>
        <w:br/>
        <w:t xml:space="preserve">    &lt;div&gt;{'Status: ' + status}&lt;/div&gt;</w:t>
        <w:br/>
        <w:t xml:space="preserve">    &lt;div&gt;{error?.message}&lt;/div&gt;</w:t>
        <w:br/>
        <w:t xml:space="preserve">  &lt;/div&gt;</w:t>
        <w:br/>
        <w:t>&lt;/header&gt;</w:t>
        <w:br/>
        <w:t>Showing the User's Balance</w:t>
        <w:br/>
        <w:t>Experienced users will know that they need funds for gas and payments to interact with your app, but new users may not. Both benefit from seeing their balance shown on the app. Import useBalance and initialize it below useAccount:</w:t>
        <w:br/>
        <w:t>const account = useAccount();</w:t>
        <w:br/>
        <w:t>const balance = useBalance({ address: account.address });</w:t>
        <w:br/>
        <w:t>Then add it to the display when the user is logged in. You'll need to extract it from the object returned by useBalance, and you'll want to truncate some decimals. It's also a good idea to indicate the chain the user is on.</w:t>
        <w:br/>
        <w:t>Create a helper function to show the balance with four decimals:</w:t>
        <w:br/>
        <w:t>function weiToEtherString(wei: bigint) {</w:t>
        <w:br/>
        <w:t xml:space="preserve">  const ether = formatEther(wei);</w:t>
        <w:br/>
        <w:t xml:space="preserve">  return parseFloat(ether).toFixed(4).toString();</w:t>
        <w:br/>
        <w:t>}</w:t>
        <w:br/>
        <w:t>Then use it to display the user's balance:</w:t>
        <w:br/>
        <w:t>&lt;div&gt;</w:t>
        <w:br/>
        <w:t xml:space="preserve">  {account.status === 'connected' &amp;&amp;</w:t>
        <w:br/>
        <w:t xml:space="preserve">    'Balance: (' + account.chain?.name + ') ' + weiToEtherString(balance?.data?.value || BigInt(0))}</w:t>
        <w:br/>
        <w:t>&lt;/div&gt;</w:t>
        <w:br/>
        <w:t>Making it Easy to Fund Wallets</w:t>
        <w:br/>
        <w:t>One of the most confusing things about onchain apps for new users is the number of steps and the amount of knowledge it takes to get the right amount of the right currency on the right network to be able to use these apps.</w:t>
        <w:br/>
        <w:t>The most important thing you can do to help your app and every app on Base is to make it easy for anyone to fund their wallet.</w:t>
        <w:br/>
        <w:t>In doing so, you make it much easier for people to onboard to your app, and you can take advantage of being a part of a community of developers doing the same.</w:t>
        <w:br/>
        <w:t>Together, we can create a gateway to bring the world onchain!</w:t>
        <w:br/>
        <w:t>Start by logging in to the Coinbase Developer Platform (CDP). Create an account if you don't have one yet.</w:t>
        <w:br/>
        <w:t>Find your App Id by going to Project Settings. It's listed as Project ID.</w:t>
        <w:br/>
        <w:t>You must initialize the Onramp feature. Click on the tab for Onramp, then Edit your Display wallet name. It takes a few minutes to process.</w:t>
        <w:br/>
        <w:t>Once you have that, you can use the One Click pay feature to set up a transaction that will allow the user to use their Coinbase retail account to easily fund their new wallet. These funds will be available for them to use on any app on Base that uses the Smart Wallet.</w:t>
        <w:br/>
        <w:t>To add this, first add a helper function to build the link:</w:t>
        <w:br/>
        <w:t>const APP_ID = 1234; // Replace with your Project Id</w:t>
        <w:br/>
        <w:br/>
        <w:t>function buildOneClickURL() {</w:t>
        <w:br/>
        <w:t xml:space="preserve">  return `https://pay.coinbase.com/buy/one-click?appId=${APP_ID}&amp;defaultAsset=ETH&amp;defaultPaymentMethod=ACH_BANK_ACCOUNT&amp;destinationWallets=[{"address":"${account.address}","blockchains":["base"]}]&amp;fiatCurrency=usd&amp;presetFiatAmount=25&amp;quoteId=fund-wallet-button`;</w:t>
        <w:br/>
        <w:t>}</w:t>
        <w:br/>
        <w:t>Then add a new button that opens the URL in a new window:</w:t>
        <w:br/>
        <w:t>&lt;div&gt;</w:t>
        <w:br/>
        <w:t xml:space="preserve">  {account.status === 'connected' &amp;&amp; (</w:t>
        <w:br/>
        <w:t xml:space="preserve">    &lt;button onClick={() =&gt; window.open(buildOneClickURL())}&gt;Fund Wallet (Uses Real Money!)&lt;/button&gt;</w:t>
        <w:br/>
        <w:t xml:space="preserve">  )}</w:t>
        <w:br/>
        <w:t>&lt;/div&gt;</w:t>
        <w:br/>
        <w:t>DANGER</w:t>
        <w:br/>
        <w:t>This link creates real transactions taking payment in real money for real ETH on Base. During testing, you may want to hide this feature, or make it clear that it is not using testnet funds.</w:t>
        <w:br/>
        <w:t>For your production app, it would also be a good idea to add a tooltip explaining:</w:t>
        <w:br/>
        <w:t>Onchain apps use cryptocurrency to make it easy for users to send and receive payments to one another, or the app. They also use cryptocurrency to allow users to directly pay for their own computation and resource usage in a transparent manner. As such, you need funds to use this app. You can add them with the button above, and you'll be able to use these funds on any app within the Base ecosystem that uses the smart wallet.</w:t>
        <w:br/>
        <w:t>Connecting to the Contract</w:t>
        <w:br/>
        <w:t>Use a blockchain explorer to mint a few NFTs on your contract if you haven't yet.</w:t>
        <w:br/>
        <w:t>Add a new folder in app for components then add a component called nftList in a file of the same name. Import the address and ABI for your deployed Random Color NFT contract. Also import useAccount and useReadContract from wagmi:</w:t>
        <w:br/>
        <w:t>import { useAccount, useReadContract } from 'wagmi';</w:t>
        <w:br/>
        <w:t>import contractData from '../contracts/RandomColorNFT.json';</w:t>
        <w:br/>
        <w:t>Build the component and return a list of the tokens owned by the connected address, as well as the metadata for that token. First, add a type matching the struct you added to your contract:</w:t>
        <w:br/>
        <w:t>type NFTData = {</w:t>
        <w:br/>
        <w:t xml:space="preserve">  tokenId: bigint;</w:t>
        <w:br/>
        <w:t xml:space="preserve">  metadata: string;</w:t>
        <w:br/>
        <w:t>};</w:t>
        <w:br/>
        <w:t>Then add a state variable to hold the list of NFTs, and fetch them with useReadContract:</w:t>
        <w:br/>
        <w:t>export function NFTList() {</w:t>
        <w:br/>
        <w:t xml:space="preserve">  const account = useAccount();</w:t>
        <w:br/>
        <w:t xml:space="preserve">  const [nfts, setNfts] = useState&lt;NFTData[]&gt;([]);</w:t>
        <w:br/>
        <w:br/>
        <w:t xml:space="preserve">  const { data: nftData, refetch: refetchNftData } = useReadContract({</w:t>
        <w:br/>
        <w:t xml:space="preserve">    abi: contractData.abi,</w:t>
        <w:br/>
        <w:t xml:space="preserve">    address: contractData.address as `0x${string}`,</w:t>
        <w:br/>
        <w:t xml:space="preserve">    functionName: "getNFftsOwned",</w:t>
        <w:br/>
        <w:t xml:space="preserve">    args: [account.address],</w:t>
        <w:br/>
        <w:t xml:space="preserve">  });</w:t>
        <w:br/>
        <w:br/>
        <w:t xml:space="preserve">  useEffect(() =&gt; {</w:t>
        <w:br/>
        <w:t xml:space="preserve">    if (nftData) {</w:t>
        <w:br/>
        <w:t xml:space="preserve">      const newNfts = nftData as NFTData[];</w:t>
        <w:br/>
        <w:t xml:space="preserve">      setNfts(newNfts);</w:t>
        <w:br/>
        <w:t xml:space="preserve">    }</w:t>
        <w:br/>
        <w:t xml:space="preserve">  }, [nftData]);</w:t>
        <w:br/>
        <w:br/>
        <w:t xml:space="preserve">  return (</w:t>
        <w:br/>
        <w:t xml:space="preserve">    &lt;div&gt;</w:t>
        <w:br/>
        <w:t xml:space="preserve">      &lt;h2&gt;NFTs&lt;/h2&gt;</w:t>
        <w:br/>
        <w:t xml:space="preserve">      {/* TODO */}</w:t>
        <w:br/>
        <w:t xml:space="preserve">    &lt;/div&gt;</w:t>
        <w:br/>
        <w:t xml:space="preserve">  );</w:t>
        <w:br/>
        <w:t>}</w:t>
        <w:br/>
        <w:t>Interpreting the Metadata and Image</w:t>
        <w:br/>
        <w:t>Add a type and helper function to convert the base64 encoded metadata to JSON:</w:t>
        <w:br/>
        <w:t>type JSONMetadata = {</w:t>
        <w:br/>
        <w:t xml:space="preserve">  name: string;</w:t>
        <w:br/>
        <w:t xml:space="preserve">  description: string;</w:t>
        <w:br/>
        <w:t xml:space="preserve">  image: string;</w:t>
        <w:br/>
        <w:t>};</w:t>
        <w:br/>
        <w:br/>
        <w:t>function getJsonMetadata(nft: NFTData) {</w:t>
        <w:br/>
        <w:t xml:space="preserve">  const base64String = nft.metadata.split(',')[1];</w:t>
        <w:br/>
        <w:t xml:space="preserve">  const jsonString = atob(base64String);</w:t>
        <w:br/>
        <w:t xml:space="preserve">  return JSON.parse(jsonString) as JSONMetadata;</w:t>
        <w:br/>
        <w:t>}</w:t>
        <w:br/>
        <w:t>The image is already in a format usable by &lt;img&gt; tags!</w:t>
        <w:br/>
        <w:t>Displaying a List of NFTs</w:t>
        <w:br/>
        <w:t>Now that you can extract your metadata and image from your data, use it to build a render function for your NFTs:</w:t>
        <w:br/>
        <w:t>function renderNft(nft: NFTData) {</w:t>
        <w:br/>
        <w:t xml:space="preserve">  const metadata = getJsonMetadata(nft);</w:t>
        <w:br/>
        <w:t xml:space="preserve">  return (</w:t>
        <w:br/>
        <w:t xml:space="preserve">    &lt;div key={nft.tokenId.toString()}&gt;</w:t>
        <w:br/>
        <w:t xml:space="preserve">      &lt;h3&gt;{metadata.name}&lt;/h3&gt;</w:t>
        <w:br/>
        <w:t xml:space="preserve">      &lt;p&gt;{metadata.description}&lt;/p&gt;</w:t>
        <w:br/>
        <w:t xml:space="preserve">      &lt;img src={metadata.image} alt={metadata.name} /&gt;</w:t>
        <w:br/>
        <w:t xml:space="preserve">    &lt;/div&gt;</w:t>
        <w:br/>
        <w:t xml:space="preserve">  );</w:t>
        <w:br/>
        <w:t>}</w:t>
        <w:br/>
        <w:t>And use it to display them:</w:t>
        <w:br/>
        <w:t>return (</w:t>
        <w:br/>
        <w:t xml:space="preserve">  &lt;div&gt;</w:t>
        <w:br/>
        <w:t xml:space="preserve">    &lt;h2&gt;NFTs&lt;/h2&gt;</w:t>
        <w:br/>
        <w:t xml:space="preserve">    &lt;div&gt;{`Address: ${account.address}`}&lt;/div&gt;</w:t>
        <w:br/>
        <w:t xml:space="preserve">    &lt;div&gt;{nfts.map((nft) =&gt; renderNft(nft))}&lt;/div&gt;</w:t>
        <w:br/>
        <w:t xml:space="preserve">  &lt;/div&gt;</w:t>
        <w:br/>
        <w:t>);</w:t>
        <w:br/>
        <w:t>Add further styling or use a library to improve the appearance.</w:t>
        <w:br/>
        <w:t>Testing with Smart Wallet</w:t>
        <w:br/>
        <w:t>Test with both your normal wallet in the browser, and use incognito or private mode to test with the Smart Wallet.</w:t>
        <w:br/>
        <w:t>Don't forget to mint some NFTs for the Smart Wallet address!</w:t>
        <w:br/>
        <w:t>Everything should work as expected for both.</w:t>
        <w:br/>
        <w:t>Adding a Mint Button</w:t>
        <w:br/>
        <w:t>Import and set up functions to write to your contract and wait for the receipt:</w:t>
        <w:br/>
        <w:t>const { data: writeData, writeContract } = useWriteContract();</w:t>
        <w:br/>
        <w:t>const { data: receipt } = useWaitForTransactionReceipt({</w:t>
        <w:br/>
        <w:t xml:space="preserve">  hash: writeData,</w:t>
        <w:br/>
        <w:t>});</w:t>
        <w:br/>
        <w:t>Wait for the receipt, and use it to trigger a refetch of the NFT data. Doing so will update the user's list of NFTs after they buy a new one:</w:t>
        <w:br/>
        <w:t>useEffect(() =&gt; {</w:t>
        <w:br/>
        <w:t xml:space="preserve">  if (receipt) {</w:t>
        <w:br/>
        <w:t xml:space="preserve">    refetchNftData();</w:t>
        <w:br/>
        <w:t xml:space="preserve">  }</w:t>
        <w:br/>
        <w:t>}, [receipt]);</w:t>
        <w:br/>
        <w:t>Finally, add a button allowing the user to purchase a new NFT:</w:t>
        <w:br/>
        <w:t>&lt;button</w:t>
        <w:br/>
        <w:t xml:space="preserve">  onClick={() =&gt;</w:t>
        <w:br/>
        <w:t xml:space="preserve">    writeContract({</w:t>
        <w:br/>
        <w:t xml:space="preserve">      abi: contractData.abi,</w:t>
        <w:br/>
        <w:t xml:space="preserve">      address: contractData.address as `0x${string}`,</w:t>
        <w:br/>
        <w:t xml:space="preserve">      functionName: 'mintTo',</w:t>
        <w:br/>
        <w:t xml:space="preserve">      args: [account.address],</w:t>
        <w:br/>
        <w:t xml:space="preserve">    })</w:t>
        <w:br/>
        <w:t xml:space="preserve">  }</w:t>
        <w:br/>
        <w:t>&gt;</w:t>
        <w:br/>
        <w:t xml:space="preserve">  Mint NFT</w:t>
        <w:br/>
        <w:t>&lt;/button&gt;</w:t>
        <w:br/>
        <w:t>CAUTION</w:t>
        <w:br/>
        <w:t>Reminder: We've constructed our contract to require an explicit address for the recipient in the mintTo function.</w:t>
        <w:br/>
        <w:t>Test it with your normal wallet. Everything should work as expected. Now, test it with the Smart Wallet. You don't need to fund the wallet (on testnet).</w:t>
        <w:br/>
        <w:t>Not only does the transaction work in a way that's easy for new users, but for a currently, Base is automatically sponsoring transactions done through the Smart Wallet (on testnet only).</w:t>
        <w:br/>
        <w:t>But you can also get thousands of dollars of gas sponsorship with a few setup steps during the Base Gasless Campaign. Also check out the Paymaster docs to see how to sponsor gas beyond this.</w:t>
        <w:br/>
        <w:t>Interacting with the Contract</w:t>
        <w:br/>
        <w:t>When using the Smart Wallet, you can effortlessly use the same code for both EOA wallet users and Smart Wallet users.</w:t>
        <w:br/>
        <w:t>Try adding a button that sends the NFT to another user. You can use one of the known testing addresses for now. Update renderNFT:</w:t>
        <w:br/>
        <w:t xml:space="preserve">  function renderNft(nft: NFTData) {</w:t>
        <w:br/>
        <w:t xml:space="preserve">    const metadata = getJsonMetadata(nft);</w:t>
        <w:br/>
        <w:t xml:space="preserve">    return (</w:t>
        <w:br/>
        <w:t xml:space="preserve">      &lt;div key={nft.tokenId.toString()}&gt;</w:t>
        <w:br/>
        <w:t xml:space="preserve">        &lt;h3&gt;{metadata.name}&lt;/h3&gt;</w:t>
        <w:br/>
        <w:t xml:space="preserve">        &lt;p&gt;{metadata.description}&lt;/p&gt;</w:t>
        <w:br/>
        <w:t xml:space="preserve">        &lt;img src={metadata.image} alt={metadata.name} /&gt;</w:t>
        <w:br/>
        <w:t xml:space="preserve">        &lt;button</w:t>
        <w:br/>
        <w:t xml:space="preserve">          onClick={() =&gt;</w:t>
        <w:br/>
        <w:t xml:space="preserve">            writeContract({</w:t>
        <w:br/>
        <w:t xml:space="preserve">              abi: contractData.abi,</w:t>
        <w:br/>
        <w:t xml:space="preserve">              address: contractData.address as `0x${string}`,</w:t>
        <w:br/>
        <w:t xml:space="preserve">              functionName: "transferFrom",</w:t>
        <w:br/>
        <w:t xml:space="preserve">              args: [account.address, "0xf39Fd6e51aad88F6F4ce6aB8827279cffFb92266", nft.tokenId],</w:t>
        <w:br/>
        <w:t xml:space="preserve">            })</w:t>
        <w:br/>
        <w:t xml:space="preserve">          }</w:t>
        <w:br/>
        <w:t xml:space="preserve">        &gt;Test Transfer&lt;/button&gt;</w:t>
        <w:br/>
        <w:t xml:space="preserve">      &lt;/div&gt;</w:t>
        <w:br/>
        <w:t xml:space="preserve">    );</w:t>
        <w:br/>
        <w:t xml:space="preserve">  }</w:t>
        <w:br/>
        <w:t>Test with both the EOA and Smart Wallet. Everything works as expected!</w:t>
        <w:br/>
        <w:t>Conclusion</w:t>
        <w:br/>
        <w:t>In this tutorial, you've learned how to connect users to your onchain app with the Coinbase Smart Wallet. You've seen how the wallet works seamlessly for both EOA and Smart Wallet users. It provides the experience expected for both audiences, without you needing to do extra development to accommodate both paths. You've also learned of a method to make it easy for both new and experienced users to fund their wallets with ETH on Base that they can use on any app in the ecosystem. Finally, you've learned where you can find resources for applying for the Base Gasless Campaign. This program will give you a gas subsidy that you can pass on to your users.</w:t>
        <w:br/>
        <w:t>Tags:nftSmart WalletPaymaster</w:t>
        <w:br/>
        <w:t>ON THIS PAGE</w:t>
        <w:br/>
        <w:t>Prerequisites</w:t>
        <w:br/>
        <w:t>Building an Onchain App with the Smart Wallet</w:t>
        <w:br/>
        <w:t>Initial Testing</w:t>
        <w:br/>
        <w:t>Testing as a New User</w:t>
        <w:br/>
        <w:t>Vercel</w:t>
        <w:br/>
        <w:t>Onchain Apps</w:t>
        <w:br/>
        <w:t>Improving the Experience</w:t>
        <w:br/>
        <w:t>Showing the User's Balance</w:t>
        <w:br/>
        <w:t>Making it Easy to Fund Wallets</w:t>
        <w:br/>
        <w:t>Connecting to the Contract</w:t>
        <w:br/>
        <w:t>Interpreting the Metadata and Image</w:t>
        <w:br/>
        <w:t>Displaying a List of NFTs</w:t>
        <w:br/>
        <w:t>Interacting with the Contract</w:t>
        <w:br/>
        <w:t>Interpreting the Metadata and Image</w:t>
        <w:br/>
        <w:t>Displaying a List of NFTs</w:t>
        <w:br/>
        <w:t>Testing with Smart Wallet</w:t>
        <w:br/>
        <w:t>Adding a Mint Button</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https://docs.base.org/tutorials/complex-onchain-nfts</w:t>
        <w:br/>
        <w:br/>
        <w:t>Ecosystem</w:t>
        <w:br/>
        <w:t>Bridge</w:t>
        <w:br/>
        <w:t>Builders</w:t>
        <w:br/>
        <w:t>About</w:t>
        <w:br/>
        <w:t>Socials</w:t>
        <w:br/>
        <w:t>Home</w:t>
        <w:br/>
        <w:t>Get Started</w:t>
        <w:br/>
        <w:t>Docs</w:t>
        <w:br/>
        <w:t>Learn</w:t>
        <w:br/>
        <w:t>Search</w:t>
        <w:br/>
        <w:t>K</w:t>
        <w:br/>
        <w:t>CONNECT</w:t>
        <w:br/>
        <w:t>Complex Onchain NFTs</w:t>
        <w:br/>
        <w:t>Many NFTs are dependent on offchain metadata and images. Some use immutable storage locations, such as IPFS. Others use traditional web locations, and many of these allow the owner of the contract to modify the URL returned by a contract when a site or user attempts to retrieve the location of the token art and metadata. This power isn't inherently bad, because we probably want someone to be able to fix the contract if the storage location goes down. However, it does introduce a requirement to trust the contract owner.</w:t>
        <w:br/>
        <w:t>Although challenging, it is possible to write a smart contract that contains all the necessary logic and data to generate json metadata and SVG images, entirely onchain. It will be expensive to deploy, but will be as cheap as simpler contracts to mint!</w:t>
        <w:br/>
        <w:t>In this tutorial, we'll show you how to do this to create your own fully-onchain art project, similar to our sample project.</w:t>
        <w:br/>
        <w:t>Objectives</w:t>
        <w:br/>
        <w:t>By the end of this tutorial you should be able to:</w:t>
        <w:br/>
        <w:t>Programmatically generate and return json metadata for ERC-721 tokens</w:t>
        <w:br/>
        <w:t>Deterministically construct unique SVG art in a smart contract</w:t>
        <w:br/>
        <w:t>Generate deterministic, pseudorandom numbers</w:t>
        <w:br/>
        <w:t>Prerequisites</w:t>
        <w:br/>
        <w:t>ERC-721 Tokens</w:t>
        <w:br/>
        <w:t>This tutorial assumes that you are able to write, test, and deploy your own ERC-721 tokens using the Solidity programming language. If you need to learn that first, check out our content in Base Learn or the sections specific to ERC-721 Tokens!</w:t>
        <w:br/>
        <w:t>Vector Art</w:t>
        <w:br/>
        <w:t>You'll need some familiarity with the SVG art format and a basic level of ability to edit and manipulate vector art. If you don't have this, find an artist friend and collaborate!</w:t>
        <w:br/>
        <w:t>Creating the Art Assets</w:t>
        <w:br/>
        <w:t>To start, you'll need to build a few vector art assets and mock up an example of what your NFT might look like. Later, you'll cut these up and format them in a way that your smart contract will use to assemble unique NFTs for each minter.</w:t>
        <w:br/>
        <w:t>The mockup needs to have all of the elements you plan to have in the NFT, and you should be able to manually move things around or change colors to make it so that you can create the range of variation you want. For example:</w:t>
        <w:br/>
        <w:t>A gradient sky in which the colors are randomized</w:t>
        <w:br/>
        <w:t>One of three styles of sun, always in the same spot in the upper right corner</w:t>
        <w:br/>
        <w:t>One to five clouds placed randomly in the upper half of the canvas</w:t>
        <w:br/>
        <w:t>A wide mountain ridge that will always be in the middle, but slide side to side to show a different part for each NFT</w:t>
        <w:br/>
        <w:t>An ocean in the foreground that is always the same</w:t>
        <w:br/>
        <w:t>If you are an artist, or are working with one, you can use the vector drawing tool of your choice to assemble your mockup. If not, you can use a number of stock art or AI tool options to assist you. If you do, make sure you understand any relevant laws or terms of service!</w:t>
        <w:br/>
        <w:t>You can also work from ours: Sample Art</w:t>
        <w:br/>
        <w:t>Either way, you should end up with something similar to this:</w:t>
        <w:br/>
        <w:t>The Art of Making it Fit</w:t>
        <w:br/>
        <w:t>You'll notice that the SVG is probably way too big to be placed in a smart contract. The example is 103 KB, so you'll have to be clever to make this work.</w:t>
        <w:br/>
        <w:t>You'll accomplish this task by splitting each element out of the mockup and deploying them into separate smart contracts. To do so, individually export each element, and make sure that the exported pieces are no bigger than about 15 KB. That way, you'll have enough space to fit each piece within the 24KiB limit for compiled bytecode.</w:t>
        <w:br/>
        <w:t>If you're working with the sample, you'll end up with individual SVGs for:</w:t>
        <w:br/>
        <w:t>Sun 1: 9 KB</w:t>
        <w:br/>
        <w:t>Sun 2: 9 KB</w:t>
        <w:br/>
        <w:t>Sun 3: 9 KB</w:t>
        <w:br/>
        <w:t>Ocean: 17 KB</w:t>
        <w:br/>
        <w:t>Mountain: 14 KB</w:t>
        <w:br/>
        <w:t>Cloud: 6 KB</w:t>
        <w:br/>
        <w:t>Sky: 802 bytes</w:t>
        <w:br/>
        <w:t>If you don't have the tools to do this, you can find these files here: Sample Art</w:t>
        <w:br/>
        <w:t>Contract Architecture</w:t>
        <w:br/>
        <w:t>You'll need to build and deploy a number of contracts for this project. They'll be organized in this architecture:</w:t>
        <w:br/>
        <w:t>Deploying this many contracts will have a cost associated with it, but once they're deployed, this contract will cost the same as any other NFT contract. Remember, pure and view functions called outside the blockchain don't cost any gas. This means that you can use multiple contracts to assemble a relatively large graphic without additional costs!</w:t>
        <w:br/>
        <w:t>Building the Contracts</w:t>
        <w:br/>
        <w:t>Create a new project using the toolkit of your choice, and add a contract called LandSeaSkyNFT. Import OpenZeppelin's ERC-721, inherit from it, and set it up with the constructor, a mint function, and a counter to keep track of the token ID:</w:t>
        <w:br/>
        <w:t>// SPDX-License-Identifier: UNLICENSED</w:t>
        <w:br/>
        <w:t>pragma solidity ^0.8.20;</w:t>
        <w:br/>
        <w:br/>
        <w:t>import "hardhat/console.sol";</w:t>
        <w:br/>
        <w:t>import "@openzeppelin/contracts/token/ERC721/ERC721.sol";</w:t>
        <w:br/>
        <w:br/>
        <w:t>contract LandSeaSkyNFT is ERC721 {</w:t>
        <w:br/>
        <w:t xml:space="preserve">    uint public counter;</w:t>
        <w:br/>
        <w:br/>
        <w:t xml:space="preserve">    constructor() ERC721("Land, Sea, and Sky", "LSS") {}</w:t>
        <w:br/>
        <w:br/>
        <w:t xml:space="preserve">    function mint() public {</w:t>
        <w:br/>
        <w:t xml:space="preserve">        counter++;</w:t>
        <w:br/>
        <w:t xml:space="preserve">        _safeMint(msg.sender, counter);</w:t>
        <w:br/>
        <w:t xml:space="preserve">    }</w:t>
        <w:br/>
        <w:t>}</w:t>
        <w:br/>
        <w:t>Overriding the _baseURI() Function</w:t>
        <w:br/>
        <w:t>Normally, you'd override _baseURI() with the base URL for the location you select to keep your NFT metadata. This could be a website, IPFS folder, or many other possible locations.</w:t>
        <w:br/>
        <w:t>Since this contract will be generating the .json file directly, instead set it to indicate this to the browser:</w:t>
        <w:br/>
        <w:t>function _baseURI() internal pure override returns (string memory) {</w:t>
        <w:br/>
        <w:t xml:space="preserve">  return "data:application/json;base64,";</w:t>
        <w:br/>
        <w:t>}</w:t>
        <w:br/>
        <w:t>Importing the Base64 Library</w:t>
        <w:br/>
        <w:t>As indicated above, you'll be returning the json metadata in Base64 format. OpenZeppelin has a utility contract to do this. You'll also need the Strings library. Go ahead and import them:</w:t>
        <w:br/>
        <w:t>import "@openzeppelin/contracts/utils/Base64.sol";</w:t>
        <w:br/>
        <w:t>import "@openzeppelin/contracts/utils/Strings.sol";</w:t>
        <w:br/>
        <w:t>INFO</w:t>
        <w:br/>
        <w:t>Base64 allows the transport of binary data over the web in a reliable way. It is not a compression algorithm, and actually increased the data size by a 4/3 ratio.</w:t>
        <w:br/>
        <w:t>Planning the override for the tokenURI() Function</w:t>
        <w:br/>
        <w:t>Next, set up your tokenURI function override. You'll need to write some other contracts to make this work, but you can write most of the code and stub out a plan for the rest to:</w:t>
        <w:br/>
        <w:t>Check and ensure the token ID exists</w:t>
        <w:br/>
        <w:t>Compile the json metadata for the token, including:</w:t>
        <w:br/>
        <w:t>The "name" of the NFT</w:t>
        <w:br/>
        <w:t>A "description"</w:t>
        <w:br/>
        <w:t>The "image"</w:t>
        <w:br/>
        <w:t>Base64 encode the above, combine it with the _baseURI and return it.</w:t>
        <w:br/>
        <w:t>function tokenURI(uint _tokenId) public view override returns (string memory) {</w:t>
        <w:br/>
        <w:t xml:space="preserve">  if(_tokenId &gt; counter) {</w:t>
        <w:br/>
        <w:t xml:space="preserve">    revert InvalidTokenId(_tokenId); // Don't forget to add the error above!</w:t>
        <w:br/>
        <w:t xml:space="preserve">  }</w:t>
        <w:br/>
        <w:br/>
        <w:t xml:space="preserve">  string memory json = Base64.encode(</w:t>
        <w:br/>
        <w:t xml:space="preserve">    bytes(</w:t>
        <w:br/>
        <w:t xml:space="preserve">      string(</w:t>
        <w:br/>
        <w:t xml:space="preserve">        abi.encodePacked(</w:t>
        <w:br/>
        <w:t xml:space="preserve">          '{"name": "Land, Sea, and Sky #: ',</w:t>
        <w:br/>
        <w:t xml:space="preserve">          Strings.toString(_tokenId),</w:t>
        <w:br/>
        <w:t xml:space="preserve">          '", "description": "Land, Sea, and Sky is a collection of generative art pieces stored entirely onchain.", "image": "data:image/SVG+xml;base64,',</w:t>
        <w:br/>
        <w:t xml:space="preserve">          "TODO: Build the SVG with the token ID as the seed",</w:t>
        <w:br/>
        <w:t xml:space="preserve">          '"}'</w:t>
        <w:br/>
        <w:t xml:space="preserve">        )</w:t>
        <w:br/>
        <w:t xml:space="preserve">      )</w:t>
        <w:br/>
        <w:t xml:space="preserve">    )</w:t>
        <w:br/>
        <w:t xml:space="preserve">  );</w:t>
        <w:br/>
        <w:br/>
        <w:t xml:space="preserve">  return string(abi.encodePacked(_baseURI(), json));</w:t>
        <w:br/>
        <w:t>}</w:t>
        <w:br/>
        <w:t>CAUTION</w:t>
        <w:br/>
        <w:t>Getting the quotes and commas correct when the json is broken apart like this is challenging. When debugging, look here first!</w:t>
        <w:br/>
        <w:t>Test Your Progress</w:t>
        <w:br/>
        <w:t>Test your function by writing a simple test to mint an NFT, then call and log the output of the tokenURI function. You should get something similar to:</w:t>
        <w:br/>
        <w:t>string: data:application/json;base64,eyJuYW1lIjogIkxhbmQsIFNlYSwgYW5kIFNreSAjMSIsICJkZXNjcmlwdGlvbiI6ICJMYW5kLCBTZWEsIGFuZCBTa3kgaXMgYSBjb2xsZWN0aW9uIG9mIGdlbmVyYXRpdmUgYXJ0IHBpZWNlcyBzdG9yZWQgZW50aXJlbHkgb25jaGFpbi4iLCAiaW1hZ2UiOiAiZGF0YTppbWFnZS9zdmcreG1sO2Jhc2U2NCxUT0RPOiBCdWlsZCB0aGUgU1ZHIHdpdGggdGhlIHRva2VuIElEIGFzIHRoZSBzZWVkIn0=</w:t>
        <w:br/>
        <w:t>To see if it worked, you'll need to use a manual method to decode the base64 data; everything after the comma:</w:t>
        <w:br/>
        <w:t>eyJuYW1lIjogIkxhbmQsIFNlYSwgYW5kIFNreSAjMSIsICJkZXNjcmlwdGlvbiI6ICJMYW5kLCBTZWEsIGFuZCBTa3kgaXMgYSBjb2xsZWN0aW9uIG9mIGdlbmVyYXRpdmUgYXJ0IHBpZWNlcyBzdG9yZWQgZW50aXJlbHkgb25jaGFpbi4iLCAiaW1hZ2UiOiAiZGF0YTppbWFnZS9zdmcreG1sO2Jhc2U2NCxUT0RPOiBCdWlsZCB0aGUgU1ZHIHdpdGggdGhlIHRva2VuIElEIGFzIHRoZSBzZWVkIn0=</w:t>
        <w:br/>
        <w:t>You can use the terminal: echo -n '&lt;string to decode&gt;' | base64 --decode</w:t>
        <w:br/>
        <w:t>Do so, and you'll get:</w:t>
        <w:br/>
        <w:t>{"name": "Land, Sea, and Sky #: 1", "description": "Land, Sea, and Sky is a collection of generative art pieces stored entirely onchain.", "image": "data:image/SVG+xml;base64,TODO: Build the SVG with the token ID as the seed"}</w:t>
        <w:br/>
        <w:t>Building the SVG</w:t>
        <w:br/>
        <w:t>Next, you need to build logic to compile a real, working SVG from the pieces you've saved. You'll also need to add some variation based on the ID of the NFT.</w:t>
        <w:br/>
        <w:t>SVG Renderer Contract</w:t>
        <w:br/>
        <w:t>Add a new file and contract called SVGRenderer. It doesn't need a constructor, but it will need the Strings library:</w:t>
        <w:br/>
        <w:t>// SPDX-License-Identifier: UNLICENSED</w:t>
        <w:br/>
        <w:t>pragma solidity ^0.8.20;</w:t>
        <w:br/>
        <w:br/>
        <w:t>import "hardhat/console.sol";</w:t>
        <w:br/>
        <w:t>import "@openzeppelin/contracts/utils/Strings.sol";</w:t>
        <w:br/>
        <w:br/>
        <w:t>contract SVGRenderer {</w:t>
        <w:br/>
        <w:br/>
        <w:t>}</w:t>
        <w:br/>
        <w:t>Open the exemplar SVG in a code editor, and using it as an example, build out a function that uses abi.encodePacked to build everything from the SVG except the actual art. That's much too big for one contract, so add stubs instead.</w:t>
        <w:br/>
        <w:t>Depending on the tool you used to make the SVG, there may be unneeded extras you can remove from these lines. You also don't need the items in &lt;defs&gt; or &lt;styles&gt;. You'll take advantage of the flexibility of the format to include those in the pieces returned by the supporting contract.</w:t>
        <w:br/>
        <w:t>function render(uint _tokenId) public view returns (string memory) {</w:t>
        <w:br/>
        <w:t xml:space="preserve">  return string(</w:t>
        <w:br/>
        <w:t xml:space="preserve">    abi.encodePacked(</w:t>
        <w:br/>
        <w:t xml:space="preserve">      "&lt;SVG xmlns='http://www.w3.org/2000/SVG' viewBox='0 0 1024 1024'&gt;",</w:t>
        <w:br/>
        <w:t xml:space="preserve">      // TODO: Add the clouds,</w:t>
        <w:br/>
        <w:t xml:space="preserve">      // TODO: Add the sun,</w:t>
        <w:br/>
        <w:t xml:space="preserve">      // TODO: Add the land,</w:t>
        <w:br/>
        <w:t xml:space="preserve">      // TODO: Add the sea,</w:t>
        <w:br/>
        <w:t xml:space="preserve">      // TODO: Add the background,</w:t>
        <w:br/>
        <w:t xml:space="preserve">      "&lt;/SVG&gt;"</w:t>
        <w:br/>
        <w:t xml:space="preserve">    )</w:t>
        <w:br/>
        <w:t xml:space="preserve">  );</w:t>
        <w:br/>
        <w:t>}</w:t>
        <w:br/>
        <w:t>Rendering the Sea</w:t>
        <w:br/>
        <w:t>The sea element of this NFT will be the same for all NFTs, so it makes sense to write that contract first. Create it called, SeaRenderer, with a function called render. The &lt;g&gt; element is the root of the different pieces of the SVG, so add that and a stub for the rest.</w:t>
        <w:br/>
        <w:t>// SPDX-License-Identifier: UNLICENSED</w:t>
        <w:br/>
        <w:t>pragma solidity ^0.8.20;</w:t>
        <w:br/>
        <w:br/>
        <w:t>import "hardhat/console.sol";</w:t>
        <w:br/>
        <w:t>import "@openzeppelin/contracts/utils/Strings.sol";</w:t>
        <w:br/>
        <w:br/>
        <w:t>contract SeaRenderer {</w:t>
        <w:br/>
        <w:t xml:space="preserve">  function render() public pure returns (string memory) {</w:t>
        <w:br/>
        <w:t xml:space="preserve">    return // TODO: Render the sea</w:t>
        <w:br/>
        <w:t xml:space="preserve">  }</w:t>
        <w:br/>
        <w:t>}</w:t>
        <w:br/>
        <w:t>The next part is tricky, and a little messy. You'll need to combine parts of the individually exported SVG that has the sea art and all of its properties with the position data for this part of the art from the exemplar SVG. You'll then need to flatten it to a single line, and add it as a string constant.</w:t>
        <w:br/>
        <w:t>Start by opening the Ocean SVG. Change the viewBox to viewBox="0 0 1024 1024". Move the &lt;defs&gt; and &lt;scripts&gt; tag inside of the &lt;g&gt; tag. Open the SVG in the browser to make sure it hasn't broken.</w:t>
        <w:br/>
        <w:t>Next, delete the id and data-name from the top level &lt;g&gt; and experiment with the transform="translate(20,2.5)" property to move the art back down to the bottom of the viewport.</w:t>
        <w:br/>
        <w:t>With the sample art, &lt;g transform="translate(0,700)"&gt; should work.</w:t>
        <w:br/>
        <w:t>The last edits you need to make are critical - do a find/replace to change all of the cls-1 and similar classnames, to cls-land-1! Otherwise, the classes will override one another and nothing will be the right color. Also find all instances of linear-gradient and do the same.</w:t>
        <w:br/>
        <w:t>Make sure you change both the definitions, and where they're called!</w:t>
        <w:br/>
        <w:t>Finally, use the tool of your choice to minify only the outermost &lt;g&gt; tag and its contents. This will flatten the code to a single line and remove extra empty character spaces. Doing so makes it easier to add to your contract, and makes the data smaller. Add it as a constant string to SeaRenderer.sol:</w:t>
        <w:br/>
        <w:t>string constant SVG = '&lt;g transform="translate(0,700)"&lt;way more code&gt;&lt;/g&gt;';</w:t>
        <w:br/>
        <w:t>You may need to do a find/replace and ensure you're using only one type of quote in the SVG.</w:t>
        <w:br/>
        <w:t>Replace your TODO with the constant.</w:t>
        <w:br/>
        <w:t>// SPDX-License-Identifier: UNLICENSED</w:t>
        <w:br/>
        <w:t>pragma solidity ^0.8.20;</w:t>
        <w:br/>
        <w:br/>
        <w:t>import "hardhat/console.sol";</w:t>
        <w:br/>
        <w:t>import "@openzeppelin/contracts/utils/Strings.sol";</w:t>
        <w:br/>
        <w:br/>
        <w:t>string constant SVG = &lt;A very long string!&gt;;</w:t>
        <w:br/>
        <w:br/>
        <w:t>contract SeaRenderer {</w:t>
        <w:br/>
        <w:t xml:space="preserve">  function render() public pure returns (string memory) {</w:t>
        <w:br/>
        <w:t xml:space="preserve">    return SVG;</w:t>
        <w:br/>
        <w:t xml:space="preserve">  }</w:t>
        <w:br/>
        <w:t>}</w:t>
        <w:br/>
        <w:t>Test this function independently and make sure that if you paste the content inside a set of &lt;SVG&gt; tags, it renders as expected!</w:t>
        <w:br/>
        <w:t>Calling SeaRenderer</w:t>
        <w:br/>
        <w:t>Return to SVGRenderer.sol. Add an interface for the SeaRenderer. All of your renderer contracts will have a function called render that either takes a uint _tokenId, or no arguments, and returns a string. Because of this, you can use a single interface for all the render contracts:</w:t>
        <w:br/>
        <w:t>interface ISVGPartRenderer {</w:t>
        <w:br/>
        <w:t xml:space="preserve">  function render() external pure returns (string memory);</w:t>
        <w:br/>
        <w:t xml:space="preserve">  function render(uint _tokenId) external pure returns (string memory);</w:t>
        <w:br/>
        <w:t>}</w:t>
        <w:br/>
        <w:t>Add an instance inside the SVGRenderer contract for the SeaRenderer, and a constructor that takes an address for the SeaRenderer:</w:t>
        <w:br/>
        <w:t>constructor(address _seaRenderer) {</w:t>
        <w:br/>
        <w:t xml:space="preserve">  seaRenderer = ISVGPartRenderer(_seaRenderer);</w:t>
        <w:br/>
        <w:t>}</w:t>
        <w:br/>
        <w:t>Replace // TODO: Add the sea, with a call to your external function.</w:t>
        <w:br/>
        <w:t>function render(uint _tokenId) public view returns (string memory) {</w:t>
        <w:br/>
        <w:t xml:space="preserve">  return string(</w:t>
        <w:br/>
        <w:t xml:space="preserve">    abi.encodePacked(</w:t>
        <w:br/>
        <w:t xml:space="preserve">      "&lt;SVG xmlns='http://www.w3.org/2000/SVG' viewBox='0 0 1024 1024'&gt;",</w:t>
        <w:br/>
        <w:t xml:space="preserve">      // TODO: Add the clouds,</w:t>
        <w:br/>
        <w:t xml:space="preserve">      // TODO: Add the sun,</w:t>
        <w:br/>
        <w:t xml:space="preserve">      // TODO: Add the land,</w:t>
        <w:br/>
        <w:t xml:space="preserve">      seaRenderer.render(),</w:t>
        <w:br/>
        <w:t xml:space="preserve">      // TODO: Add the background,</w:t>
        <w:br/>
        <w:t xml:space="preserve">      "&lt;/SVG&gt;"</w:t>
        <w:br/>
        <w:t xml:space="preserve">    )</w:t>
        <w:br/>
        <w:t xml:space="preserve">  );</w:t>
        <w:br/>
        <w:t>}</w:t>
        <w:br/>
        <w:t>Finishing a First Pass</w:t>
        <w:br/>
        <w:t>Return to your LandSeaSkyNFT contract and add an interface for the SVGRenderer.</w:t>
        <w:br/>
        <w:t>interface ISVGRenderer {</w:t>
        <w:br/>
        <w:t xml:space="preserve">  function render(uint _tokenId) external view returns (string memory);</w:t>
        <w:br/>
        <w:t>}</w:t>
        <w:br/>
        <w:t>Add an instance of it and update the constructor to set it:</w:t>
        <w:br/>
        <w:t>ISVGRenderer SVGRenderer;</w:t>
        <w:br/>
        <w:br/>
        <w:t>constructor(address _SVGRenderer) ERC721("Land, Sea, and Sky", "LSS") {</w:t>
        <w:br/>
        <w:t xml:space="preserve">  SVGRenderer = ISVGRenderer(_SVGRenderer);</w:t>
        <w:br/>
        <w:t>}</w:t>
        <w:br/>
        <w:t>INFO</w:t>
        <w:br/>
        <w:t>For testing purposes, it may be easier if you add functions to allow you to change these addresses after deployment. But the whole point of all this work is to make immutable, onchain NFTs, so be sure to delete them before you do your real deployment!</w:t>
        <w:br/>
        <w:t>Finally, swap your TODO with a line to Base64.encode a call to the renderer:</w:t>
        <w:br/>
        <w:t>string memory json = Base64.encode(</w:t>
        <w:br/>
        <w:t xml:space="preserve">  bytes(</w:t>
        <w:br/>
        <w:t xml:space="preserve">    string(</w:t>
        <w:br/>
        <w:t xml:space="preserve">      abi.encodePacked(</w:t>
        <w:br/>
        <w:t xml:space="preserve">        '{"name": "Land, Sea, and Sky #: ',</w:t>
        <w:br/>
        <w:t xml:space="preserve">        Strings.toString(tokenId),</w:t>
        <w:br/>
        <w:t xml:space="preserve">        '", "description": "Land, Sea, and Sky is a collection of generative art pieces stored entirely onchain.", "image": "data:image/SVG+xml;base64,',</w:t>
        <w:br/>
        <w:t xml:space="preserve">        Base64.encode(bytes(SVGRenderer.render(tokenId))),</w:t>
        <w:br/>
        <w:t xml:space="preserve">        '"}'</w:t>
        <w:br/>
        <w:t xml:space="preserve">      )</w:t>
        <w:br/>
        <w:t xml:space="preserve">    )</w:t>
        <w:br/>
        <w:t xml:space="preserve">  )</w:t>
        <w:br/>
        <w:t>);</w:t>
        <w:br/>
        <w:t>Test Deploy</w:t>
        <w:br/>
        <w:t>Now is a good time to deploy to testnet and see if this first pass is working as expected. If you're using Hardhat and Hardhat Deploy, you can use this script:</w:t>
        <w:br/>
        <w:t>import { HardhatRuntimeEnvironment } from 'hardhat/types';</w:t>
        <w:br/>
        <w:t>import { DeployFunction } from 'hardhat-deploy/types';</w:t>
        <w:br/>
        <w:br/>
        <w:t>const func: DeployFunction = async function (hre: HardhatRuntimeEnvironment) {</w:t>
        <w:br/>
        <w:t xml:space="preserve">  const { deployments, getNamedAccounts } = hre;</w:t>
        <w:br/>
        <w:t xml:space="preserve">  const { deploy } = deployments;</w:t>
        <w:br/>
        <w:t xml:space="preserve">  const { deployer } = await getNamedAccounts();</w:t>
        <w:br/>
        <w:br/>
        <w:t xml:space="preserve">  const SeaRenderer = await deploy('SeaRenderer', {</w:t>
        <w:br/>
        <w:t xml:space="preserve">    from: deployer,</w:t>
        <w:br/>
        <w:t xml:space="preserve">  });</w:t>
        <w:br/>
        <w:br/>
        <w:t xml:space="preserve">  const SVGRenderer = await deploy('SVGRenderer', {</w:t>
        <w:br/>
        <w:t xml:space="preserve">    from: deployer,</w:t>
        <w:br/>
        <w:t xml:space="preserve">    args: [SeaRenderer.address],</w:t>
        <w:br/>
        <w:t xml:space="preserve">  });</w:t>
        <w:br/>
        <w:br/>
        <w:t xml:space="preserve">  const LandSeaSkyNFT = await deploy('LandSeaSkyNFT', {</w:t>
        <w:br/>
        <w:t xml:space="preserve">    from: deployer,</w:t>
        <w:br/>
        <w:t xml:space="preserve">    args: [SVGRenderer.address],</w:t>
        <w:br/>
        <w:t xml:space="preserve">  });</w:t>
        <w:br/>
        <w:br/>
        <w:t xml:space="preserve">  await hre.run('verify:verify', {</w:t>
        <w:br/>
        <w:t xml:space="preserve">    address: LandSeaSkyNFT.address,</w:t>
        <w:br/>
        <w:t xml:space="preserve">    constructorArguments: [SVGRenderer.address],</w:t>
        <w:br/>
        <w:t xml:space="preserve">    contract: 'contracts/LandSeaSkyNFT.sol:LandSeaSkyNFT',</w:t>
        <w:br/>
        <w:t xml:space="preserve">  });</w:t>
        <w:br/>
        <w:t>};</w:t>
        <w:br/>
        <w:t>export default func;</w:t>
        <w:br/>
        <w:t>Deploy the contracts to Base Sepolia and verify them, or at least verify LandSeaSkyNFT (the above script will do this).</w:t>
        <w:br/>
        <w:t>Open the contract in Basescan, connect with your wallet, and mint some NFTs.</w:t>
        <w:br/>
        <w:t>Wait a few minutes, then open the testnet version of Opensea and look up your contract. It may take several minutes to show up, but when it does, if everything is working you'll see NFTs with the ocean part of the art! Neat!</w:t>
        <w:br/>
        <w:t>Adding the Sky Renderer</w:t>
        <w:br/>
        <w:t>Great work! Much of the hardest part is done. All you need to do now is add a renderer for each of the other elements, with the twist that you'll be doing customization inside the SVGs themselves. You'll have to do a little surgery!</w:t>
        <w:br/>
        <w:t>Preparing the SVG</w:t>
        <w:br/>
        <w:t>Open the sky SVG in both an editor, and the browser. As with for the sea, the first step is to change the viewport to 1024x1024, move the &lt;defs&gt; and &lt;style&gt; elements inside the top-level &lt;g&gt;, and transform/translate that group to the correct location (0,0 will work!).</w:t>
        <w:br/>
        <w:t>Change cls-1 to cls-sky-1 in both the definition and where it's used. Add sky to the linear-gradient as well.</w:t>
        <w:br/>
        <w:t>Delete the data and layer information for this group as well. You'll end up with:</w:t>
        <w:br/>
        <w:t>&lt;svg xmlns="http://www.w3.org/2000/SVG" viewBox="0 0 1024 1024"&gt;</w:t>
        <w:br/>
        <w:t xml:space="preserve">  &lt;g transform="translate(0,0)"&gt;</w:t>
        <w:br/>
        <w:t xml:space="preserve">    &lt;defs&gt;</w:t>
        <w:br/>
        <w:t xml:space="preserve">      &lt;style&gt;</w:t>
        <w:br/>
        <w:t xml:space="preserve">        cls-sky-1 {</w:t>
        <w:br/>
        <w:t xml:space="preserve">          fill: url(#linear-gradient-sky);</w:t>
        <w:br/>
        <w:t xml:space="preserve">          stroke-width: 0px;</w:t>
        <w:br/>
        <w:t xml:space="preserve">        }</w:t>
        <w:br/>
        <w:t xml:space="preserve">      &lt;/style&gt;</w:t>
        <w:br/>
        <w:t xml:space="preserve">      &lt;linearGradient</w:t>
        <w:br/>
        <w:t xml:space="preserve">        id="linear-gradient-sky"</w:t>
        <w:br/>
        <w:t xml:space="preserve">        x1="511.76"</w:t>
        <w:br/>
        <w:t xml:space="preserve">        y1="10.19"</w:t>
        <w:br/>
        <w:t xml:space="preserve">        x2="512.24"</w:t>
        <w:br/>
        <w:t xml:space="preserve">        y2="865.99"</w:t>
        <w:br/>
        <w:t xml:space="preserve">        gradientTransform="translate(63.89) scale(.88)"</w:t>
        <w:br/>
        <w:t xml:space="preserve">        gradientUnits="userSpaceOnUse"</w:t>
        <w:br/>
        <w:t xml:space="preserve">      &gt;</w:t>
        <w:br/>
        <w:t xml:space="preserve">        &lt;stop offset=".12" stop-color="#c391b4" /&gt;</w:t>
        <w:br/>
        <w:t xml:space="preserve">        &lt;stop offset=".34" stop-color="#ce9f9b" /&gt;</w:t>
        <w:br/>
        <w:t xml:space="preserve">        &lt;stop offset=".68" stop-color="#dfd061" /&gt;</w:t>
        <w:br/>
        <w:t xml:space="preserve">        &lt;stop offset=".96" stop-color="#e3f9f7" /&gt;</w:t>
        <w:br/>
        <w:t xml:space="preserve">      &lt;/linearGradient&gt;</w:t>
        <w:br/>
        <w:t xml:space="preserve">    &lt;/defs&gt;</w:t>
        <w:br/>
        <w:t xml:space="preserve">    &lt;path class="cls-sky-1" d="M1024,0v768.9H0V0h1024Z" /&gt;</w:t>
        <w:br/>
        <w:t xml:space="preserve">  &lt;/g&gt;</w:t>
        <w:br/>
        <w:t>&lt;/svg&gt;</w:t>
        <w:br/>
        <w:t>You have some design choices to make here. You could use deterministically chosen, but essentially random colors to make up the gradient. However, doing so will lead to the vast majority of NFTs having truly bizarre colors that don't look nice and don't look like they belong with the rest of the art.</w:t>
        <w:br/>
        <w:t>No one wants their sky to be a mix of cyan, teal, maroon, and brown!</w:t>
        <w:br/>
        <w:t>It might be better to add a gentle modification to the existing gradient colors and range. Start by minifying the top level &lt;g&gt; group and contents, then create two constant strings, one for everything before the first &lt;stop&gt; element, and one for everything after the last &lt;stop&gt; element.</w:t>
        <w:br/>
        <w:t>Neither string should have the &lt;stop&gt;s. You'll make those next.</w:t>
        <w:br/>
        <w:t>Building the Renderer Contract</w:t>
        <w:br/>
        <w:t>Add a new file and contract called SkyRenderer. Add your strings:</w:t>
        <w:br/>
        <w:t>// SPDX-License-Identifier: UNLICENSED</w:t>
        <w:br/>
        <w:t>pragma solidity ^0.8.20;</w:t>
        <w:br/>
        <w:br/>
        <w:t>import "hardhat/console.sol";</w:t>
        <w:br/>
        <w:t>import "@openzeppelin/contracts/utils/Strings.sol";</w:t>
        <w:br/>
        <w:br/>
        <w:t>string constant START = '&lt;g transform="translate(0,0)"&gt; &lt;defs&gt; &lt;style&gt;.cls-sky-1{fill: url(#linear-gradient-sky); stroke-width: 0px;}&lt;/style&gt; &lt;linearGradient id="linear-gradient-sky" x1="511.76" y1="10.19" x2="512.24" y2="865.99" gradientTransform="translate(63.89) scale(.88)" gradientUnits="userSpaceOnUse"&gt;';</w:t>
        <w:br/>
        <w:t>string constant END = '&lt;/linearGradient&gt; &lt;/defs&gt; &lt;path class="cls-sky-1" d="M1024,0v768.9H0V0h1024Z"/&gt; &lt;/g&gt;';</w:t>
        <w:br/>
        <w:br/>
        <w:t>contract SkyRenderer {</w:t>
        <w:br/>
        <w:t xml:space="preserve">  function render(uint _tokenId) public pure returns (string memory) {</w:t>
        <w:br/>
        <w:t xml:space="preserve">    return //TODO;</w:t>
        <w:br/>
        <w:t xml:space="preserve">  }</w:t>
        <w:br/>
        <w:t>}</w:t>
        <w:br/>
        <w:t>Next, add constants for the existing offset and stop-color properties:</w:t>
        <w:br/>
        <w:t>string constant OFFSET1 = ".12";</w:t>
        <w:br/>
        <w:t>string constant OFFSET2 = ".34";</w:t>
        <w:br/>
        <w:t>string constant OFFSET3 = ".68";</w:t>
        <w:br/>
        <w:t>string constant OFFSET4 = ".96";</w:t>
        <w:br/>
        <w:t>string constant COLOR1 = "#c391b4";</w:t>
        <w:br/>
        <w:t>string constant COLOR2 = "#ce9f9b";</w:t>
        <w:br/>
        <w:t>string constant COLOR3 = "#dfd061";</w:t>
        <w:br/>
        <w:t>string constant COLOR4 = "#e3f9f7";</w:t>
        <w:br/>
        <w:t>Now, stub out your return for the render function. It will use the built in method of using abi.encode and casting to string to combine all the parts and return them.</w:t>
        <w:br/>
        <w:t>function render(uint _tokenId) public pure returns (string memory) {</w:t>
        <w:br/>
        <w:t xml:space="preserve">  return string(</w:t>
        <w:br/>
        <w:t xml:space="preserve">    abi.encodePacked(</w:t>
        <w:br/>
        <w:t xml:space="preserve">      START,</w:t>
        <w:br/>
        <w:t xml:space="preserve">      // TODO stop 1,</w:t>
        <w:br/>
        <w:t xml:space="preserve">      // TODO stop 2,</w:t>
        <w:br/>
        <w:t xml:space="preserve">      // TODO stop 3,</w:t>
        <w:br/>
        <w:t xml:space="preserve">      // TODO stop 4,</w:t>
        <w:br/>
        <w:t xml:space="preserve">      END</w:t>
        <w:br/>
        <w:t xml:space="preserve">    )</w:t>
        <w:br/>
        <w:t xml:space="preserve">  );</w:t>
        <w:br/>
        <w:t>}</w:t>
        <w:br/>
        <w:t>Do the same for a function to buildStop:</w:t>
        <w:br/>
        <w:t>function _buildStop(</w:t>
        <w:br/>
        <w:t xml:space="preserve">    string memory _offset,</w:t>
        <w:br/>
        <w:t xml:space="preserve">    string memory _color,</w:t>
        <w:br/>
        <w:t xml:space="preserve">    uint _tokenId,</w:t>
        <w:br/>
        <w:t xml:space="preserve">    uint _stopNumber</w:t>
        <w:br/>
        <w:t xml:space="preserve">    ) internal pure returns (string memory) {</w:t>
        <w:br/>
        <w:t xml:space="preserve">    return string(</w:t>
        <w:br/>
        <w:t xml:space="preserve">      abi.encodePacked(</w:t>
        <w:br/>
        <w:t xml:space="preserve">        '&lt;stop offset="',</w:t>
        <w:br/>
        <w:t xml:space="preserve">        // TODO tweaked offset,</w:t>
        <w:br/>
        <w:t xml:space="preserve">        '" stop-color="',</w:t>
        <w:br/>
        <w:t xml:space="preserve">        _color,</w:t>
        <w:br/>
        <w:t xml:space="preserve">        '"/&gt;'</w:t>
        <w:br/>
        <w:t xml:space="preserve">      )</w:t>
        <w:br/>
        <w:t xml:space="preserve">    );</w:t>
        <w:br/>
        <w:t xml:space="preserve">  }</w:t>
        <w:br/>
        <w:t>Now, you just need to figure out how to modify the properties based on the _tokenId. It needs to be "random" in the sense that every NFT should be different, but it has to be deterministic, so that you get the same art every time you load the image.</w:t>
        <w:br/>
        <w:t>First, subtract 10 from the values and convert them to uints without decimals in each of your stop constants, and reduce the last to 80:</w:t>
        <w:br/>
        <w:t>uint constant OFFSET1 = 2;</w:t>
        <w:br/>
        <w:t>uint constant OFFSET2 = 24;</w:t>
        <w:br/>
        <w:t>uint constant OFFSET3 = 58;</w:t>
        <w:br/>
        <w:t>uint constant OFFSET4 = 80;</w:t>
        <w:br/>
        <w:t>You'll also need to update the parameter in _buildStop.</w:t>
        <w:br/>
        <w:t>Add a function to _buildOffsetValue. This will pick an integer between 0 and 20 for each offset, and add it to the modified offsets you just made. The result will be a change of + or 1 10 for each value (with the last being slightly different to keep it in range):</w:t>
        <w:br/>
        <w:t>function _buildOffsetValue(</w:t>
        <w:br/>
        <w:t xml:space="preserve">    uint _offset,</w:t>
        <w:br/>
        <w:t xml:space="preserve">    uint _tokenId,</w:t>
        <w:br/>
        <w:t xml:space="preserve">    uint _stopNumber</w:t>
        <w:br/>
        <w:t xml:space="preserve">  ) internal pure returns (string memory) {</w:t>
        <w:br/>
        <w:t xml:space="preserve">  bytes32 hash = keccak256(abi.encodePacked(_offset, _tokenId, _stopNumber));</w:t>
        <w:br/>
        <w:t xml:space="preserve">  uint rand = uint(hash);</w:t>
        <w:br/>
        <w:t xml:space="preserve">  uint change = rand % 20; // Produces a number between 0 and 19</w:t>
        <w:br/>
        <w:t xml:space="preserve">  if(change &gt;= 10) {</w:t>
        <w:br/>
        <w:t xml:space="preserve">    return string(</w:t>
        <w:br/>
        <w:t xml:space="preserve">      abi.encodePacked(</w:t>
        <w:br/>
        <w:t xml:space="preserve">        '.',</w:t>
        <w:br/>
        <w:t xml:space="preserve">        Strings.toString(_offset + change)</w:t>
        <w:br/>
        <w:t xml:space="preserve">      )</w:t>
        <w:br/>
        <w:t xml:space="preserve">    );</w:t>
        <w:br/>
        <w:t xml:space="preserve">  } else {</w:t>
        <w:br/>
        <w:t xml:space="preserve">      return string(</w:t>
        <w:br/>
        <w:t xml:space="preserve">      abi.encodePacked(</w:t>
        <w:br/>
        <w:t xml:space="preserve">        '.',</w:t>
        <w:br/>
        <w:t xml:space="preserve">        '0', // 9 is .09, not .9</w:t>
        <w:br/>
        <w:t xml:space="preserve">        Strings.toString(_offset + change)</w:t>
        <w:br/>
        <w:t xml:space="preserve">      )</w:t>
        <w:br/>
        <w:t xml:space="preserve">    );</w:t>
        <w:br/>
        <w:t xml:space="preserve">  }</w:t>
        <w:br/>
        <w:t>}</w:t>
        <w:br/>
        <w:t>This function uses hashing to create a pseudo-random number with the token id and stop as seeds, guaranteeing a consistent value, unique for each token and each stop within that token. It takes advantage of the way the offset property is interpreted - in this case, ".12+.20" == ".32".</w:t>
        <w:br/>
        <w:t>Finally, update your render function to call _buildStop:</w:t>
        <w:br/>
        <w:t>function render(uint _tokenId) public pure returns (string memory) {</w:t>
        <w:br/>
        <w:t xml:space="preserve">  return string(</w:t>
        <w:br/>
        <w:t xml:space="preserve">    abi.encodePacked(</w:t>
        <w:br/>
        <w:t xml:space="preserve">      START,</w:t>
        <w:br/>
        <w:t xml:space="preserve">      _buildStop(OFFSET1, COLOR1, _tokenId, 1),</w:t>
        <w:br/>
        <w:t xml:space="preserve">      _buildStop(OFFSET2, COLOR2, _tokenId, 2),</w:t>
        <w:br/>
        <w:t xml:space="preserve">      _buildStop(OFFSET3, COLOR3, _tokenId, 3),</w:t>
        <w:br/>
        <w:t xml:space="preserve">      _buildStop(OFFSET4, COLOR4, _tokenId, 4),</w:t>
        <w:br/>
        <w:t xml:space="preserve">      END</w:t>
        <w:br/>
        <w:t xml:space="preserve">    )</w:t>
        <w:br/>
        <w:t xml:space="preserve">  );</w:t>
        <w:br/>
        <w:t>}</w:t>
        <w:br/>
        <w:t>Incorporating the Sky Renderer</w:t>
        <w:br/>
        <w:t>Return to SVGRenderer.sol and add an instance of ISVGPartRenderer for the skyRenderer. Add an argument to the constructor and initialize it, then call the render function in place of your TODO for the background.</w:t>
        <w:br/>
        <w:t>// SPDX-License-Identifier: UNLICENSED</w:t>
        <w:br/>
        <w:t>pragma solidity ^0.8.20;</w:t>
        <w:br/>
        <w:br/>
        <w:t>import "hardhat/console.sol";</w:t>
        <w:br/>
        <w:t>import "@openzeppelin/contracts/utils/Strings.sol";</w:t>
        <w:br/>
        <w:br/>
        <w:t>interface ISVGPartRenderer {</w:t>
        <w:br/>
        <w:t xml:space="preserve">  function render() external pure returns (string memory);</w:t>
        <w:br/>
        <w:t xml:space="preserve">  function render(uint _tokenId) external pure returns (string memory);</w:t>
        <w:br/>
        <w:t>}</w:t>
        <w:br/>
        <w:br/>
        <w:t>contract SVGRenderer {</w:t>
        <w:br/>
        <w:br/>
        <w:t xml:space="preserve">  ISVGPartRenderer seaRenderer;</w:t>
        <w:br/>
        <w:t xml:space="preserve">  ISVGPartRenderer skyRenderer;</w:t>
        <w:br/>
        <w:br/>
        <w:t xml:space="preserve">  constructor(address _seaRenderer, address _skyRenderer) {</w:t>
        <w:br/>
        <w:t xml:space="preserve">    seaRenderer = ISVGPartRenderer(_seaRenderer);</w:t>
        <w:br/>
        <w:t xml:space="preserve">    skyRenderer = ISVGPartRenderer(_skyRenderer);</w:t>
        <w:br/>
        <w:t xml:space="preserve">  }</w:t>
        <w:br/>
        <w:br/>
        <w:t xml:space="preserve">  function render(uint _tokenId) public view returns (string memory) {</w:t>
        <w:br/>
        <w:t xml:space="preserve">    return string(</w:t>
        <w:br/>
        <w:t xml:space="preserve">      abi.encodePacked(</w:t>
        <w:br/>
        <w:t xml:space="preserve">        "&lt;SVG xmlns='http://www.w3.org/2000/SVG' viewBox='0 0 1024 1024'&gt;",</w:t>
        <w:br/>
        <w:t xml:space="preserve">        // TODO: Add the clouds,</w:t>
        <w:br/>
        <w:t xml:space="preserve">        // TODO: Add the sun,</w:t>
        <w:br/>
        <w:t xml:space="preserve">        // TODO: Add the land,</w:t>
        <w:br/>
        <w:t xml:space="preserve">        skyRenderer.render(_tokenId),</w:t>
        <w:br/>
        <w:t xml:space="preserve">        seaRenderer.render(),</w:t>
        <w:br/>
        <w:t xml:space="preserve">        "&lt;/SVG&gt;"</w:t>
        <w:br/>
        <w:t xml:space="preserve">      )</w:t>
        <w:br/>
        <w:t xml:space="preserve">    );</w:t>
        <w:br/>
        <w:t xml:space="preserve">  }</w:t>
        <w:br/>
        <w:t>}</w:t>
        <w:br/>
        <w:t>Update your deploy script, then deploy and test as before.</w:t>
        <w:br/>
        <w:t>const SkyRenderer = await deploy('SkyRenderer', {</w:t>
        <w:br/>
        <w:t xml:space="preserve">  from: deployer,</w:t>
        <w:br/>
        <w:t>});</w:t>
        <w:br/>
        <w:br/>
        <w:t>const SVGRenderer = await deploy('SVGRenderer', {</w:t>
        <w:br/>
        <w:t xml:space="preserve">  from: deployer,</w:t>
        <w:br/>
        <w:t xml:space="preserve">  args: [SeaRenderer.address, SkyRenderer.address],</w:t>
        <w:br/>
        <w:t>});</w:t>
        <w:br/>
        <w:t>Test as before. Your NFTs now have the sky!</w:t>
        <w:br/>
        <w:t>Adding the LandRenderer</w:t>
        <w:br/>
        <w:t>Next up is the mountain part of the SVG. For this, you'll change the horizontal translation left to right to show a different part of the mountains for each NFT.</w:t>
        <w:br/>
        <w:t>Preparing the SVG</w:t>
        <w:br/>
        <w:t>Open the mountain SVG in both your browser and the editor. Once again, set the viewBox to 1024x1024 and move the &lt;defs&gt; and &lt;styles&gt; inside the top-level group (&lt;g&gt;).</w:t>
        <w:br/>
        <w:t>Find transform/translate values that first put the mountains so that they are at the bottom, and the left-most portion is shown, then the right-most. transform="translate(-150,350)" and transform="translate(-800,350)" are about right.</w:t>
        <w:br/>
        <w:t>Don't forget to add -land to the classnames!</w:t>
        <w:br/>
        <w:t>Writing the Contract</w:t>
        <w:br/>
        <w:t>Add a file and stub for the LandRenderer:</w:t>
        <w:br/>
        <w:t>// SPDX-License-Identifier: UNLICENSED</w:t>
        <w:br/>
        <w:t>pragma solidity ^0.8.20;</w:t>
        <w:br/>
        <w:br/>
        <w:t>import "hardhat/console.sol";</w:t>
        <w:br/>
        <w:t>import "@openzeppelin/contracts/utils/Strings.sol";</w:t>
        <w:br/>
        <w:br/>
        <w:t>contract LandRenderer {</w:t>
        <w:br/>
        <w:t xml:space="preserve">  function render(uint _tokenId) public pure returns (string memory) {</w:t>
        <w:br/>
        <w:t xml:space="preserve">    return string(</w:t>
        <w:br/>
        <w:t xml:space="preserve">      abi.encodePacked(</w:t>
        <w:br/>
        <w:t xml:space="preserve">        '&lt;g transform="translate(',</w:t>
        <w:br/>
        <w:t xml:space="preserve">        // TODO,</w:t>
        <w:br/>
        <w:t xml:space="preserve">        ',300)"&gt;',</w:t>
        <w:br/>
        <w:t xml:space="preserve">        END</w:t>
        <w:br/>
        <w:t xml:space="preserve">      )</w:t>
        <w:br/>
        <w:t xml:space="preserve">    );</w:t>
        <w:br/>
        <w:t xml:space="preserve">  }</w:t>
        <w:br/>
        <w:t>}</w:t>
        <w:br/>
        <w:t>Minify the top-level &lt;g&gt; element, and add a constant with everything after the opening &lt;g&gt; tag. Use similar techniques as before to generate an offset based on the token id, then build the SVG. You'll end up with something like this:</w:t>
        <w:br/>
        <w:t>// SPDX-License-Identifier: UNLICENSED</w:t>
        <w:br/>
        <w:t>pragma solidity ^0.8.20;</w:t>
        <w:br/>
        <w:br/>
        <w:t>import "hardhat/console.sol";</w:t>
        <w:br/>
        <w:t>import "@openzeppelin/contracts/utils/Strings.sol";</w:t>
        <w:br/>
        <w:br/>
        <w:t>string constant END = "&lt;long SVG string&gt;";</w:t>
        <w:br/>
        <w:br/>
        <w:t>contract LandRenderer {</w:t>
        <w:br/>
        <w:t xml:space="preserve">  function render(uint _tokenId) public pure returns (string memory) {</w:t>
        <w:br/>
        <w:t xml:space="preserve">    return string(</w:t>
        <w:br/>
        <w:t xml:space="preserve">      abi.encodePacked(</w:t>
        <w:br/>
        <w:t xml:space="preserve">        '&lt;g transform="translate(',</w:t>
        <w:br/>
        <w:t xml:space="preserve">        _buildOffset(_tokenId),</w:t>
        <w:br/>
        <w:t xml:space="preserve">        ',300)"&gt;',</w:t>
        <w:br/>
        <w:t xml:space="preserve">        END</w:t>
        <w:br/>
        <w:t xml:space="preserve">      )</w:t>
        <w:br/>
        <w:t xml:space="preserve">    );</w:t>
        <w:br/>
        <w:t xml:space="preserve">  }</w:t>
        <w:br/>
        <w:br/>
        <w:t xml:space="preserve">  function _buildOffset(uint _tokenId) internal pure returns (string memory) {</w:t>
        <w:br/>
        <w:t xml:space="preserve">    bytes32 hash = keccak256(abi.encodePacked(_tokenId));</w:t>
        <w:br/>
        <w:t xml:space="preserve">    uint rand = uint(hash);</w:t>
        <w:br/>
        <w:t xml:space="preserve">    uint xOffset = (rand % 650) + 150; // Produces a number between 150 and 799</w:t>
        <w:br/>
        <w:t xml:space="preserve">    return string(abi.encodePacked("-", Strings.toString(xOffset)));</w:t>
        <w:br/>
        <w:t xml:space="preserve">  }</w:t>
        <w:br/>
        <w:t>}</w:t>
        <w:br/>
        <w:t>Incorporating the LandRenderer</w:t>
        <w:br/>
        <w:t>Update SVGRenderer:</w:t>
        <w:br/>
        <w:t>ISVGPartRenderer seaRenderer;</w:t>
        <w:br/>
        <w:t>ISVGPartRenderer skyRenderer;</w:t>
        <w:br/>
        <w:t>ISVGPartRenderer landRenderer;</w:t>
        <w:br/>
        <w:br/>
        <w:t>constructor(address _seaRenderer, address _skyRenderer, address _landRenderer) {</w:t>
        <w:br/>
        <w:t xml:space="preserve">  seaRenderer = ISVGPartRenderer(_seaRenderer);</w:t>
        <w:br/>
        <w:t xml:space="preserve">  skyRenderer = ISVGPartRenderer(_skyRenderer);</w:t>
        <w:br/>
        <w:t xml:space="preserve">  landRenderer = ISVGPartRenderer(_landRenderer);</w:t>
        <w:br/>
        <w:t>}</w:t>
        <w:br/>
        <w:br/>
        <w:t>function render(uint _tokenId) public view returns (string memory) {</w:t>
        <w:br/>
        <w:t xml:space="preserve">  return string(</w:t>
        <w:br/>
        <w:t xml:space="preserve">    abi.encodePacked(</w:t>
        <w:br/>
        <w:t xml:space="preserve">      "&lt;SVG xmlns='http://www.w3.org/2000/SVG' viewBox='0 0 1024 1024'&gt;",</w:t>
        <w:br/>
        <w:t xml:space="preserve">      skyRenderer.render(_tokenId),</w:t>
        <w:br/>
        <w:t xml:space="preserve">      landRenderer.render(_tokenId),</w:t>
        <w:br/>
        <w:t xml:space="preserve">      seaRenderer.render(),</w:t>
        <w:br/>
        <w:t xml:space="preserve">      "&lt;/SVG&gt;"</w:t>
        <w:br/>
        <w:t xml:space="preserve">    )</w:t>
        <w:br/>
        <w:t xml:space="preserve">  );</w:t>
        <w:br/>
        <w:t>}</w:t>
        <w:br/>
        <w:t>And the deploy script:</w:t>
        <w:br/>
        <w:t>const LandRenderer = await deploy('LandRenderer', {</w:t>
        <w:br/>
        <w:t xml:space="preserve">  from: deployer,</w:t>
        <w:br/>
        <w:t>});</w:t>
        <w:br/>
        <w:br/>
        <w:t>const SVGRenderer = await deploy('SVGRenderer', {</w:t>
        <w:br/>
        <w:t xml:space="preserve">  from: deployer,</w:t>
        <w:br/>
        <w:t xml:space="preserve">  args: [SeaRenderer.address, SkyRenderer.address, LandRenderer.address],</w:t>
        <w:br/>
        <w:t>});</w:t>
        <w:br/>
        <w:t>Test as before. It's starting to look really nice!</w:t>
        <w:br/>
        <w:t>Adding the Sun Renderer</w:t>
        <w:br/>
        <w:t>The sun renderer will use similar techniques as those you've already incorporated. The sun will be in the same place for all NFTs. Variation will come from each one having only one of the three suns shown in the exemplar art file.</w:t>
        <w:br/>
        <w:t>Preparing the SVGs</w:t>
        <w:br/>
        <w:t>For each of the three sun SVGs:</w:t>
        <w:br/>
        <w:t>Change the viewBox to 1024x1024</w:t>
        <w:br/>
        <w:t>Move the &lt;defs&gt; and &lt;styles&gt; into the first group</w:t>
        <w:br/>
        <w:t>Find the correct translation to put the sun in the upper right</w:t>
        <w:br/>
        <w:t>750, 100 should work with the sample art</w:t>
        <w:br/>
        <w:t>Add -sun to the classnames</w:t>
        <w:br/>
        <w:t>Writing the Contracts</w:t>
        <w:br/>
        <w:t>The tricky part here is that you can't fit all the suns into one contract. They're too big! Instead, split them into three, similar to the original ocean renderer. For example:</w:t>
        <w:br/>
        <w:t>// SPDX-License-Identifier: UNLICENSED</w:t>
        <w:br/>
        <w:t>pragma solidity ^0.8.20;</w:t>
        <w:br/>
        <w:br/>
        <w:t>import "hardhat/console.sol";</w:t>
        <w:br/>
        <w:t>import "@openzeppelin/contracts/utils/Strings.sol";</w:t>
        <w:br/>
        <w:br/>
        <w:t>string constant SVG = '&lt;long SVG&gt;'</w:t>
        <w:br/>
        <w:br/>
        <w:t>contract SunRenderer1 {</w:t>
        <w:br/>
        <w:t xml:space="preserve">  function render() public pure returns (string memory) {</w:t>
        <w:br/>
        <w:t xml:space="preserve">    return SVG;</w:t>
        <w:br/>
        <w:t xml:space="preserve">  }</w:t>
        <w:br/>
        <w:t>}</w:t>
        <w:br/>
        <w:t>Incorporating the SunRenderer</w:t>
        <w:br/>
        <w:t>Add the three SunRenderers as you have the other rendering contracts. You'll have to incorporate this one a little differently. Add a function that picks which SunRenderer to call, based on the NFT id.</w:t>
        <w:br/>
        <w:t>function pickSunRenderer(uint _tokenId) public view returns (ISVGPartRenderer) {</w:t>
        <w:br/>
        <w:t xml:space="preserve">    bytes32 hash = keccak256(abi.encodePacked(_tokenId));</w:t>
        <w:br/>
        <w:t xml:space="preserve">    uint rand = uint(hash);</w:t>
        <w:br/>
        <w:t xml:space="preserve">    uint sun = rand % 3;</w:t>
        <w:br/>
        <w:t xml:space="preserve">    if(sun == 0) {</w:t>
        <w:br/>
        <w:t xml:space="preserve">      return sunRenderer1;</w:t>
        <w:br/>
        <w:t xml:space="preserve">    } else if(sun == 1) {</w:t>
        <w:br/>
        <w:t xml:space="preserve">      return sunRenderer2;</w:t>
        <w:br/>
        <w:t xml:space="preserve">    } else {</w:t>
        <w:br/>
        <w:t xml:space="preserve">      return sunRenderer3;</w:t>
        <w:br/>
        <w:t xml:space="preserve">    }</w:t>
        <w:br/>
        <w:t xml:space="preserve">  }</w:t>
        <w:br/>
        <w:t>Make sure to put it after skyRenderer in the main render function!</w:t>
        <w:br/>
        <w:t>function render(uint _tokenId) public view returns (string memory) {</w:t>
        <w:br/>
        <w:t xml:space="preserve">  return string(</w:t>
        <w:br/>
        <w:t xml:space="preserve">    abi.encodePacked(</w:t>
        <w:br/>
        <w:t xml:space="preserve">      "&lt;SVG xmlns='http://www.w3.org/2000/SVG' viewBox='0 0 1024 1024'&gt;",</w:t>
        <w:br/>
        <w:t xml:space="preserve">      skyRenderer.render(_tokenId),</w:t>
        <w:br/>
        <w:t xml:space="preserve">      pickSunRenderer(_tokenId).render(),</w:t>
        <w:br/>
        <w:t xml:space="preserve">      landRenderer.render(_tokenId),</w:t>
        <w:br/>
        <w:t xml:space="preserve">      seaRenderer.render(),</w:t>
        <w:br/>
        <w:t xml:space="preserve">      "&lt;/SVG&gt;"</w:t>
        <w:br/>
        <w:t xml:space="preserve">    )</w:t>
        <w:br/>
        <w:t xml:space="preserve">  );</w:t>
        <w:br/>
        <w:t>}</w:t>
        <w:br/>
        <w:t>Test it out. You've now got one of three suns in the sky for each NFT!</w:t>
        <w:br/>
        <w:t>Adding the Cloud Renderer</w:t>
        <w:br/>
        <w:t>On your own, try adding the clouds. The clouds renderer should:</w:t>
        <w:br/>
        <w:t>Randomly select between one and seven clouds</w:t>
        <w:br/>
        <w:t>Place those clouds randomly on the top half of the canvas</w:t>
        <w:br/>
        <w:t>Be on the layer on top of the sun and sky, but below the sea and mountains</w:t>
        <w:br/>
        <w:t>Conclusion</w:t>
        <w:br/>
        <w:t>In this tutorial, you've learned how to take advantage of the fact that offchain calls to your smart contracts don't use gas to create a significantly complex system to render complicated and unique NFTs, with the metadata and art existing entirely onchain. You've also explored some techniques for creating deterministic, pseudorandom numbers, and how to use them to add variation to your art. You've dealt with some of the many caveats and quirks of programmatically combining SVG files. Finally, you've practiced building multiple contracts that interact with one another.</w:t>
        <w:br/>
        <w:t>Tags:nft</w:t>
        <w:br/>
        <w:t>ON THIS PAGE</w:t>
        <w:br/>
        <w:t>Prerequisites</w:t>
        <w:br/>
        <w:t>Creating the Art Assets</w:t>
        <w:br/>
        <w:t>ERC-721 Tokens</w:t>
        <w:br/>
        <w:t>Vector Art</w:t>
        <w:br/>
        <w:t>The Art of Making it Fit</w:t>
        <w:br/>
        <w:t>Contract Architecture</w:t>
        <w:br/>
        <w:t>Building the Contracts</w:t>
        <w:br/>
        <w:t>Building the SVG</w:t>
        <w:br/>
        <w:t>SVG Renderer Contract</w:t>
        <w:br/>
        <w:t>Rendering the Sea</w:t>
        <w:br/>
        <w:t>Calling SeaRenderer</w:t>
        <w:br/>
        <w:t>Test Your Progress</w:t>
        <w:br/>
        <w:t>Finishing a First Pass</w:t>
        <w:br/>
        <w:t>Test Deploy</w:t>
        <w:br/>
        <w:t>Rendering the Sea</w:t>
        <w:br/>
        <w:t>Calling SeaRenderer</w:t>
        <w:br/>
        <w:t>Adding the Sky Renderer</w:t>
        <w:br/>
        <w:t>Preparing the SVG</w:t>
        <w:br/>
        <w:t>Adding the LandRenderer</w:t>
        <w:br/>
        <w:t>Preparing the SVG</w:t>
        <w:br/>
        <w:t>Writing the Contract</w:t>
        <w:br/>
        <w:t>Incorporating the LandRenderer</w:t>
        <w:br/>
        <w:t>Adding the Sun Renderer</w:t>
        <w:br/>
        <w:t>Preparing the SVGs</w:t>
        <w:br/>
        <w:t>Writing the Contracts</w:t>
        <w:br/>
        <w:t>Incorporating the SunRenderer</w:t>
        <w:br/>
        <w:t>Adding the Cloud Renderer</w:t>
        <w:br/>
        <w:t>Preparing the SVGs</w:t>
        <w:br/>
        <w:t>Writing the Contracts</w:t>
        <w:br/>
        <w:t>Incorporating the SunRenderer</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https://docs.base.org/tutorials/convert-farcaster-frame-to-open-frame</w:t>
        <w:br/>
        <w:br/>
        <w:t>Ecosystem</w:t>
        <w:br/>
        <w:t>Bridge</w:t>
        <w:br/>
        <w:t>Builders</w:t>
        <w:br/>
        <w:t>About</w:t>
        <w:br/>
        <w:t>Socials</w:t>
        <w:br/>
        <w:t>Home</w:t>
        <w:br/>
        <w:t>Get Started</w:t>
        <w:br/>
        <w:t>Docs</w:t>
        <w:br/>
        <w:t>Learn</w:t>
        <w:br/>
        <w:t>Search</w:t>
        <w:br/>
        <w:t>K</w:t>
        <w:br/>
        <w:t>CONNECT</w:t>
        <w:br/>
        <w:t>Convert Farcaster Frame to Open Frame using OnchainKit</w:t>
        <w:br/>
        <w:t>In this tutorial, we'll guide you through the process of converting a Farcaster Frame to an Open Frame using OnchainKit. This conversion will allow your frame to be more versatile and compatible with various platforms beyond Farcaster.</w:t>
        <w:br/>
        <w:t>Prerequisites</w:t>
        <w:br/>
        <w:t>Before starting this tutorial, ensure you have:</w:t>
        <w:br/>
        <w:t>An existing Farcaster Frame</w:t>
        <w:br/>
        <w:t>A frame server (we'll use Vercel in this example)</w:t>
        <w:br/>
        <w:t>Basic knowledge of Next.js and its App Router</w:t>
        <w:br/>
        <w:t>To convert your Farcaster Frame to an Open Frame, we need to make several changes:</w:t>
        <w:br/>
        <w:t>Update the frame metadata</w:t>
        <w:br/>
        <w:t>Modify the API endpoint (Frame server)</w:t>
        <w:br/>
        <w:t>Adjust button configurations</w:t>
        <w:br/>
        <w:t>Remove Farcaster-specific validations</w:t>
        <w:br/>
        <w:t>YOUR FRAME CAN SUPPORT FARCASTER AND OPEN FRAMES</w:t>
        <w:br/>
        <w:t>If you want to have support for Open Frames and Farcaster Frames, create a new route that is specific to the protocol you want.</w:t>
        <w:br/>
        <w:t>For example src/app/frame-fc is the route for farcaster frames and src/app/frame-of will render frames using the open frame spec.</w:t>
        <w:br/>
        <w:t>Let's go through each of these changes step by step.</w:t>
        <w:br/>
        <w:t>Update the Frame Metadata</w:t>
        <w:br/>
        <w:t>First, you need to update the frame metadata to indicate that it's an Open Frame. We'll use the isOpenFrame property from OnchainKit to specify the Open Frame protocol.</w:t>
        <w:br/>
        <w:t>Then, you will need to add a client protocol identifier which will be anonymous.</w:t>
        <w:br/>
        <w:t>Before:</w:t>
        <w:br/>
        <w:t>const frameMetadata = getFrameMetadata({</w:t>
        <w:br/>
        <w:t xml:space="preserve">  buttons: [</w:t>
        <w:br/>
        <w:t xml:space="preserve">    {</w:t>
        <w:br/>
        <w:t xml:space="preserve">      label: 'Check expiration',</w:t>
        <w:br/>
        <w:t xml:space="preserve">      action: 'post',</w:t>
        <w:br/>
        <w:t xml:space="preserve">    },</w:t>
        <w:br/>
        <w:t xml:space="preserve">  ],</w:t>
        <w:br/>
        <w:t xml:space="preserve">  image: {</w:t>
        <w:br/>
        <w:t xml:space="preserve">    src: `${NEXT_PUBLIC_URL}/basename-starter-image.png`,</w:t>
        <w:br/>
        <w:t xml:space="preserve">    aspectRatio: '1:1',</w:t>
        <w:br/>
        <w:t xml:space="preserve">  },</w:t>
        <w:br/>
        <w:t xml:space="preserve">  input: {</w:t>
        <w:br/>
        <w:t xml:space="preserve">    text: 'Enter a Basename TokenId',</w:t>
        <w:br/>
        <w:t xml:space="preserve">  },</w:t>
        <w:br/>
        <w:t>});</w:t>
        <w:br/>
        <w:t>After:</w:t>
        <w:br/>
        <w:t>const frameMetadata = getFrameMetadata({</w:t>
        <w:br/>
        <w:t xml:space="preserve">  isOpenFrame: true,</w:t>
        <w:br/>
        <w:t xml:space="preserve">  accepts: { anonymous: '1' },</w:t>
        <w:br/>
        <w:t xml:space="preserve">  buttons: [</w:t>
        <w:br/>
        <w:t xml:space="preserve">    {</w:t>
        <w:br/>
        <w:t xml:space="preserve">      label: 'Check expiration',</w:t>
        <w:br/>
        <w:t xml:space="preserve">      action: 'post',</w:t>
        <w:br/>
        <w:t xml:space="preserve">      target: `${NEXT_PUBLIC_URL}/api/openframe`,</w:t>
        <w:br/>
        <w:t xml:space="preserve">    },</w:t>
        <w:br/>
        <w:t xml:space="preserve">  ],</w:t>
        <w:br/>
        <w:t xml:space="preserve">  image: {</w:t>
        <w:br/>
        <w:t xml:space="preserve">    src: `${NEXT_PUBLIC_URL}/basename-starter-image.png`,</w:t>
        <w:br/>
        <w:t xml:space="preserve">    aspectRatio: '1:1',</w:t>
        <w:br/>
        <w:t xml:space="preserve">  },</w:t>
        <w:br/>
        <w:t xml:space="preserve">  input: {</w:t>
        <w:br/>
        <w:t xml:space="preserve">    text: 'Enter a Basename TokenId',</w:t>
        <w:br/>
        <w:t xml:space="preserve">  },</w:t>
        <w:br/>
        <w:t>});</w:t>
        <w:br/>
        <w:t>In the updated metadata, we've added two important properties:</w:t>
        <w:br/>
        <w:t>isOpenFrame: true: This indicates that our frame is now compatible with the Open Frame specification.</w:t>
        <w:br/>
        <w:t>accepts: { anonymous: '1' }: This is a required meta property for Open Frames. It specifies that our frame accepts anonymous interactions, meaning it doesn't require authentication.</w:t>
        <w:br/>
        <w:t>By including this property, we're essentially saying that our frame can be interacted with anonymously, making it more accessible and compatible with a wider range of clients and platforms beyond just Farcaster.</w:t>
        <w:br/>
        <w:t>Modifying the Frame Server</w:t>
        <w:br/>
        <w:t>Next, you need to update our Frame Server to handle Open Frame requests. This involves removing Farcaster-specific validations and adjusting how we process the incoming data.</w:t>
        <w:br/>
        <w:t>Frame servers are located in the src/app/api/ route of a Next.js project.</w:t>
        <w:br/>
        <w:t>Before:</w:t>
        <w:br/>
        <w:t>const body: FrameRequest = await req.json();</w:t>
        <w:br/>
        <w:t>const { isValid, message } = await getFrameMessage(body, {</w:t>
        <w:br/>
        <w:t xml:space="preserve">  neynarApiKey: 'NEYNAR_ONCHAIN_KIT',</w:t>
        <w:br/>
        <w:t>});</w:t>
        <w:br/>
        <w:br/>
        <w:t>if (!isValid) {</w:t>
        <w:br/>
        <w:t xml:space="preserve">  return new NextResponse('Message not valid', { status: 500 });</w:t>
        <w:br/>
        <w:t>}</w:t>
        <w:br/>
        <w:br/>
        <w:t>// Process the request...</w:t>
        <w:br/>
        <w:t>After:</w:t>
        <w:br/>
        <w:t>const body = await req.json();</w:t>
        <w:br/>
        <w:br/>
        <w:t>// Process the request using body.untrustedData instead of message</w:t>
        <w:br/>
        <w:t>// Remove Farcaster-specific validations</w:t>
        <w:br/>
        <w:br/>
        <w:t>console.log('body', body);</w:t>
        <w:br/>
        <w:br/>
        <w:t>let text = body.untrustedData.inputText;</w:t>
        <w:br/>
        <w:br/>
        <w:t>if (!text) {</w:t>
        <w:br/>
        <w:t xml:space="preserve">  return new NextResponse('No text', { status: 500 });</w:t>
        <w:br/>
        <w:t>}</w:t>
        <w:br/>
        <w:br/>
        <w:t>// Process the request...</w:t>
        <w:br/>
        <w:t>NOTE</w:t>
        <w:br/>
        <w:t>When converting from a Farcaster Frame to an Open Frame, the message validation process changes significantly. Farcaster Frames use signed messages to ensure authenticity, while Open Frames don't require this validation. You should be aware of this trade-off and implement additional security measures if needed.</w:t>
        <w:br/>
        <w:t>Adjust the Button Configurations</w:t>
        <w:br/>
        <w:t>For Open Frames, we need to use the target property for button actions instead of postUrl.</w:t>
        <w:br/>
        <w:t>Before:</w:t>
        <w:br/>
        <w:t>buttons: [</w:t>
        <w:br/>
        <w:t xml:space="preserve">  {</w:t>
        <w:br/>
        <w:t xml:space="preserve">    label: 'Check expiration',</w:t>
        <w:br/>
        <w:t xml:space="preserve">    action: 'post',</w:t>
        <w:br/>
        <w:t xml:space="preserve">  },</w:t>
        <w:br/>
        <w:t>],</w:t>
        <w:br/>
        <w:br/>
        <w:t>// additional code</w:t>
        <w:br/>
        <w:t>postUrl: &lt;your-post-url&gt;</w:t>
        <w:br/>
        <w:t>After:</w:t>
        <w:br/>
        <w:t>buttons: [</w:t>
        <w:br/>
        <w:t xml:space="preserve">  {</w:t>
        <w:br/>
        <w:t xml:space="preserve">    label: 'Check expiration',</w:t>
        <w:br/>
        <w:t xml:space="preserve">    action: 'post',</w:t>
        <w:br/>
        <w:t xml:space="preserve">    target: `${NEXT_PUBLIC_URL}/api/openframe`,</w:t>
        <w:br/>
        <w:t xml:space="preserve">  },</w:t>
        <w:br/>
        <w:t>],</w:t>
        <w:br/>
        <w:t>Removing Farcaster-specific Validations and Dependencies</w:t>
        <w:br/>
        <w:t>To convert your Farcaster Frame to an Open Frame, you need to remove Farcaster-specific validations and dependencies. This includes removing the getFrameMessage function and its related imports and usage. As well as any checks for FIDs (Farcaster IDs) or other Farcaster-only data.</w:t>
        <w:br/>
        <w:t>Before:</w:t>
        <w:br/>
        <w:t>import { FrameRequest, getFrameMessage, getFrameHtmlResponse } from '@coinbase/onchainkit/frame';</w:t>
        <w:br/>
        <w:br/>
        <w:t>const { isValid, message } = await getFrameMessage(body, {</w:t>
        <w:br/>
        <w:t xml:space="preserve">  neynarApiKey: 'NEYNAR_ONCHAIN_KIT',</w:t>
        <w:br/>
        <w:t>});</w:t>
        <w:br/>
        <w:br/>
        <w:t>if (!isValid || !message?.fid) {</w:t>
        <w:br/>
        <w:t xml:space="preserve">  return new NextResponse('Invalid request', { status: 400 });</w:t>
        <w:br/>
        <w:t>}</w:t>
        <w:br/>
        <w:br/>
        <w:t>return new NextResponse(</w:t>
        <w:br/>
        <w:t xml:space="preserve">  getFrameHtmlResponse({</w:t>
        <w:br/>
        <w:t xml:space="preserve">    //additional code</w:t>
        <w:br/>
        <w:t xml:space="preserve">    image: {</w:t>
        <w:br/>
        <w:t xml:space="preserve">      // image data</w:t>
        <w:br/>
        <w:t xml:space="preserve">    },</w:t>
        <w:br/>
        <w:t xml:space="preserve">    input: {</w:t>
        <w:br/>
        <w:t xml:space="preserve">      text: 'Enter a Basename TokenId',</w:t>
        <w:br/>
        <w:t xml:space="preserve">    },</w:t>
        <w:br/>
        <w:t xml:space="preserve">    postUrl: `${NEXT_PUBLIC_URL}/api/openframe`,</w:t>
        <w:br/>
        <w:t xml:space="preserve">  }),</w:t>
        <w:br/>
        <w:t>);</w:t>
        <w:br/>
        <w:t>After:</w:t>
        <w:br/>
        <w:t>// Remove Farcaster-specific validations</w:t>
        <w:br/>
        <w:t>// Process the request using body.untrustedData</w:t>
        <w:br/>
        <w:br/>
        <w:t>import { FrameRequest, getFrameHtmlResponse } from '@coinbase/onchainkit/frame';</w:t>
        <w:br/>
        <w:t>import { NextRequest, NextResponse } from 'next/server';</w:t>
        <w:br/>
        <w:t>import { NEXT_PUBLIC_URL } from '../../../config';</w:t>
        <w:br/>
        <w:t>import { generateWarpcastURL } from 'src/utils';</w:t>
        <w:br/>
        <w:br/>
        <w:t>async function getResponse(req: NextRequest): Promise&lt;NextResponse&gt; {</w:t>
        <w:br/>
        <w:t xml:space="preserve">  const body: FrameRequest = await req.json();</w:t>
        <w:br/>
        <w:t xml:space="preserve">  console.log('body', body);</w:t>
        <w:br/>
        <w:br/>
        <w:t xml:space="preserve">  const text = body.untrustedData.inputText;</w:t>
        <w:br/>
        <w:br/>
        <w:t xml:space="preserve">  if (!text) {</w:t>
        <w:br/>
        <w:t xml:space="preserve">    return new NextResponse('No text', { status: 500 });</w:t>
        <w:br/>
        <w:t xml:space="preserve">  }</w:t>
        <w:br/>
        <w:br/>
        <w:t xml:space="preserve">  const state = {</w:t>
        <w:br/>
        <w:t xml:space="preserve">    page: 0,</w:t>
        <w:br/>
        <w:t xml:space="preserve">  };</w:t>
        <w:br/>
        <w:br/>
        <w:t xml:space="preserve">  return new NextResponse(</w:t>
        <w:br/>
        <w:t xml:space="preserve">    getFrameHtmlResponse({</w:t>
        <w:br/>
        <w:t xml:space="preserve">      isOpenFrame: true,</w:t>
        <w:br/>
        <w:t xml:space="preserve">      accepts: { anonymous: '1' },</w:t>
        <w:br/>
        <w:t xml:space="preserve">      buttons: [</w:t>
        <w:br/>
        <w:t xml:space="preserve">        {</w:t>
        <w:br/>
        <w:t xml:space="preserve">          label: 'Check another name',</w:t>
        <w:br/>
        <w:t xml:space="preserve">          action: 'post',</w:t>
        <w:br/>
        <w:t xml:space="preserve">          target: `${NEXT_PUBLIC_URL}/api/openframe`,</w:t>
        <w:br/>
        <w:t xml:space="preserve">        },</w:t>
        <w:br/>
        <w:t xml:space="preserve">        {</w:t>
        <w:br/>
        <w:t xml:space="preserve">          label: `Share`,</w:t>
        <w:br/>
        <w:t xml:space="preserve">          action: 'link',</w:t>
        <w:br/>
        <w:t xml:space="preserve">          target: generateWarpcastURL(</w:t>
        <w:br/>
        <w:t xml:space="preserve">            'When does your Basename expire?',</w:t>
        <w:br/>
        <w:t xml:space="preserve">            `${NEXT_PUBLIC_URL}/expiration-frame-open`,</w:t>
        <w:br/>
        <w:t xml:space="preserve">          ),</w:t>
        <w:br/>
        <w:t xml:space="preserve">        },</w:t>
        <w:br/>
        <w:t xml:space="preserve">      ],</w:t>
        <w:br/>
        <w:t xml:space="preserve">      image: {</w:t>
        <w:br/>
        <w:t xml:space="preserve">        src: `${NEXT_PUBLIC_URL}/api/og?tokenId=${text}`,</w:t>
        <w:br/>
        <w:t xml:space="preserve">        aspectRatio: '1:1',</w:t>
        <w:br/>
        <w:t xml:space="preserve">      },</w:t>
        <w:br/>
        <w:t xml:space="preserve">      input: {</w:t>
        <w:br/>
        <w:t xml:space="preserve">        text: 'Enter a Basename TokenId',</w:t>
        <w:br/>
        <w:t xml:space="preserve">      },</w:t>
        <w:br/>
        <w:t xml:space="preserve">      postUrl: `${NEXT_PUBLIC_URL}/api/openframe`,</w:t>
        <w:br/>
        <w:t xml:space="preserve">      state: {</w:t>
        <w:br/>
        <w:t xml:space="preserve">        page: state?.page + 1,</w:t>
        <w:br/>
        <w:t xml:space="preserve">        time: new Date().toISOString(),</w:t>
        <w:br/>
        <w:t xml:space="preserve">      },</w:t>
        <w:br/>
        <w:t xml:space="preserve">    }),</w:t>
        <w:br/>
        <w:t xml:space="preserve">  );</w:t>
        <w:br/>
        <w:t>}</w:t>
        <w:br/>
        <w:br/>
        <w:t>export async function POST(req: NextRequest): Promise&lt;Response&gt; {</w:t>
        <w:br/>
        <w:t xml:space="preserve">  return getResponse(req);</w:t>
        <w:br/>
        <w:t>}</w:t>
        <w:br/>
        <w:br/>
        <w:t>export const dynamic = 'force-dynamic';</w:t>
        <w:br/>
        <w:t>Repeat this process for any of the additional routes you may want to convert from Farcaster Frames to Open Frames.</w:t>
        <w:br/>
        <w:t>Redploy your frame</w:t>
        <w:br/>
        <w:t>Before redeploying your Frame check how the routes differ using the Frame Debugger. The frame debugger should be used to validate that your frame follows the Openframe protocol spec.</w:t>
        <w:br/>
        <w:t>USE Anonymous</w:t>
        <w:br/>
        <w:t>Frame Dugger allows you to select the protocol you wish to debug. For Open Frame, use the anonymous (openframes) option</w:t>
        <w:br/>
        <w:t>Before:</w:t>
        <w:br/>
        <w:t>After:</w:t>
        <w:br/>
        <w:t>Your converted Farcaster Frame should pass all checks like the below image:</w:t>
        <w:br/>
        <w:t>Your frame should still have functionality w/o the farcaster dependency. Use the Farcaster Frame Validator to confirm.</w:t>
        <w:br/>
        <w:t>Conclusion</w:t>
        <w:br/>
        <w:t>By following these steps, you've successfully converted your Farcaster Frame to an Open Frame using Onchain Kit. Your frame is now more versatile and can be used across various platforms that support Open Frames.</w:t>
        <w:br/>
        <w:t>Remember to test your converted frame thoroughly to ensure it works as expected in different environments. Happy framing!</w:t>
        <w:br/>
        <w:t>Resources</w:t>
        <w:br/>
        <w:t>Open Frames Specification</w:t>
        <w:br/>
        <w:t>Onchain Kit Documentation</w:t>
        <w:br/>
        <w:t>Farcaster Documentation</w:t>
        <w:br/>
        <w:t>Frame Debugger</w:t>
        <w:br/>
        <w:t>Tags:frontend</w:t>
        <w:br/>
        <w:t>ON THIS PAGE</w:t>
        <w:br/>
        <w:t>Update the Frame Metadata</w:t>
        <w:br/>
        <w:t>Modifying the Frame Server</w:t>
        <w:br/>
        <w:t>Before:</w:t>
        <w:br/>
        <w:t>After:</w:t>
        <w:br/>
        <w:t>Adjust the Button Configurations</w:t>
        <w:br/>
        <w:t>Before:</w:t>
        <w:br/>
        <w:t>After:</w:t>
        <w:br/>
        <w:t>Removing Farcaster-specific Validations and Dependencies</w:t>
        <w:br/>
        <w:t>Before:</w:t>
        <w:br/>
        <w:t>After:</w:t>
        <w:br/>
        <w:t>Redploy your frame</w:t>
        <w:br/>
        <w:t>Before:</w:t>
        <w:br/>
        <w:t>After:</w:t>
        <w:br/>
        <w:t>Conclusion</w:t>
        <w:br/>
        <w:t>Before:</w:t>
        <w:br/>
        <w:t>After:</w:t>
        <w:br/>
        <w:t>Resources</w:t>
        <w:br/>
        <w:t>Resources</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https://docs.base.org/tutorials/cross-chain-with-ccip</w:t>
        <w:br/>
        <w:br/>
        <w:t>Ecosystem</w:t>
        <w:br/>
        <w:t>Bridge</w:t>
        <w:br/>
        <w:t>Builders</w:t>
        <w:br/>
        <w:t>About</w:t>
        <w:br/>
        <w:t>Socials</w:t>
        <w:br/>
        <w:t>Home</w:t>
        <w:br/>
        <w:t>Get Started</w:t>
        <w:br/>
        <w:t>Docs</w:t>
        <w:br/>
        <w:t>Learn</w:t>
        <w:br/>
        <w:t>Search</w:t>
        <w:br/>
        <w:t>K</w:t>
        <w:br/>
        <w:t>CONNECT</w:t>
        <w:br/>
        <w:t>Sending messages and tokens from Base to other chains using Chainlink CCIP</w:t>
        <w:br/>
        <w:t>This tutorial will guide you through the process of sending messages and tokens from a Base smart contract to another smart contract on a different chain using Chainlink's Cross-chain Interoperability Protocol (CCIP).</w:t>
        <w:br/>
        <w:t>Objectives</w:t>
        <w:br/>
        <w:t>By the end of this tutorial you should be able to do the following:</w:t>
        <w:br/>
        <w:t>Set up a smart contract project for Base using Foundry</w:t>
        <w:br/>
        <w:t>Install Chainlink CCIP as a dependency</w:t>
        <w:br/>
        <w:t>Use Chainlink CCIP within your smart contract to send messages and/or tokens to contracts on other different chains</w:t>
        <w:br/>
        <w:t>Deploy and test your smart contracts on Base testnet</w:t>
        <w:br/>
        <w:t>INFO</w:t>
        <w:br/>
        <w:t>Chainlink CCIP is in an “Early Access” development stage, meaning some of the functionality described within this tutorial is under development and may change in later versions.</w:t>
        <w:br/>
        <w:t>Prerequisites</w:t>
        <w:br/>
        <w:t>Foundry</w:t>
        <w:br/>
        <w:t>This tutorial requires you to have Foundry installed.</w:t>
        <w:br/>
        <w:t>From the command-line (terminal), run: curl -L https://foundry.paradigm.xyz | bash</w:t>
        <w:br/>
        <w:t>Then run foundryup, to install the latest (nightly) build of Foundry</w:t>
        <w:br/>
        <w:t>For more information, see the Foundry Book installation guide.</w:t>
        <w:br/>
        <w:t>Coinbase Wallet</w:t>
        <w:br/>
        <w:t>In order to deploy a smart contract, you will first need a wallet. You can create a wallet by downloading the Coinbase Wallet browser extension.</w:t>
        <w:br/>
        <w:t>Download Coinbase Wallet</w:t>
        <w:br/>
        <w:t>Wallet funds</w:t>
        <w:br/>
        <w:t>For this tutorial you will need to fund your wallet with both ETH and LINK on Base Goerli and Optimism Goerli.</w:t>
        <w:br/>
        <w:t>The ETH is required for covering gas fees associated with deploying smart contracts to the blockchain, and the LINK token is required to pay for associated fees when using CCIP.</w:t>
        <w:br/>
        <w:t>To fund your wallet with ETH on Base Goerli, visit a faucet listed on the Base Faucets page.</w:t>
        <w:br/>
        <w:t>To fund your wallet with ETH on Optimism Goerli, visit a faucet listed on the Optimism Faucets page.</w:t>
        <w:br/>
        <w:t>To fund your wallet with LINK, visit the Chainlink Faucet.</w:t>
        <w:br/>
        <w:t>INFO</w:t>
        <w:br/>
        <w:t>If you are interested in building on Mainnet, you will need to apply for Chainlink CCIP mainnet access.</w:t>
        <w:br/>
        <w:t>What is Chainlink CCIP?</w:t>
        <w:br/>
        <w:t>Chainlink CCIP (Cross-chain Interoperability Protocol) provides a solution for sending message data and transferring tokens across different chains.</w:t>
        <w:br/>
        <w:t>The primary way for users to interface with Chainlink CCIP is through smart contracts known as Routers. A Router contract is responsible for initiating cross-chain interactions.</w:t>
        <w:br/>
        <w:t>Users can interact with Routers to perform the following cross-chain capabilities:</w:t>
        <w:br/>
        <w:t>Capability Description Supported receivers</w:t>
        <w:br/>
        <w:t>Arbitrary messaging Send arbitrary (encoded) data from one chain to another. Smart contracts only</w:t>
        <w:br/>
        <w:t>Token transfers Send tokens from one chain to another. Smart contracts or EOAs</w:t>
        <w:br/>
        <w:t>Programmable token transfers Send tokens and arbitrary (encoded) data from one chain to another, in a single transaction. Smart contracts only</w:t>
        <w:br/>
        <w:t>DANGER</w:t>
        <w:br/>
        <w:t>Externally owned accounts (EOAs) on EVM blockchains are unable to receive message data, because of this, only smart contracts are supported as receivers when sending arbitrary messages or programmable token transfers. Any attempt to send a programmable token transfer (data and tokens) to an EOA, will result in only the tokens being received.</w:t>
        <w:br/>
        <w:t>High-level concepts</w:t>
        <w:br/>
        <w:t>Although Routers are the primary interface users will interact with when using CCIP, this section will cover what happens after instructions for a cross-chain interaction are sent to a Router.</w:t>
        <w:br/>
        <w:t>OnRamps</w:t>
        <w:br/>
        <w:t>Once a Router receives an instruction for a cross-chain interaction, it passes it on to another contract known as an OnRamp. OnRamps are responsible for a variety of tasks, including: verifying message size and gas limits, preserving the sequencing of messages, managing any fee payments, and interacting with the token pool to lock or burn tokens if a token transfer is being made.</w:t>
        <w:br/>
        <w:t>OffRamps</w:t>
        <w:br/>
        <w:t>The destination chain will have a contract known as an OffRamp. OffRamps are responsible for a variety of tasks, including: ensuring the authenticity of a message, making sure each transaction is only executed once, and transmitting received messages to the Router contract on the destination chain.</w:t>
        <w:br/>
        <w:t>Token pools</w:t>
        <w:br/>
        <w:t>A token pool is an abstraction layer over ERC-20 tokens that facilitates OnRamp and OffRamp token-related operations. They are configured to use either a Lock and Unlock or Burn and Mint mechanism, depending on the type of token.</w:t>
        <w:br/>
        <w:t>For example, because blockchain-native gas tokens (i.e. ETH, MATIC, AVAX) can only be minted on their native chains, a Lock and Mint mechanism must be used. This mechanism locks the token at the source chain, and mints a synthetic asset on the destination chain.</w:t>
        <w:br/>
        <w:t>In contrast, tokens that can be minted on multiple chains (i.e. USDC, USDT, FRAX, etc.), token pools can use a Burn and Mint mechanism, where the token is burnt on the source chain and minted on the destination chain.</w:t>
        <w:br/>
        <w:t>Risk Management Network</w:t>
        <w:br/>
        <w:t>Between instructions for a cross-chain interaction making its way from an OnRamp on the source chain to an OffRamp on the destination chain, it will pass through the Risk Management Network.</w:t>
        <w:br/>
        <w:t>The Risk Management Network is a secondary validation service built using a variety of offchain and onchain components, with the responsibilities of monitoring all chains against abnormal activities.</w:t>
        <w:br/>
        <w:t>INFO</w:t>
        <w:br/>
        <w:t>A deep-dive on the technical details of each of these components is too much to cover in this tutorial, but if interested you can learn more by visiting the Chainlink documentation.</w:t>
        <w:br/>
        <w:t>Creating a project</w:t>
        <w:br/>
        <w:t>Before you begin, you need to set up your smart contract development environment. You can setup a development environment using tools like Hardhat or Foundry. For this tutorial you will use Foundry.</w:t>
        <w:br/>
        <w:t>To create a new Foundry project, first create a new directory:</w:t>
        <w:br/>
        <w:t>mkdir myproject</w:t>
        <w:br/>
        <w:t>Then run:</w:t>
        <w:br/>
        <w:t>cd myproject</w:t>
        <w:br/>
        <w:t>forge init</w:t>
        <w:br/>
        <w:t>This will create a Foundry project with the following basic layout:</w:t>
        <w:br/>
        <w:t>.</w:t>
        <w:br/>
        <w:t>├── foundry.toml</w:t>
        <w:br/>
        <w:t>├── script</w:t>
        <w:br/>
        <w:t>├── src</w:t>
        <w:br/>
        <w:t>└── test</w:t>
        <w:br/>
        <w:t>INFO</w:t>
        <w:br/>
        <w:t>You can delete the src/Counter.sol, test/Counter.t.sol, and script/Counter.s.sol boilerplate files that were generated with the project, as you will not be needing them.</w:t>
        <w:br/>
        <w:t>Installing Chainlink smart contracts</w:t>
        <w:br/>
        <w:t>To use Chainlink CCIP within your Foundry project, you need to install Chainlink CCIP smart contracts as a project dependency using forge install.</w:t>
        <w:br/>
        <w:t>To install Chainlink CCIP smart contracts, run:</w:t>
        <w:br/>
        <w:t>forge install smartcontractkit/ccip --no-commit</w:t>
        <w:br/>
        <w:t>Once installed, update your foundry.toml file by appending the following line:</w:t>
        <w:br/>
        <w:t>remappings = ['@chainlink/contracts-ccip/=lib/ccip/contracts']</w:t>
        <w:br/>
        <w:t>Writing the smart contracts</w:t>
        <w:br/>
        <w:t>The most basic use case for Chainlink CCIP is to send data and/or tokens between smart contracts on different blockchains.</w:t>
        <w:br/>
        <w:t>To accomplish this, in this tutorial, you will need to create two separate smart contracts:</w:t>
        <w:br/>
        <w:t>Sender contract: A smart contract that interacts with CCIP to send data and tokens.</w:t>
        <w:br/>
        <w:t>Receiver contract: A smart contract that interacts with CCIP to receive data and tokens.</w:t>
        <w:br/>
        <w:t>Creating a Sender contract</w:t>
        <w:br/>
        <w:t>The code snippet below is for a basic smart contract that uses CCIP to send data:</w:t>
        <w:br/>
        <w:t>pragma solidity ^0.8.0;</w:t>
        <w:br/>
        <w:br/>
        <w:t>import {IRouterClient} from "@chainlink/contracts-ccip/src/v0.8/ccip/interfaces/IRouterClient.sol";</w:t>
        <w:br/>
        <w:t>import {OwnerIsCreator} from "@chainlink/contracts-ccip/src/v0.8/shared/access/OwnerIsCreator.sol";</w:t>
        <w:br/>
        <w:t>import {Client} from "@chainlink/contracts-ccip/src/v0.8/ccip/libraries/Client.sol";</w:t>
        <w:br/>
        <w:t>import {IERC20} from "@chainlink/contracts-ccip/src/v0.8/vendor/openzeppelin-solidity/v4.8.3/contracts/token/ERC20/IERC20.sol";</w:t>
        <w:br/>
        <w:br/>
        <w:t>contract Sender is OwnerIsCreator {</w:t>
        <w:br/>
        <w:br/>
        <w:t xml:space="preserve">   IRouterClient private router;</w:t>
        <w:br/>
        <w:t xml:space="preserve">   IERC20 private linkToken;</w:t>
        <w:br/>
        <w:br/>
        <w:t xml:space="preserve">   /// @notice Initializes the contract with the router and LINK token address.</w:t>
        <w:br/>
        <w:t xml:space="preserve">   /// @param _router The address of the router contract.</w:t>
        <w:br/>
        <w:t xml:space="preserve">   /// @param _link The address of the link contract.</w:t>
        <w:br/>
        <w:t xml:space="preserve">   constructor(address _router, address _link) {</w:t>
        <w:br/>
        <w:t xml:space="preserve">       router = IRouterClient(_router);</w:t>
        <w:br/>
        <w:t xml:space="preserve">       linkToken = IERC20(_link);</w:t>
        <w:br/>
        <w:t xml:space="preserve">   }</w:t>
        <w:br/>
        <w:br/>
        <w:t xml:space="preserve">   /// @notice Sends data to receiver on the destination chain.</w:t>
        <w:br/>
        <w:t xml:space="preserve">   /// @param destinationChainSelector The identifier (aka selector) for the destination blockchain.</w:t>
        <w:br/>
        <w:t xml:space="preserve">   /// @param receiver The address of the recipient on the destination blockchain.</w:t>
        <w:br/>
        <w:t xml:space="preserve">   /// @param text The string text to be sent.</w:t>
        <w:br/>
        <w:t xml:space="preserve">   /// @return messageId The ID of the message that was sent.</w:t>
        <w:br/>
        <w:t xml:space="preserve">   function sendMessage(</w:t>
        <w:br/>
        <w:t xml:space="preserve">       uint64 destinationChainSelector,</w:t>
        <w:br/>
        <w:t xml:space="preserve">       address receiver,</w:t>
        <w:br/>
        <w:t xml:space="preserve">       string calldata text</w:t>
        <w:br/>
        <w:t xml:space="preserve">   ) external onlyOwner returns (bytes32 messageId) {</w:t>
        <w:br/>
        <w:t xml:space="preserve">       Client.EVM2AnyMessage memory message = Client.EVM2AnyMessage({</w:t>
        <w:br/>
        <w:t xml:space="preserve">           receiver: abi.encode(receiver), // Encode receiver address</w:t>
        <w:br/>
        <w:t xml:space="preserve">           data: abi.encode(text), // Encode text to send</w:t>
        <w:br/>
        <w:t xml:space="preserve">           tokenAmounts: new Client.EVMTokenAmount[](0), // Empty array indicating no tokens are being sent</w:t>
        <w:br/>
        <w:t xml:space="preserve">           extraArgs: Client._argsToBytes(</w:t>
        <w:br/>
        <w:t xml:space="preserve">               Client.EVMExtraArgsV1({gasLimit: 200_000}) // Set gas limit</w:t>
        <w:br/>
        <w:t xml:space="preserve">           ),</w:t>
        <w:br/>
        <w:t xml:space="preserve">           feeToken: address(linkToken) // Set the LINK as the feeToken address</w:t>
        <w:br/>
        <w:t xml:space="preserve">       });</w:t>
        <w:br/>
        <w:br/>
        <w:t xml:space="preserve">       // Get the fee required to send the message</w:t>
        <w:br/>
        <w:t xml:space="preserve">       uint256 fees = router.getFee(</w:t>
        <w:br/>
        <w:t xml:space="preserve">           destinationChainSelector,</w:t>
        <w:br/>
        <w:t xml:space="preserve">           message</w:t>
        <w:br/>
        <w:t xml:space="preserve">       );</w:t>
        <w:br/>
        <w:br/>
        <w:t xml:space="preserve">       // Revert if contract does not have enough LINK tokens for sending a message</w:t>
        <w:br/>
        <w:t xml:space="preserve">       require(linkToken.balanceOf(address(this)) &gt; fees, "Not enough LINK balance");</w:t>
        <w:br/>
        <w:br/>
        <w:t xml:space="preserve">       // Approve the Router to transfer LINK tokens on contract's behalf in order to pay for fees in LINK</w:t>
        <w:br/>
        <w:t xml:space="preserve">       linkToken.approve(address(router), fees);</w:t>
        <w:br/>
        <w:br/>
        <w:t xml:space="preserve">       // Send the message through the router</w:t>
        <w:br/>
        <w:t xml:space="preserve">       messageId = router.ccipSend(destinationChainSelector, message);</w:t>
        <w:br/>
        <w:br/>
        <w:t xml:space="preserve">       // Return the messageId</w:t>
        <w:br/>
        <w:t xml:space="preserve">       return messageId;</w:t>
        <w:br/>
        <w:t xml:space="preserve">   }</w:t>
        <w:br/>
        <w:t>}</w:t>
        <w:br/>
        <w:t>Create a new file under your project's src/ directory named Sender.sol and copy the code above into the file.</w:t>
        <w:br/>
        <w:t>Code walkthrough</w:t>
        <w:br/>
        <w:t>The sections below provide a detailed explanation for the code for the Sender contract provided above.</w:t>
        <w:br/>
        <w:t>Initializing the contract</w:t>
        <w:br/>
        <w:t>In order to send data using CCIP, the Sender contract will need access to the following dependencies:</w:t>
        <w:br/>
        <w:t>The Router contract: This contract serves as the primary interface when using CCIP to send and receive messages and tokens.</w:t>
        <w:br/>
        <w:t>The fee token contract: This contract serves as the contract for the token that will be used to pay fees when sending messages and tokens. For this tutorial, the contract address for LINK token is used.</w:t>
        <w:br/>
        <w:t>The Router contract address and LINK token address are passed in as parameters to the contract's constructor and stored as member variables for later for sending messages and paying any associated fees.</w:t>
        <w:br/>
        <w:t>contract Sender is OwnerIsCreator {</w:t>
        <w:br/>
        <w:br/>
        <w:t xml:space="preserve">   IRouterClient private router;</w:t>
        <w:br/>
        <w:t xml:space="preserve">   IERC20 private linkToken;</w:t>
        <w:br/>
        <w:br/>
        <w:t xml:space="preserve">   /// @notice Initializes the contract with the router and LINK token address.</w:t>
        <w:br/>
        <w:t xml:space="preserve">   /// @param _router The address of the router contract.</w:t>
        <w:br/>
        <w:t xml:space="preserve">   /// @param _link The address of the link contract.</w:t>
        <w:br/>
        <w:t xml:space="preserve">   constructor(address _router, address _link) {</w:t>
        <w:br/>
        <w:t xml:space="preserve">       router = IRouterClient(_router);</w:t>
        <w:br/>
        <w:t xml:space="preserve">       linkToken = IERC20(_link);</w:t>
        <w:br/>
        <w:t xml:space="preserve">   }</w:t>
        <w:br/>
        <w:t>The Router contract provides two important methods that can be used when sending messages using CCIP:</w:t>
        <w:br/>
        <w:t>getFee: Given a chain selector and message, returns the fee amount required to send the message.</w:t>
        <w:br/>
        <w:t>ccipSend: Given a chain selector and message, sends the message through the router and returns an associated message ID.</w:t>
        <w:br/>
        <w:t>The next section describes how these methods are utilized to send a message to another chain.</w:t>
        <w:br/>
        <w:t>Sending a message</w:t>
        <w:br/>
        <w:t>The Sender contract defines a custom method named sendMessage that utilizes the methods described above in order to:</w:t>
        <w:br/>
        <w:t>Construct a message using the EVM2AnyMessage method provided by the Client CCIP library, using the following data:</w:t>
        <w:br/>
        <w:t>receiver: The receiver contract address (encoded).</w:t>
        <w:br/>
        <w:t>data: The text data to send with the message (encoded).</w:t>
        <w:br/>
        <w:t>tokenAmounts: The amount of tokens to send with the message. For sending just an arbitrary message this field is defined as an empty array (new Client.EVMTokenAmount[](0)), indicating that no tokens will be sent.</w:t>
        <w:br/>
        <w:t>extraArgs: Extra arguments associated with the message, such as gasLimit.</w:t>
        <w:br/>
        <w:t>feeToken: The address of the token to be used for paying fees.</w:t>
        <w:br/>
        <w:t>Get the fees required to send the message using the getFee method provided by the Router contract.</w:t>
        <w:br/>
        <w:t>Check that the contract holds an adequate amount of tokens to cover the fee. If not, revert the transaction.</w:t>
        <w:br/>
        <w:t>Approve the Router contract to transfer tokens on the Sender contracts behalf in order to cover the fees.</w:t>
        <w:br/>
        <w:t>Send the message to a specified chain using the Router contract's ccipSend method.</w:t>
        <w:br/>
        <w:t>Return a unique ID associated with the sent message.</w:t>
        <w:br/>
        <w:t>/// @param receiver The address of the recipient on the destination blockchain.</w:t>
        <w:br/>
        <w:t>/// @param text The string text to be sent.</w:t>
        <w:br/>
        <w:t>/// @return messageId The ID of the message that was sent.</w:t>
        <w:br/>
        <w:t>function sendMessage(</w:t>
        <w:br/>
        <w:t xml:space="preserve">    uint64 destinationChainSelector,</w:t>
        <w:br/>
        <w:t xml:space="preserve">    address receiver,</w:t>
        <w:br/>
        <w:t xml:space="preserve">    string calldata text</w:t>
        <w:br/>
        <w:t>) external onlyOwner returns (bytes32 messageId) {</w:t>
        <w:br/>
        <w:t xml:space="preserve">    Client.EVM2AnyMessage memory message = Client.EVM2AnyMessage({</w:t>
        <w:br/>
        <w:t xml:space="preserve">        receiver: abi.encode(receiver), // Encode receiver address</w:t>
        <w:br/>
        <w:t xml:space="preserve">        data: abi.encode(text), // Encode text to send</w:t>
        <w:br/>
        <w:t xml:space="preserve">        tokenAmounts: new Client.EVMTokenAmount[](0), // Empty array indicating no tokens are being sent</w:t>
        <w:br/>
        <w:t xml:space="preserve">        extraArgs: Client._argsToBytes(</w:t>
        <w:br/>
        <w:t xml:space="preserve">            Client.EVMExtraArgsV1({gasLimit: 200_000}) // Set gas limit</w:t>
        <w:br/>
        <w:t xml:space="preserve">        ),</w:t>
        <w:br/>
        <w:t xml:space="preserve">        feeToken: address(linkToken) // Set the LINK as the feeToken address</w:t>
        <w:br/>
        <w:t xml:space="preserve">    });</w:t>
        <w:br/>
        <w:br/>
        <w:t xml:space="preserve">    // Get the fee required to send the message</w:t>
        <w:br/>
        <w:t xml:space="preserve">    uint256 fees = router.getFee(</w:t>
        <w:br/>
        <w:t xml:space="preserve">        destinationChainSelector,</w:t>
        <w:br/>
        <w:t xml:space="preserve">        message</w:t>
        <w:br/>
        <w:t xml:space="preserve">    );</w:t>
        <w:br/>
        <w:br/>
        <w:t xml:space="preserve">    // Revert if contract does not have enough LINK tokens for sending a message</w:t>
        <w:br/>
        <w:t xml:space="preserve">    require(linkToken.balanceOf(address(this)) &gt; fees, "Not enough LINK balance");</w:t>
        <w:br/>
        <w:br/>
        <w:t xml:space="preserve">    // Approve the Router to transfer LINK tokens on contract's behalf in order to pay for fees in LINK</w:t>
        <w:br/>
        <w:t xml:space="preserve">    linkToken.approve(address(router), fees);</w:t>
        <w:br/>
        <w:t xml:space="preserve">    // Send the message through the router</w:t>
        <w:br/>
        <w:t xml:space="preserve">    messageId = router.ccipSend(destinationChainSelector, message);</w:t>
        <w:br/>
        <w:br/>
        <w:t xml:space="preserve">    // Return the messageId</w:t>
        <w:br/>
        <w:t xml:space="preserve">    return messageId;</w:t>
        <w:br/>
        <w:t>}</w:t>
        <w:br/>
        <w:t>Creating a Receiver contract</w:t>
        <w:br/>
        <w:t>The code snippet below is for a basic smart contract that uses CCIP to receive data:</w:t>
        <w:br/>
        <w:t>pragma solidity ^0.8.0;</w:t>
        <w:br/>
        <w:br/>
        <w:t>import {Client} from "@chainlink/contracts-ccip/src/v0.8/ccip/libraries/Client.sol";</w:t>
        <w:br/>
        <w:t>import {CCIPReceiver} from "@chainlink/contracts-ccip/src/v0.8/ccip/applications/CCIPReceiver.sol";</w:t>
        <w:br/>
        <w:br/>
        <w:t>contract Receiver is CCIPReceiver {</w:t>
        <w:br/>
        <w:br/>
        <w:t xml:space="preserve">   bytes32 private _messageId;</w:t>
        <w:br/>
        <w:t xml:space="preserve">   string private _text;</w:t>
        <w:br/>
        <w:br/>
        <w:t xml:space="preserve">   /// @notice Constructor - Initializes the contract with the router address.</w:t>
        <w:br/>
        <w:t xml:space="preserve">   /// @param router The address of the router contract.</w:t>
        <w:br/>
        <w:t xml:space="preserve">   constructor(address router) CCIPReceiver(router) {}</w:t>
        <w:br/>
        <w:br/>
        <w:t xml:space="preserve">   /// @notice Handle a received message</w:t>
        <w:br/>
        <w:t xml:space="preserve">   /// @param message The cross-chain message being received.</w:t>
        <w:br/>
        <w:t xml:space="preserve">   function _ccipReceive(</w:t>
        <w:br/>
        <w:t xml:space="preserve">       Client.Any2EVMMessage memory message</w:t>
        <w:br/>
        <w:t xml:space="preserve">   ) internal override {</w:t>
        <w:br/>
        <w:t xml:space="preserve">       _messageId = message.messageId; // Store the messageId</w:t>
        <w:br/>
        <w:t xml:space="preserve">       _text = abi.decode(message.data, (string)); // Decode and store the message text</w:t>
        <w:br/>
        <w:t xml:space="preserve">   }</w:t>
        <w:br/>
        <w:br/>
        <w:t xml:space="preserve">    /// @notice Gets the last received message.</w:t>
        <w:br/>
        <w:t xml:space="preserve">    /// @return messageId The ID of the last received message.</w:t>
        <w:br/>
        <w:t xml:space="preserve">    /// @return text The last received text.</w:t>
        <w:br/>
        <w:t xml:space="preserve">    function getMessage()</w:t>
        <w:br/>
        <w:t xml:space="preserve">        external</w:t>
        <w:br/>
        <w:t xml:space="preserve">        view</w:t>
        <w:br/>
        <w:t xml:space="preserve">        returns (bytes32 messageId, string memory text)</w:t>
        <w:br/>
        <w:t xml:space="preserve">    {</w:t>
        <w:br/>
        <w:t xml:space="preserve">        return (_messageId, _text);</w:t>
        <w:br/>
        <w:t xml:space="preserve">    }</w:t>
        <w:br/>
        <w:t>}</w:t>
        <w:br/>
        <w:t>Create a new file under your project’s src/ directory named Receiver.sol and copy the code above into the file.</w:t>
        <w:br/>
        <w:t>Code walkthrough</w:t>
        <w:br/>
        <w:t>The sections below provide a detailed explanation for the code for the Receiver contract provided above.</w:t>
        <w:br/>
        <w:t>Initializing the contract</w:t>
        <w:br/>
        <w:t>In order to receive data using CCIP, the Receiver contract will need to extend to theCCIPReceiver interface. Extending this interface allows the Receiver contract to initialize the contract with the router address from the constructor, as seen below:</w:t>
        <w:br/>
        <w:t>import {CCIPReceiver} from "@chainlink/contracts-ccip/src/v0.8/ccip/applications/CCIPReceiver.sol";</w:t>
        <w:br/>
        <w:br/>
        <w:t>contract Receiver is CCIPReceiver {</w:t>
        <w:br/>
        <w:br/>
        <w:t xml:space="preserve">   /// @notice Constructor - Initializes the contract with the router address.</w:t>
        <w:br/>
        <w:t xml:space="preserve">   /// @param router The address of the router contract.</w:t>
        <w:br/>
        <w:t xml:space="preserve">   constructor(address router) CCIPReceiver(router) {}</w:t>
        <w:br/>
        <w:t>}</w:t>
        <w:br/>
        <w:t>Receiving a message</w:t>
        <w:br/>
        <w:t>Extending the CCIPReceiver interface also allows the Receiver contract to override the _ccipReceive handler method for when a message is received and define custom logic.</w:t>
        <w:br/>
        <w:t>/// @notice Handle a received message</w:t>
        <w:br/>
        <w:t>/// @param message The cross-chain message being received.</w:t>
        <w:br/>
        <w:t>function _ccipReceive(</w:t>
        <w:br/>
        <w:t xml:space="preserve">    Client.Any2EVMMessage memory message</w:t>
        <w:br/>
        <w:t>) internal override {</w:t>
        <w:br/>
        <w:t xml:space="preserve">    // Add custom logic here</w:t>
        <w:br/>
        <w:t>}</w:t>
        <w:br/>
        <w:t>The Receiver contract in this tutorial provides custom logic that stores the messageId and text (decoded) as member variables.</w:t>
        <w:br/>
        <w:t>contract Receiver is CCIPReceiver {</w:t>
        <w:br/>
        <w:br/>
        <w:t xml:space="preserve">   bytes32 private _messageId;</w:t>
        <w:br/>
        <w:t xml:space="preserve">   string private _text;</w:t>
        <w:br/>
        <w:br/>
        <w:t xml:space="preserve">   /// @notice Constructor - Initializes the contract with the router address.</w:t>
        <w:br/>
        <w:t xml:space="preserve">   /// @param router The address of the router contract.</w:t>
        <w:br/>
        <w:t xml:space="preserve">   constructor(address router) CCIPReceiver(router) {}</w:t>
        <w:br/>
        <w:br/>
        <w:t xml:space="preserve">   /// @notice Handle a received message</w:t>
        <w:br/>
        <w:t xml:space="preserve">   /// @param message The cross-chain message being received.</w:t>
        <w:br/>
        <w:t xml:space="preserve">   function _ccipReceive(</w:t>
        <w:br/>
        <w:t xml:space="preserve">       Client.Any2EVMMessage memory message</w:t>
        <w:br/>
        <w:t xml:space="preserve">   ) internal override {</w:t>
        <w:br/>
        <w:t xml:space="preserve">       _messageId = message.messageId; // Store the messageId</w:t>
        <w:br/>
        <w:t xml:space="preserve">       _text = abi.decode(message.data, (string)); // Decode and store the message text</w:t>
        <w:br/>
        <w:t xml:space="preserve">   }</w:t>
        <w:br/>
        <w:t>}</w:t>
        <w:br/>
        <w:t>Retrieving a message</w:t>
        <w:br/>
        <w:t>The Receiver contract defines a custom method named getMessage that returns the details of the last received message _messagId and _text. This method can be called to fetch the message data details after the _ccipReceive receives a new message.</w:t>
        <w:br/>
        <w:t>/// @notice Gets the last received message.</w:t>
        <w:br/>
        <w:t>/// @return messageId The ID of the last received message.</w:t>
        <w:br/>
        <w:t>/// @return text The last received text.</w:t>
        <w:br/>
        <w:t>function getMessage()</w:t>
        <w:br/>
        <w:t xml:space="preserve">    external</w:t>
        <w:br/>
        <w:t xml:space="preserve">    view</w:t>
        <w:br/>
        <w:t xml:space="preserve">    returns (bytes32 messageId, string memory text)</w:t>
        <w:br/>
        <w:t>{</w:t>
        <w:br/>
        <w:t xml:space="preserve">    return (_messageId, _text);</w:t>
        <w:br/>
        <w:t>}</w:t>
        <w:br/>
        <w:t>Compiling the smart contracts</w:t>
        <w:br/>
        <w:t>To compile your smart contracts, run:</w:t>
        <w:br/>
        <w:t>forge build</w:t>
        <w:br/>
        <w:t>Deploying the smart contract</w:t>
        <w:br/>
        <w:t>Setting up your wallet as the deployer</w:t>
        <w:br/>
        <w:t>Before you can deploy your smart contract to the Base network, you will need to set up a wallet to be used as the deployer.</w:t>
        <w:br/>
        <w:t>To do so, you can use the cast wallet import command to import the private key of the wallet into Foundry's securely encrypted keystore:</w:t>
        <w:br/>
        <w:t>cast wallet import deployer --interactive</w:t>
        <w:br/>
        <w:t>After running the command above, you will be prompted to enter your private key, as well as a password for signing transactions.</w:t>
        <w:br/>
        <w:t>CAUTION</w:t>
        <w:br/>
        <w:t>For instructions on how to get your private key from Coinbase Wallet, visit the Coinbase Wallet documentation. It is critical that you do NOT commit this to a public repo.</w:t>
        <w:br/>
        <w:t>To confirm that the wallet was imported as the deployer account in your Foundry project, run:</w:t>
        <w:br/>
        <w:t>cast wallet list</w:t>
        <w:br/>
        <w:t>Setting up environment variables</w:t>
        <w:br/>
        <w:t>To setup your environment, create an .env file in the home directory of your project, and add the RPC URLs, CCIP chain selectors, CCIP router addresses, and LINK token addresses for both Base Goerli and Optimism Goerli testnets:</w:t>
        <w:br/>
        <w:t>BASE_GOERLI_RPC="https://goerli.base.org"</w:t>
        <w:br/>
        <w:t>OPTIMISM_GOERLI_RPC="https://goerli.optimism.io"</w:t>
        <w:br/>
        <w:br/>
        <w:t>BASE_GOERLI_CHAIN_SELECTOR=5790810961207155433</w:t>
        <w:br/>
        <w:t>OPTIMISM_GOERLI_CHAIN_SELECTOR=2664363617261496610</w:t>
        <w:br/>
        <w:br/>
        <w:t>BASE_GOERLI_ROUTER_ADDRESS="0x80AF2F44ed0469018922c9F483dc5A909862fdc2"</w:t>
        <w:br/>
        <w:t>OPTIMISM_GOERLI_ROUTER_ADDRESS="0xcc5a0B910D9E9504A7561934bed294c51285a78D"</w:t>
        <w:br/>
        <w:br/>
        <w:t>BASE_GOERLI_LINK_ADDRESS="0x6D0F8D488B669aa9BA2D0f0b7B75a88bf5051CD3"</w:t>
        <w:br/>
        <w:t>OPTIMISM_GOERLI_LINK_ADDRESS="0xdc2CC710e42857672E7907CF474a69B63B93089f"</w:t>
        <w:br/>
        <w:t>Once the .env file has been created, run the following command to load the environment variables in the current command line session:</w:t>
        <w:br/>
        <w:t>source .env</w:t>
        <w:br/>
        <w:t>Deploying the smart contracts</w:t>
        <w:br/>
        <w:t>With your contracts compiled and environment setup, you are ready to deploy the smart contracts.</w:t>
        <w:br/>
        <w:t>To deploy a smart contract using Foundry, you can use the forge create command. The command requires you to specify the smart contract you want to deploy, an RPC URL of the network you want to deploy to, and the account you want to deploy with.</w:t>
        <w:br/>
        <w:t>INFO</w:t>
        <w:br/>
        <w:t>Your wallet must be funded with ETH on the Base Goerli and Optimism Goerli to cover the gas fees associated with the smart contract deployment. Otherwise, the deployment will fail.</w:t>
        <w:br/>
        <w:t>To get testnet ETH for Base Goerli and Optimism Goerli, see the prerequisites.</w:t>
        <w:br/>
        <w:t>Deploying the Sender contract to Base Goerli</w:t>
        <w:br/>
        <w:t>To deploy the Sender smart contract to the Base Goerli testnet, run the following command:</w:t>
        <w:br/>
        <w:t>forge create ./src/Sender.sol:Sender --rpc-url $BASE_GOERLI_RPC --constructor-args $BASE_GOERLI_ROUTER_ADDRESS $BASE_GOERLI_LINK_ADDRESS --account deployer</w:t>
        <w:br/>
        <w:t>When prompted, enter the password that you set earlier, when you imported your wallet's private key.</w:t>
        <w:br/>
        <w:t>After running the command above, the contract will be deployed on the Base Goerli test network. You can view the deployment status and contract by using a block explorer.</w:t>
        <w:br/>
        <w:t>Deploying the Receiver contract to Optimism Goerli</w:t>
        <w:br/>
        <w:t>To deploy the Receiver smart contract to the Optimism Goerli testnet, run the following command:</w:t>
        <w:br/>
        <w:t>forge create ./src/Receiver.sol:Receiver --rpc-url $OPTIMISM_GOERLI_RPC --constructor-args $OPTIMISM_GOERLI_ROUTER_ADDRESS --account deployer</w:t>
        <w:br/>
        <w:t>When prompted, enter the password that you set earlier, when you imported your wallet's private key.</w:t>
        <w:br/>
        <w:t>After running the command above, the contract will be deployed on the Optimism Goerli test network. You can view the deployment status and contract by using the OP Goerli block explorer.</w:t>
        <w:br/>
        <w:t>Funding your smart contracts</w:t>
        <w:br/>
        <w:t>In order to pay for the fees associated with sending messages, the Sender contract will need to hold a balance of LINK tokens.</w:t>
        <w:br/>
        <w:t>Fund your contract directly from your wallet, or by running the following cast command:</w:t>
        <w:br/>
        <w:t>cast send $BASE_GOERLI_LINK_ADDRESS --rpc-url $BASE_GOERLI_RPC "transfer(address,uint256)" &lt;SENDER_CONTRACT_ADDRESS&gt; 5 --account deployer</w:t>
        <w:br/>
        <w:t>The above command sends 5 LINK tokens on Base Goerli testnet to the Sender contract.</w:t>
        <w:br/>
        <w:t>INFO</w:t>
        <w:br/>
        <w:t>Replace &lt;SENDER_CONTRACT_ADDRESS&gt; with the contract address of your deployed Sender contract before running the provided cast command.</w:t>
        <w:br/>
        <w:t>Interacting with the smart contract</w:t>
        <w:br/>
        <w:t>Foundry provides the cast command-line tool that can be used to interact with deployed smart contracts and call their functions.</w:t>
        <w:br/>
        <w:t>Sending data</w:t>
        <w:br/>
        <w:t>The cast command can be used to call the sendMessage(uint64, address, string) function on the Sender contract deployed to Base Goerli in order to send message data to the Receiver contract on Optimism Goerli.</w:t>
        <w:br/>
        <w:t>To call the sendMessage(uint64, address, string) function of the Sender smart contract, run:</w:t>
        <w:br/>
        <w:t>cast send &lt;SENDER_CONTRACT_ADDRESS&gt; --rpc-url $BASE_GOERLI_RPC "sendMessage(uint64, address, string)" $OPTIMISM_GOERLI_CHAIN_SELECTOR &lt;RECEIVER_CONTRACT_ADDRESS&gt; "Based" --account deployer</w:t>
        <w:br/>
        <w:t>The command above calls the sendMessage(uint64, address, string) to send a message. The parameters passed in to the method include: The chain selector to the destination chain (Optimism Goerli), the Receiver contract address, and the text data to be included in the message (Based).</w:t>
        <w:br/>
        <w:t>INFO</w:t>
        <w:br/>
        <w:t>Replace &lt;SENDER_CONTRACT_ADDRESS&gt; and &lt;RECEIVER_CONTRACT_ADDRESS&gt; with the contract addresses of your deployed Sender and Receiver contracts respectively before running the provided cast command.</w:t>
        <w:br/>
        <w:t>After running the command, a unique messageId should be returned.</w:t>
        <w:br/>
        <w:t>Once the transaction has been finalized, it will take a few minutes for CCIP to deliver the data to Optimism Goerli and call the ccipReceive function on the Receiver contract.</w:t>
        <w:br/>
        <w:t>INFO</w:t>
        <w:br/>
        <w:t>You can use the CCIP explorer to see the status of the CCIP transaction.</w:t>
        <w:br/>
        <w:t>Receiving data</w:t>
        <w:br/>
        <w:t>The cast command can also be used to call the getMessage() function on the Receiver contract deployed to Optimism Goerli in order to read the received message data.</w:t>
        <w:br/>
        <w:t>To call the getMessage() function of the Receiver smart contract, run:</w:t>
        <w:br/>
        <w:t>cast send &lt;RECEIVER_CONTRACT_ADDRESS&gt; --rpc-url $OPTIMISM_GOERLI_RPC "getMessage()" --account deployer</w:t>
        <w:br/>
        <w:t>INFO</w:t>
        <w:br/>
        <w:t>Replace &lt;RECEIVER_CONTRACT_ADDRESS&gt; with the contract addresses of your deployed Receiver contract before running the provided cast command.</w:t>
        <w:br/>
        <w:t>After running the command, the messageId and text of the last received message should be returned.</w:t>
        <w:br/>
        <w:t>If the transaction fails, ensure the status of your ccipSend transaction has been finalized. You can using the CCIP explorer.</w:t>
        <w:br/>
        <w:t>Conclusion</w:t>
        <w:br/>
        <w:t>Congratulations! You have successfully learned how to perform cross-chain messaging on Base using Chainlink CCIP.</w:t>
        <w:br/>
        <w:t>To learn more about cross-chain messaging and Chainlink CCIP, check out the following resources:</w:t>
        <w:br/>
        <w:t>Cross-chain</w:t>
        <w:br/>
        <w:t>Chainlink CCIP</w:t>
        <w:br/>
        <w:t>Tags:cross-chain</w:t>
        <w:br/>
        <w:t>ON THIS PAGE</w:t>
        <w:br/>
        <w:t>Prerequisites</w:t>
        <w:br/>
        <w:t>What is Chainlink CCIP?</w:t>
        <w:br/>
        <w:t>High-level concepts</w:t>
        <w:br/>
        <w:t>Coinbase Wallet</w:t>
        <w:br/>
        <w:t>Wallet funds</w:t>
        <w:br/>
        <w:t>Creating a project</w:t>
        <w:br/>
        <w:t>High-level concepts</w:t>
        <w:br/>
        <w:t>Installing Chainlink smart contracts</w:t>
        <w:br/>
        <w:t>Writing the smart contracts</w:t>
        <w:br/>
        <w:t>Compiling the smart contracts</w:t>
        <w:br/>
        <w:t>Creating a Sender contract</w:t>
        <w:br/>
        <w:t>Creating a Receiver contract</w:t>
        <w:br/>
        <w:t>Deploying the smart contract</w:t>
        <w:br/>
        <w:t>Interacting with the smart contract</w:t>
        <w:br/>
        <w:t>Sending data</w:t>
        <w:br/>
        <w:t>Receiving data</w:t>
        <w:br/>
        <w:t>Deploying the smart contracts</w:t>
        <w:br/>
        <w:t>Funding your smart contracts</w:t>
        <w:br/>
        <w:t>Conclusion</w:t>
        <w:br/>
        <w:t>Sending data</w:t>
        <w:br/>
        <w:t>Receiving data</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https://docs.base.org/tutorials/cross-chain-with-layerzero</w:t>
        <w:br/>
        <w:br/>
        <w:t>Ecosystem</w:t>
        <w:br/>
        <w:t>Bridge</w:t>
        <w:br/>
        <w:t>Builders</w:t>
        <w:br/>
        <w:t>About</w:t>
        <w:br/>
        <w:t>Socials</w:t>
        <w:br/>
        <w:t>Home</w:t>
        <w:br/>
        <w:t>Get Started</w:t>
        <w:br/>
        <w:t>Docs</w:t>
        <w:br/>
        <w:t>Learn</w:t>
        <w:br/>
        <w:t>Search</w:t>
        <w:br/>
        <w:t>K</w:t>
        <w:br/>
        <w:t>CONNECT</w:t>
        <w:br/>
        <w:t>Sending messages from Base to other chains using LayerZero V2</w:t>
        <w:br/>
        <w:t>This tutorial will guide you through the process of sending cross-chain message data from a Base smart contract to another smart contract on a different chain using LayerZero V2.</w:t>
        <w:br/>
        <w:t>Objectives</w:t>
        <w:br/>
        <w:t>By the end of this tutorial you should be able to do the following:</w:t>
        <w:br/>
        <w:t>Set up a smart contract project for Base using Foundry</w:t>
        <w:br/>
        <w:t>Install the LayerZero smart contracts as a dependency</w:t>
        <w:br/>
        <w:t>Use LayerZero to send messages and from smart contracts on Base to smart contracts on different chains</w:t>
        <w:br/>
        <w:t>Deploy and test your smart contracts on Base testnet</w:t>
        <w:br/>
        <w:t>Prerequisites</w:t>
        <w:br/>
        <w:t>Foundry</w:t>
        <w:br/>
        <w:t>This tutorial requires you to have Foundry installed.</w:t>
        <w:br/>
        <w:t>From the command-line (terminal), run: curl -L https://foundry.paradigm.xyz | bash</w:t>
        <w:br/>
        <w:t>Then run foundryup, to install the latest (nightly) build of Foundry</w:t>
        <w:br/>
        <w:t>For more information, see the Foundry Book installation guide.</w:t>
        <w:br/>
        <w:t>Coinbase Wallet</w:t>
        <w:br/>
        <w:t>In order to deploy a smart contract, you will first need a wallet. You can create a wallet by downloading the Coinbase Wallet browser extension.</w:t>
        <w:br/>
        <w:t>Download Coinbase Wallet</w:t>
        <w:br/>
        <w:t>Wallet funds</w:t>
        <w:br/>
        <w:t>To complete this tutorial, you will need to fund a wallet with ETH on Base Goerli and Optimism Goerli.</w:t>
        <w:br/>
        <w:t>The ETH is required for covering gas fees associated with deploying smart contracts to each network.</w:t>
        <w:br/>
        <w:t>To fund your wallet with ETH on Base Goerli, visit a faucet listed on the Base Faucets page.</w:t>
        <w:br/>
        <w:t>To fund your wallet with ETH on Optimism Goerli, visit a faucet listed on the Optimism Faucets page.</w:t>
        <w:br/>
        <w:t>What is LayerZero?</w:t>
        <w:br/>
        <w:t>LayerZero is an interoperability protocol that allows developers to build applications (and tokens) that can connect to multiple blockchains. LayerZero defines these types of applications as "omnichain" applications.</w:t>
        <w:br/>
        <w:t>The LayerZero protocol is made up of immutable on-chain Endpoints, a configurable Security Stack, and a permissionless set of Executors that transfer messages between chains.</w:t>
        <w:br/>
        <w:t>High-level concepts</w:t>
        <w:br/>
        <w:t>Endpoints</w:t>
        <w:br/>
        <w:t>Endpoints are immutable LayerZero smart contracts that implement a standardized interface for your own smart contracts to use and in order to manage security configurations and send and receive messages.</w:t>
        <w:br/>
        <w:t>Security Stack (DVNs)</w:t>
        <w:br/>
        <w:t>The Security Stack is a configurable set of required and optional Decentralized Verifier Networks (DVNs). The DVNs are used to verify message payloads to ensure integrity of your application's messages.</w:t>
        <w:br/>
        <w:t>Executors</w:t>
        <w:br/>
        <w:t>Executors are responsible for initiating message delivery. They will automatically execute the lzReceive function of the endpoint on the destination chain once a message has been verified by the Security Stack.</w:t>
        <w:br/>
        <w:t>Creating a project</w:t>
        <w:br/>
        <w:t>Before you begin, you need to set up your smart contract development environment by creating a Foundry project.</w:t>
        <w:br/>
        <w:t>To create a new Foundry project, first create a new directory:</w:t>
        <w:br/>
        <w:t>mkdir myproject</w:t>
        <w:br/>
        <w:t>Then run:</w:t>
        <w:br/>
        <w:t>cd myproject</w:t>
        <w:br/>
        <w:t>forge init</w:t>
        <w:br/>
        <w:t>This will create a Foundry project with the following basic layout:</w:t>
        <w:br/>
        <w:t>.</w:t>
        <w:br/>
        <w:t>├── foundry.toml</w:t>
        <w:br/>
        <w:t>├── script</w:t>
        <w:br/>
        <w:t>├── src</w:t>
        <w:br/>
        <w:t>└── test</w:t>
        <w:br/>
        <w:t>INFO</w:t>
        <w:br/>
        <w:t>You can delete the src/Counter.sol, test/Counter.t.sol, and script/Counter.s.sol boilerplate files that were generated with the project, as you will not be needing them.</w:t>
        <w:br/>
        <w:t>Installing the LayerZero smart contracts</w:t>
        <w:br/>
        <w:t>To use LayerZero within your Foundry project, you need to install the LayerZero smart contracts and their dependencies using forge install.</w:t>
        <w:br/>
        <w:t>To install LayerZero smart contracts and their dependencies, run the following commands:</w:t>
        <w:br/>
        <w:t>forge install GNSPS/solidity-bytes-utils --no-commit</w:t>
        <w:br/>
        <w:t>forge install OpenZeppelin/openzeppelin-contracts@v4.9.4 --no-commit</w:t>
        <w:br/>
        <w:t>forge install LayerZero-Labs/LayerZero-v2 --no-commit</w:t>
        <w:br/>
        <w:t>Once installed, update your foundry.toml file by appending the following lines:</w:t>
        <w:br/>
        <w:t>remappings = [</w:t>
        <w:br/>
        <w:t xml:space="preserve">    '@openzeppelin/contracts/=lib/openzeppelin-contracts/contracts',</w:t>
        <w:br/>
        <w:t xml:space="preserve">    'solidity-bytes-utils/=lib/solidity-bytes-utils',</w:t>
        <w:br/>
        <w:t xml:space="preserve">    '@layerzerolabs/lz-evm-oapp-v2/=lib/LayerZero-v2/oapp',</w:t>
        <w:br/>
        <w:t xml:space="preserve">    '@layerzerolabs/lz-evm-protocol-v2/=lib/LayerZero-v2/protocol',</w:t>
        <w:br/>
        <w:t xml:space="preserve">    '@layerzerolabs/lz-evm-messagelib-v2/=lib/LayerZero-v2/messagelib',</w:t>
        <w:br/>
        <w:t>]</w:t>
        <w:br/>
        <w:br/>
        <w:t>Getting started with LayerZero</w:t>
        <w:br/>
        <w:t>LayerZero provides a smart contract standard called OApp that is intended for omnichain messaging and configuration.</w:t>
        <w:br/>
        <w:t>// SPDX-License-Identifier: MIT</w:t>
        <w:br/>
        <w:t>pragma solidity ^0.8.0;</w:t>
        <w:br/>
        <w:br/>
        <w:t>import { OAppSender } from "./OAppSender.sol";</w:t>
        <w:br/>
        <w:t>import { OAppReceiver, Origin } from "./OAppReceiver.sol";</w:t>
        <w:br/>
        <w:t>import { OAppCore } from "./OAppCore.sol";</w:t>
        <w:br/>
        <w:br/>
        <w:t>abstract contract OApp is OAppSender, OAppReceiver {</w:t>
        <w:br/>
        <w:t xml:space="preserve">   constructor(address _endpoint) OAppCore(_endpoint, msg.sender) {}</w:t>
        <w:br/>
        <w:br/>
        <w:t xml:space="preserve">   function oAppVersion() public pure virtual returns (uint64 senderVersion, uint64 receiverVersion) {</w:t>
        <w:br/>
        <w:t xml:space="preserve">       senderVersion = SENDER_VERSION;</w:t>
        <w:br/>
        <w:t xml:space="preserve">       receiverVersion = RECEIVER_VERSION;</w:t>
        <w:br/>
        <w:t xml:space="preserve">   }</w:t>
        <w:br/>
        <w:t>}</w:t>
        <w:br/>
        <w:t>INFO</w:t>
        <w:br/>
        <w:t>You can view the source code for this contract on GitHub.</w:t>
        <w:br/>
        <w:t>To get started using LayerZero, developers simply need to inherit from the OApp contract, and implement the following two inherited functions:</w:t>
        <w:br/>
        <w:t>_lzSend: A function used to send an omnichain message</w:t>
        <w:br/>
        <w:t>_lzReceive: A function used to receive an omnichain message</w:t>
        <w:br/>
        <w:t>In this tutorial, you will be implementing the OApp standard into your own project to add the capability to send messages from a smart contract on Base to a smart contract on Optimism.</w:t>
        <w:br/>
        <w:t>INFO</w:t>
        <w:br/>
        <w:t>An extension of the OApp contract standard known as OFT is also available for supporting omnichain fungible token transfers.</w:t>
        <w:br/>
        <w:t>INFO</w:t>
        <w:br/>
        <w:t>For more information on transferring tokens across chains using LayerZero, visit the LayerZero documentation.</w:t>
        <w:br/>
        <w:t>Writing the smart contract</w:t>
        <w:br/>
        <w:t>To get started, create a new Solidity smart contract file in your project's src/ directory named ExampleContract.sol, and add the following content:</w:t>
        <w:br/>
        <w:t>// SPDX-License-Identifier: MIT</w:t>
        <w:br/>
        <w:t>pragma solidity ^0.8.0;</w:t>
        <w:br/>
        <w:br/>
        <w:t>import { OApp, Origin, MessagingFee } from "@layerzerolabs/lz-evm-oapp-v2/contracts/oapp/OApp.sol";</w:t>
        <w:br/>
        <w:br/>
        <w:t>contract ExampleContract is OApp {</w:t>
        <w:br/>
        <w:t xml:space="preserve">   constructor(address _endpoint, address _owner) OApp(_endpoint, _owner) {}</w:t>
        <w:br/>
        <w:t>}</w:t>
        <w:br/>
        <w:t>The code snippet above defines a new smart contract named ExampleContract that extends the OApp contract standard.</w:t>
        <w:br/>
        <w:t>The contract's constructor expects two arguments:</w:t>
        <w:br/>
        <w:t>_endpoint: The LayerZero Endpoint address for the chain the smart contract is deployed to.</w:t>
        <w:br/>
        <w:t>_owner: The address of the owner of the smart contract.</w:t>
        <w:br/>
        <w:t>INFO</w:t>
        <w:br/>
        <w:t>LayerZero Endpoints are smart contracts that expose an interface for OApp contracts to manage security configurations and send and receive messages via the LayerZero protocol.</w:t>
        <w:br/>
        <w:t>Implementing message sending (_lzSend)</w:t>
        <w:br/>
        <w:t>To send messages to another chain, your smart contract must call the _lzSend function inherited from the OApp contract.</w:t>
        <w:br/>
        <w:t>Add a new custom function named sendMessage to your smart contract that has the following content:</w:t>
        <w:br/>
        <w:t>/// @notice Sends a message from the source chain to the destination chain.</w:t>
        <w:br/>
        <w:t>/// @param _dstEid The endpoint ID of the destination chain.</w:t>
        <w:br/>
        <w:t>/// @param _message The message to be sent.</w:t>
        <w:br/>
        <w:t>/// @param _options The message execution options (e.g. gas to use on destination).</w:t>
        <w:br/>
        <w:t>function sendMessage(uint32 _dstEid, string memory _message, bytes calldata _options) external payable {</w:t>
        <w:br/>
        <w:t xml:space="preserve">   bytes memory _payload = abi.encode(_message); // Encode the message as bytes</w:t>
        <w:br/>
        <w:t xml:space="preserve">   _lzSend(</w:t>
        <w:br/>
        <w:t xml:space="preserve">       _dstEid,</w:t>
        <w:br/>
        <w:t xml:space="preserve">       _payload,</w:t>
        <w:br/>
        <w:t xml:space="preserve">       _options,</w:t>
        <w:br/>
        <w:t xml:space="preserve">       MessagingFee(msg.value, 0), // Fee for the message (nativeFee, lzTokenFee)</w:t>
        <w:br/>
        <w:t xml:space="preserve">       payable(msg.sender) // The refund address in case the send call reverts</w:t>
        <w:br/>
        <w:t xml:space="preserve">   );</w:t>
        <w:br/>
        <w:t>}</w:t>
        <w:br/>
        <w:t>The sendMessage function above calls the inherited _lzSend function, while passing in the following expected data:</w:t>
        <w:br/>
        <w:t>Name Type Description</w:t>
        <w:br/>
        <w:t>_dstEid uint32 The endpoint ID of the destination chain to send the message to.</w:t>
        <w:br/>
        <w:t>_payload bytes The message (encoded) to send.</w:t>
        <w:br/>
        <w:t>_options bytes Additional options when sending the message, such as how much gas should be used when receiving the message.</w:t>
        <w:br/>
        <w:t>_fee MessagingFee The calculated fee for sending the message.</w:t>
        <w:br/>
        <w:t>_refundAddress address The address that will receive any excess fee values sent to the endpoint in case the _lzSend execution reverts.</w:t>
        <w:br/>
        <w:t>Implementing gas fee estimation (_quote)</w:t>
        <w:br/>
        <w:t>As shown in the table provided in the last section, the _lzSend function expects an estimated gas fee to be provided when sending a message (_fee).</w:t>
        <w:br/>
        <w:t>Therefore, sending a message using the sendMessage function of your contract, you first need to estimate the associated gas fees.</w:t>
        <w:br/>
        <w:t>There are multiple fees incurred when sending a message across chains using LayerZero, including: paying for gas on the source chain, fees paid to DVNs validating the message, and gas on the destination chain. Luckily, LayerZero bundles all of these fees together into a single fee to be paid by the msg.sender, and LayerZero Endpoints expose a _quote function to estimate this fee.</w:t>
        <w:br/>
        <w:t>Add a new function to your ExampleContract contract called estimateFee that calls the _quote function, as shown below:</w:t>
        <w:br/>
        <w:t>/// @notice Estimates the gas associated with sending a message.</w:t>
        <w:br/>
        <w:t>/// @param _dstEid The endpoint ID of the destination chain.</w:t>
        <w:br/>
        <w:t>/// @param _message The message to be sent.</w:t>
        <w:br/>
        <w:t>/// @param _options The message execution options (e.g. gas to use on destination).</w:t>
        <w:br/>
        <w:t>/// @return nativeFee Estimated gas fee in native gas.</w:t>
        <w:br/>
        <w:t>/// @return lzTokenFee Estimated gas fee in ZRO token.</w:t>
        <w:br/>
        <w:t>function estimateFee(</w:t>
        <w:br/>
        <w:t xml:space="preserve">   uint32 _dstEid,</w:t>
        <w:br/>
        <w:t xml:space="preserve">   string memory _message,</w:t>
        <w:br/>
        <w:t xml:space="preserve">   bytes calldata _options</w:t>
        <w:br/>
        <w:t>) public view returns (uint256 nativeFee, uint256 lzTokenFee) {</w:t>
        <w:br/>
        <w:t xml:space="preserve">   bytes memory _payload = abi.encode(_message);</w:t>
        <w:br/>
        <w:t xml:space="preserve">   MessagingFee memory fee = _quote(_dstEid, _payload, _options, false);</w:t>
        <w:br/>
        <w:t xml:space="preserve">   return (fee.nativeFee, fee.lzTokenFee);</w:t>
        <w:br/>
        <w:t>}</w:t>
        <w:br/>
        <w:t>The estimateFee function above calls the inherited _quote function, while passing in the following expected data:</w:t>
        <w:br/>
        <w:t>Name Type Description</w:t>
        <w:br/>
        <w:t>_dstEid uint32 The endpoint ID of the destination chain the message will be sent to.</w:t>
        <w:br/>
        <w:t>_payload bytes The message (encoded) that will be sent.</w:t>
        <w:br/>
        <w:t>_options bytes Additional options when sending the message, such as how much gas should be used when receiving the message.</w:t>
        <w:br/>
        <w:t>_payInLzToken bool Boolean flag for which token to use when returning the fee (native or ZRO token).</w:t>
        <w:br/>
        <w:t>INFO</w:t>
        <w:br/>
        <w:t>Your contract’s estimateFee function should always be called immediately before calling sendMessage to accurately estimate associated gas fees.</w:t>
        <w:br/>
        <w:t>Implementing message receiving (_lzReceive)</w:t>
        <w:br/>
        <w:t>To receive messages on the destination chain, your smart contract must override the _lzReceive function inherited from the OApp contract.</w:t>
        <w:br/>
        <w:t>Add the following code snippet to your ExampleContract contract to override the _lzReceive function:</w:t>
        <w:br/>
        <w:t>/// @notice Entry point for receiving messages.</w:t>
        <w:br/>
        <w:t>/// @param _origin The origin information containing the source endpoint and sender address.</w:t>
        <w:br/>
        <w:t>///  - srcEid: The source chain endpoint ID.</w:t>
        <w:br/>
        <w:t>///  - sender: The sender address on the src chain.</w:t>
        <w:br/>
        <w:t>///  - nonce: The nonce of the message.</w:t>
        <w:br/>
        <w:t>/// @param _guid The unique identifier for the received LayerZero message.</w:t>
        <w:br/>
        <w:t>/// @param _message The payload of the received message.</w:t>
        <w:br/>
        <w:t>/// @param _executor The address of the executor for the received message.</w:t>
        <w:br/>
        <w:t>/// @param _extraData Additional arbitrary data provided by the corresponding executor.</w:t>
        <w:br/>
        <w:t>function _lzReceive(</w:t>
        <w:br/>
        <w:t xml:space="preserve">   Origin calldata _origin,</w:t>
        <w:br/>
        <w:t xml:space="preserve">   bytes32 _guid,</w:t>
        <w:br/>
        <w:t xml:space="preserve">   bytes calldata payload,</w:t>
        <w:br/>
        <w:t xml:space="preserve">   address _executor,</w:t>
        <w:br/>
        <w:t xml:space="preserve">   bytes calldata _extraData</w:t>
        <w:br/>
        <w:t xml:space="preserve">   ) internal override {</w:t>
        <w:br/>
        <w:t xml:space="preserve">       data = abi.decode(payload, (string));</w:t>
        <w:br/>
        <w:t xml:space="preserve">       // other logic</w:t>
        <w:br/>
        <w:t>}</w:t>
        <w:br/>
        <w:t>The overridden _lzReceive function receives the following arguments when receiving a message:</w:t>
        <w:br/>
        <w:t>Name Type Description</w:t>
        <w:br/>
        <w:t>_origin Origin The origin information containing the source endpoint and sender address.</w:t>
        <w:br/>
        <w:t>_guid bytes32 The unique identifier for the received LayerZero message.</w:t>
        <w:br/>
        <w:t>payload bytes The payload of the received message (encoded).</w:t>
        <w:br/>
        <w:t>_executor address The address of the Executor for the received message.</w:t>
        <w:br/>
        <w:t>_extraData bytes Additional arbitrary data provided by the corresponding Executor.</w:t>
        <w:br/>
        <w:t>Note that the overridden method decodes the message payload, and stores the string into a variable named data that you can read from later to fetch the latest message.</w:t>
        <w:br/>
        <w:t>Add the data field as a member variable to your contract:</w:t>
        <w:br/>
        <w:t>contract ExampleContract is OApp {</w:t>
        <w:br/>
        <w:br/>
        <w:t xml:space="preserve">    string public data;</w:t>
        <w:br/>
        <w:br/>
        <w:t xml:space="preserve">    constructor(address _endpoint) OApp(_endpoint, msg.sender) {}</w:t>
        <w:br/>
        <w:t>}</w:t>
        <w:br/>
        <w:t>INFO</w:t>
        <w:br/>
        <w:t>Overriding the _lzReceive function allows you to provide any custom logic you wish when receiving messages, including making a call back to the source chain by invoking _lzSend. Visit the LayerZero Message Design Patterns for common messaging flows.</w:t>
        <w:br/>
        <w:t>Final code</w:t>
        <w:br/>
        <w:t>Once you complete all of the steps above, your contract should look like this:</w:t>
        <w:br/>
        <w:t>// SPDX-License-Identifier: MIT</w:t>
        <w:br/>
        <w:t>pragma solidity ^0.8.0;</w:t>
        <w:br/>
        <w:br/>
        <w:t>import { OApp, Origin, MessagingFee } from "@layerzerolabs/lz-evm-oapp-v2/contracts/oapp/OApp.sol";</w:t>
        <w:br/>
        <w:br/>
        <w:t>contract ExampleContract is OApp {</w:t>
        <w:br/>
        <w:br/>
        <w:t xml:space="preserve"> string public data;</w:t>
        <w:br/>
        <w:br/>
        <w:t xml:space="preserve">  constructor(address _endpoint) OApp(_endpoint, msg.sender) {}</w:t>
        <w:br/>
        <w:br/>
        <w:t xml:space="preserve">  /// @notice Sends a message from the source chain to the destination chain.</w:t>
        <w:br/>
        <w:t xml:space="preserve">  /// @param _dstEid The endpoint ID of the destination chain.</w:t>
        <w:br/>
        <w:t xml:space="preserve">  /// @param _message The message to be sent.</w:t>
        <w:br/>
        <w:t xml:space="preserve">  /// @param _options The message execution options (e.g. gas to use on destination).</w:t>
        <w:br/>
        <w:t xml:space="preserve">  function sendMessage(uint32 _dstEid, string memory _message, bytes calldata _options) external payable {</w:t>
        <w:br/>
        <w:t xml:space="preserve">     bytes memory _payload = abi.encode(_message); // Encode the message as bytes</w:t>
        <w:br/>
        <w:t xml:space="preserve">     _lzSend(</w:t>
        <w:br/>
        <w:t xml:space="preserve">           _dstEid,</w:t>
        <w:br/>
        <w:t xml:space="preserve">           _payload,</w:t>
        <w:br/>
        <w:t xml:space="preserve">           _options,</w:t>
        <w:br/>
        <w:t xml:space="preserve">           MessagingFee(msg.value, 0), // Fee for the message (nativeFee, lzTokenFee)</w:t>
        <w:br/>
        <w:t xml:space="preserve">           payable(msg.sender) // The refund address in case the send call reverts</w:t>
        <w:br/>
        <w:t xml:space="preserve">     );</w:t>
        <w:br/>
        <w:t xml:space="preserve">  }</w:t>
        <w:br/>
        <w:br/>
        <w:t xml:space="preserve">  /// @notice Estimates the gas associated with sending a message.</w:t>
        <w:br/>
        <w:t xml:space="preserve">  /// @param _dstEid The endpoint ID of the destination chain.</w:t>
        <w:br/>
        <w:t xml:space="preserve">  /// @param _message The message to be sent.</w:t>
        <w:br/>
        <w:t xml:space="preserve">  /// @param _options The message execution options (e.g. gas to use on destination).</w:t>
        <w:br/>
        <w:t xml:space="preserve">  /// @return nativeFee Estimated gas fee in native gas.</w:t>
        <w:br/>
        <w:t xml:space="preserve">  /// @return lzTokenFee Estimated gas fee in ZRO token.</w:t>
        <w:br/>
        <w:t xml:space="preserve">  function estimateFee(</w:t>
        <w:br/>
        <w:t xml:space="preserve">     uint32 _dstEid,</w:t>
        <w:br/>
        <w:t xml:space="preserve">     string memory _message,</w:t>
        <w:br/>
        <w:t xml:space="preserve">     bytes calldata _options</w:t>
        <w:br/>
        <w:t xml:space="preserve">  ) public view returns (uint256 nativeFee, uint256 lzTokenFee) {</w:t>
        <w:br/>
        <w:t xml:space="preserve">     bytes memory _payload = abi.encode(_message);</w:t>
        <w:br/>
        <w:t xml:space="preserve">     MessagingFee memory fee = _quote(_dstEid, _payload, _options, false);</w:t>
        <w:br/>
        <w:t xml:space="preserve">     return (fee.nativeFee, fee.lzTokenFee);</w:t>
        <w:br/>
        <w:t xml:space="preserve">  }</w:t>
        <w:br/>
        <w:br/>
        <w:t xml:space="preserve">  /// @notice Entry point for receiving messages.</w:t>
        <w:br/>
        <w:t xml:space="preserve">  /// @param _origin The origin information containing the source endpoint and sender address.</w:t>
        <w:br/>
        <w:t xml:space="preserve">  ///  - srcEid: The source chain endpoint ID.</w:t>
        <w:br/>
        <w:t xml:space="preserve">  ///  - sender: The sender address on the src chain.</w:t>
        <w:br/>
        <w:t xml:space="preserve">  ///  - nonce: The nonce of the message.</w:t>
        <w:br/>
        <w:t xml:space="preserve">  /// @param _guid The unique identifier for the received LayerZero message.</w:t>
        <w:br/>
        <w:t xml:space="preserve">  /// @param _message The payload of the received message.</w:t>
        <w:br/>
        <w:t xml:space="preserve">  /// @param _executor The address of the executor for the received message.</w:t>
        <w:br/>
        <w:t xml:space="preserve">  /// @param _extraData Additional arbitrary data provided by the corresponding executor.</w:t>
        <w:br/>
        <w:t xml:space="preserve">  function _lzReceive(</w:t>
        <w:br/>
        <w:t xml:space="preserve">     Origin calldata _origin,</w:t>
        <w:br/>
        <w:t xml:space="preserve">     bytes32 _guid,</w:t>
        <w:br/>
        <w:t xml:space="preserve">     bytes calldata payload,</w:t>
        <w:br/>
        <w:t xml:space="preserve">     address _executor,</w:t>
        <w:br/>
        <w:t xml:space="preserve">     bytes calldata _extraData</w:t>
        <w:br/>
        <w:t xml:space="preserve">     ) internal override {</w:t>
        <w:br/>
        <w:t xml:space="preserve">        data = abi.decode(payload, (string));</w:t>
        <w:br/>
        <w:t xml:space="preserve">  }</w:t>
        <w:br/>
        <w:t>}</w:t>
        <w:br/>
        <w:t>Compiling the smart contract</w:t>
        <w:br/>
        <w:t>Compile the smart contract to ensure it builds without any errors.</w:t>
        <w:br/>
        <w:t>To compile your smart contract, run:</w:t>
        <w:br/>
        <w:t>forge build</w:t>
        <w:br/>
        <w:t>Deploying the smart contract</w:t>
        <w:br/>
        <w:t>Setting up your wallet as the deployer</w:t>
        <w:br/>
        <w:t>Before you can deploy your smart contract to various chains you will need to set up a wallet to be used as the deployer.</w:t>
        <w:br/>
        <w:t>To do so, you can use the cast wallet import command to import the private key of the wallet into Foundry's securely encrypted keystore:</w:t>
        <w:br/>
        <w:t>cast wallet import deployer --interactive</w:t>
        <w:br/>
        <w:t>After running the command above, you will be prompted to enter your private key, as well as a password for signing transactions.</w:t>
        <w:br/>
        <w:t>CAUTION</w:t>
        <w:br/>
        <w:t>For instructions on how to get your private key from Coinbase Wallet, visit the Coinbase Wallet documentation. It is critical that you do NOT commit this to a public repo.</w:t>
        <w:br/>
        <w:t>To confirm that the wallet was imported as the deployer account in your Foundry project, run:</w:t>
        <w:br/>
        <w:t>cast wallet list</w:t>
        <w:br/>
        <w:t>Setting up environment variables</w:t>
        <w:br/>
        <w:t>To setup your environment, create an .env file in the home directory of your project, and add the RPC URLs and LayerZero Endpoint information for both Base Goerli and Optimism Goerli testnets:</w:t>
        <w:br/>
        <w:t>BASE_GOERLI_RPC="https://goerli.base.org"</w:t>
        <w:br/>
        <w:t>BASE_GOERLI_LZ_ENDPOINT=0x464570adA09869d8741132183721B4f0769a0287</w:t>
        <w:br/>
        <w:t>BASE_GOERLI_LZ_ENDPOINT_ID=40184</w:t>
        <w:br/>
        <w:br/>
        <w:t>OPTIMISM_GOERLI_RPC="https://goerli.optimism.io"</w:t>
        <w:br/>
        <w:t>OPTIMISM_GOERLI_LZ_ENDPOINT=0x464570adA09869d8741132183721B4f0769a0287</w:t>
        <w:br/>
        <w:t>OPTIMISM_GOERLI_LZ_ENDPOINT_ID=40132</w:t>
        <w:br/>
        <w:t>Once the .env file has been created, run the following command to load the environment variables in the current command line session:</w:t>
        <w:br/>
        <w:t>source .env</w:t>
        <w:br/>
        <w:t>With your contract compiled and environment setup, you are now ready to deploy the smart contract to different networks.</w:t>
        <w:br/>
        <w:t>Deploying the smart contract to Base Goerli</w:t>
        <w:br/>
        <w:t>To deploy a smart contract using Foundry, you can use the forge create command. The command requires you to specify the smart contract you want to deploy, an RPC URL of the network you want to deploy to, and the account you want to deploy with.</w:t>
        <w:br/>
        <w:t>INFO</w:t>
        <w:br/>
        <w:t>Your wallet must be funded with ETH on the Base Goerli and Optimism Goerli to cover the gas fees associated with the smart contract deployment. Otherwise, the deployment will fail.</w:t>
        <w:br/>
        <w:t>To get testnet ETH, see the prerequisites.</w:t>
        <w:br/>
        <w:t>To deploy the ExampleContract smart contract to the Base Goerli testnet, run the following command:</w:t>
        <w:br/>
        <w:t>forge create ./src/ExampleContract.sol:ExampleContract --rpc-url $BASE_GOERLI_RPC --constructor-args $BASE_GOERLI_LZ_ENDPOINT --account deployer</w:t>
        <w:br/>
        <w:t>When prompted, enter the password that you set earlier, when you imported your wallet's private key.</w:t>
        <w:br/>
        <w:t>After running the command above, the contract will be deployed on the Base Goerli test network. You can view the deployment status and contract by using a block explorer.</w:t>
        <w:br/>
        <w:t>Deploying the smart contract to Optimism Goerli</w:t>
        <w:br/>
        <w:t>To deploy the ExampleContract smart contract to the Optimism Goerli testnet, run the following command:</w:t>
        <w:br/>
        <w:t>forge create ./src/ExampleContract.sol:ExampleContract --rpc-url $OPTIMISM_GOERLI_RPC --constructor-args $OPTIMISM_GOERLI_LZ_ENDPOINT --account deployer</w:t>
        <w:br/>
        <w:t>When prompted, enter the password that you set earlier, when you imported your wallet's private key.</w:t>
        <w:br/>
        <w:t>After running the command above, the contract will be deployed on the Optimism Goerli test network. You can view the deployment status and contract by using the OP Goerli block explorer.</w:t>
        <w:br/>
        <w:t>Opening the messaging channels</w:t>
        <w:br/>
        <w:t>Once your contract has been deployed to Base Goerli and Optimism Goerli, you will need to open the messaging channels between the two contracts so that they can send and receive messages from one another. This is done by calling the setPeer function on the contract.</w:t>
        <w:br/>
        <w:t>The setPeer function expects the following arguments:</w:t>
        <w:br/>
        <w:t>Name Type Description</w:t>
        <w:br/>
        <w:t>_eid uint32 The endpoint ID of the destination chain.</w:t>
        <w:br/>
        <w:t>_peer bytes32 The contract address of the OApp contract on the destination chain.</w:t>
        <w:br/>
        <w:t>Setting the peers</w:t>
        <w:br/>
        <w:t>Foundry provides the cast command-line tool that can be used to interact with deployed smart contracts and call their functions.</w:t>
        <w:br/>
        <w:t>To set the peer of your ExampleContract contracts, you can use cast to call the setPeer function while providing the endpoint ID and address (in bytes) of the deployed contract on the respective destination chain.</w:t>
        <w:br/>
        <w:t>To set the peer of the Base Goerli contract to the Optimism Goerli contract, run the following command:</w:t>
        <w:br/>
        <w:t>cast send &lt;BASE_GOERLI_CONTRACT_ADDRESS&gt; --rpc-url $BASE_GOERLI_RPC "setPeer(uint32, bytes32)" $OPTIMISM_GOERLI_LZ_ENDPOINT_ID &lt;OPTIMISM_GOERLI_CONTRACT_ADDRESS&gt; --account deployer</w:t>
        <w:br/>
        <w:t>INFO</w:t>
        <w:br/>
        <w:t>Replace &lt;BASE_GOERLI_CONTRACT_ADDRESS&gt; with the contract address of your deployed ExampleContract contract on Base Goerli, and&lt;OPTIMISM_GOERLI_CONTRACT_ADDRESS&gt; with the contract address (as bytes) of your deployed ExampleContract contract on Optimism Goerli before running the provided cast command.</w:t>
        <w:br/>
        <w:t>To set the peer of the Optimism Goerli contract to the Base Goerli contract, run the following command:</w:t>
        <w:br/>
        <w:t>cast send &lt;OPTIMISM_GOERLI_CONTRACT_ADDRESS&gt; --rpc-url $OPTIMISM_GOERLI_RPC "setPeer(uint32, bytes32)" $BASE_GOERLI_LZ_ENDPOINT_ID &lt;BASE_GOERLI_CONTRACT_ADDRESS&gt; --account deployer</w:t>
        <w:br/>
        <w:t>INFO</w:t>
        <w:br/>
        <w:t>Replace &lt;OPTIMISM_GOERLI_CONTRACT_ADDRESS&gt; with the contract address of your deployed ExampleContract contract on Optimism Goerli, and&lt;BASE_GOERLI_CONTRACT_ADDRESS&gt; with the contract address (as bytes) of your deployed ExampleContract contract on Base Goerli before running the provided cast command.</w:t>
        <w:br/>
        <w:t>Sending messages</w:t>
        <w:br/>
        <w:t>Once peers have been set on each contract, they are now able to send and receive messages from one another.</w:t>
        <w:br/>
        <w:t>Sending a message using the newly created ExampleContract contract can be done in three steps:</w:t>
        <w:br/>
        <w:t>Build message options to specify logic associated with the message transaction</w:t>
        <w:br/>
        <w:t>Call the estimateFee function to estimate the gas fee for sending a message</w:t>
        <w:br/>
        <w:t>Call the sendMessage function to send a message</w:t>
        <w:br/>
        <w:t>Building message options</w:t>
        <w:br/>
        <w:t>The estimateFee and sendMessage custom functions of the ExampleContract contract both require a message options (_options) argument to be provided.</w:t>
        <w:br/>
        <w:t>Message options allow you to specify arbitrary logic as part of the message transaction, such as the gas amount the Executor pays for message delivery, the order of message execution, or dropping an amount of gas to a destination address.</w:t>
        <w:br/>
        <w:t>LayerZero provides a Solidity library and TypeScript SDK for building these message options.</w:t>
        <w:br/>
        <w:t>As an example, below is a Foundry script that uses OptionsBuilder from the Solidity library to generate message options (as bytes) that set the gas amount that the Executor will pay upon message delivery to 200000 wei:</w:t>
        <w:br/>
        <w:t>pragma solidity ^0.8.0;</w:t>
        <w:br/>
        <w:br/>
        <w:t>import {Script, console2} from "forge-std/Script.sol";</w:t>
        <w:br/>
        <w:t>import { OptionsBuilder } from "@layerzerolabs/lz-evm-oapp-v2/contracts/oapp/libs/OptionsBuilder.sol";</w:t>
        <w:br/>
        <w:br/>
        <w:t>contract OptionsScript is Script {</w:t>
        <w:br/>
        <w:t xml:space="preserve">    using OptionsBuilder for bytes;</w:t>
        <w:br/>
        <w:br/>
        <w:t xml:space="preserve">    function setUp() public {}</w:t>
        <w:br/>
        <w:br/>
        <w:t xml:space="preserve">    function run() public {</w:t>
        <w:br/>
        <w:t xml:space="preserve">        bytes memory options = OptionsBuilder.newOptions().addExecutorLzReceiveOption(200000, 0);</w:t>
        <w:br/>
        <w:t xml:space="preserve">        console2.logBytes(options);</w:t>
        <w:br/>
        <w:t xml:space="preserve">    }</w:t>
        <w:br/>
        <w:t>}</w:t>
        <w:br/>
        <w:t>The output of this script results in:</w:t>
        <w:br/>
        <w:t>0x00030100110100000000000000000000000000030d40</w:t>
        <w:br/>
        <w:t>For this tutorial, rather than building and generating your own message options, you can use the bytes output provided above.</w:t>
        <w:br/>
        <w:t>INFO</w:t>
        <w:br/>
        <w:t>Covering all of the different message options in detail is out of scope for this tutorial. If you are interested in learning more about the different message options and how to build them, visit the LayerZero developer documentation.</w:t>
        <w:br/>
        <w:t>Estimating the gas fee</w:t>
        <w:br/>
        <w:t>Before you can send a message from your contract on Base Goerli, you need to estimate the fee associated with sending the message. You can use the cast command to call the estimateFee() function of the ExampleContract contract.</w:t>
        <w:br/>
        <w:t>To estimate the gas fee for sending a message from Base Goerli to Optimism Goerli, run the following command:</w:t>
        <w:br/>
        <w:t>cast send &lt;BASE_GOERLI_CONTRACT_ADDRESS&gt; --rpc-url $BASE_GOERLI_RPC "estimateFee(uint32, string, bytes)" $OPTIMISM_GOERLI_LZ_ENDPOINT_ID "Hello World" 0x00030100110100000000000000000000000000030d40 --account deployer</w:t>
        <w:br/>
        <w:t>INFO</w:t>
        <w:br/>
        <w:t>Replace &lt;BASE_GOERLI_CONTRACT_ADDRESS&gt; with the contract address of your deployed ExampleContract contract on Base Goerli before running the provided cast command.</w:t>
        <w:br/>
        <w:t>The command above calls estimateFee(uint32, string, bytes, bool), while providing the required arguments, including: the endpoint ID of the destination chain, the text to send, and the message options (generated in the last section).</w:t>
        <w:br/>
        <w:t>Sending the message</w:t>
        <w:br/>
        <w:t>Once you have fetched the estimated gas for sending your message, you can now call sendMessage and provide the value returned as the msg.value.</w:t>
        <w:br/>
        <w:t>For example, to send a message from Base Goerli to Optimism Goerli with an estimated gas fee, run the following command:</w:t>
        <w:br/>
        <w:t>cast send &lt;BASE_GOERLI_CONTRACT_ADDRESS&gt; --rpc-url $BASE_GOERLI_RPC --value &lt;GAS_ESTIMATE_IN_WEI&gt; "sendMessage(uint32, string, bytes)" $OPTIMISM_GOERLI_LZ_ENDPOINT_ID "Hello World" 0x00030100110100000000000000000000000000030d40 --account deployer</w:t>
        <w:br/>
        <w:t>INFO</w:t>
        <w:br/>
        <w:t>Replace &lt;BASE_GOERLI_CONTRACT_ADDRESS&gt; with the contract address of your deployed ExampleContract contract on Base Goerli, and &lt;GAS_ESTIMATE_IN_WEI&gt; with the gas estimate (in wei) returned by the call to estimateFee, before running the provided cast command.</w:t>
        <w:br/>
        <w:t>You can view the status of your cross-chain transaction on LayerZero Scan.</w:t>
        <w:br/>
        <w:t>Receiving the message</w:t>
        <w:br/>
        <w:t>Once the message has been sent and received on the destination chain, the _Receive function will be called on the ExampleContract and the message payload will be stored in the contract's public data variable.</w:t>
        <w:br/>
        <w:t>You can use the cast command to read the latest message received by the ExampleContract stored in the data variable.</w:t>
        <w:br/>
        <w:t>To read the latest received message data that was sent to Optimism Goerli from Base Goerli, run the following command:</w:t>
        <w:br/>
        <w:t>cast send &lt;OPTIMISM_GOERLI_CONTRACT_ADDRESS&gt; --rpc-url $OPTIMISM_GOERLI_RPC "data" --account deployer</w:t>
        <w:br/>
        <w:t>The returned data should match the message text payload you sent in your message.</w:t>
        <w:br/>
        <w:t>You can view the status of your cross-chain transaction on LayerZero Scan.</w:t>
        <w:br/>
        <w:t>Conclusion</w:t>
        <w:br/>
        <w:t>Congratulations! You have successfully learned how to perform cross-chain messaging between Base and other chains (i.e. Optimism) using LayerZero V2.</w:t>
        <w:br/>
        <w:t>To learn more about cross-chain messaging and LayerZero V2, check out the following resources:</w:t>
        <w:br/>
        <w:t>Cross-chain</w:t>
        <w:br/>
        <w:t>LayerZero V2</w:t>
        <w:br/>
        <w:t>Tags:cross-chain</w:t>
        <w:br/>
        <w:t>ON THIS PAGE</w:t>
        <w:br/>
        <w:t>Prerequisites</w:t>
        <w:br/>
        <w:t>What is LayerZero?</w:t>
        <w:br/>
        <w:t>High-level concepts</w:t>
        <w:br/>
        <w:t>Coinbase Wallet</w:t>
        <w:br/>
        <w:t>Wallet funds</w:t>
        <w:br/>
        <w:t>Creating a project</w:t>
        <w:br/>
        <w:t>High-level concepts</w:t>
        <w:br/>
        <w:t>Installing the LayerZero smart contracts</w:t>
        <w:br/>
        <w:t>Getting started with LayerZero</w:t>
        <w:br/>
        <w:t>Writing the smart contract</w:t>
        <w:br/>
        <w:t>Compiling the smart contract</w:t>
        <w:br/>
        <w:t>Implementing message sending (_lzSend)</w:t>
        <w:br/>
        <w:t>Implementing gas fee estimation (_quote)</w:t>
        <w:br/>
        <w:t>Implementing message receiving (_lzReceive)</w:t>
        <w:br/>
        <w:t>Final code</w:t>
        <w:br/>
        <w:t>Deploying the smart contract</w:t>
        <w:br/>
        <w:t>Opening the messaging channels</w:t>
        <w:br/>
        <w:t>Setting the peers</w:t>
        <w:br/>
        <w:t>Setting up environment variables</w:t>
        <w:br/>
        <w:t>Deploying the smart contract to Base Goerli</w:t>
        <w:br/>
        <w:t>Deploying the smart contract to Optimism Goerli</w:t>
        <w:br/>
        <w:t>Sending messages</w:t>
        <w:br/>
        <w:t>Building message options</w:t>
        <w:br/>
        <w:t>Conclusion</w:t>
        <w:br/>
        <w:t>Building message options</w:t>
        <w:br/>
        <w:t>Estimating the gas fee</w:t>
        <w:br/>
        <w:t>Sending the message</w:t>
        <w:br/>
        <w:t>Receiving the message</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https://docs.base.org/tutorials/deploy-with-fleek</w:t>
        <w:br/>
        <w:br/>
        <w:t>Ecosystem</w:t>
        <w:br/>
        <w:t>Bridge</w:t>
        <w:br/>
        <w:t>Builders</w:t>
        <w:br/>
        <w:t>About</w:t>
        <w:br/>
        <w:t>Socials</w:t>
        <w:br/>
        <w:t>Home</w:t>
        <w:br/>
        <w:t>Get Started</w:t>
        <w:br/>
        <w:t>Docs</w:t>
        <w:br/>
        <w:t>Learn</w:t>
        <w:br/>
        <w:t>Search</w:t>
        <w:br/>
        <w:t>K</w:t>
        <w:br/>
        <w:t>CONNECT</w:t>
        <w:br/>
        <w:t>Deploy an Onchain App with Fleek</w:t>
        <w:br/>
        <w:t>One of the "secrets" of onchain apps is that they almost always have a very large web2 component that they're dependent on. Most onchain apps rely on traditional infrastructure for their frontends, APIs, and other parts of the architecture.</w:t>
        <w:br/>
        <w:t>Fleek's goal is to address this issue with the Fleek Network, a fast and trustless Content Delivery Network (CDN).</w:t>
        <w:br/>
        <w:t>In this tutorial, you'll use Fleek to deploy a site built with the Onchain App Template.</w:t>
        <w:br/>
        <w:t>Objectives</w:t>
        <w:br/>
        <w:t>By the end of this tutorial you should be able to:</w:t>
        <w:br/>
        <w:t>Deploy a Next.js using the Coinbase Smart Wallet on Fleek</w:t>
        <w:br/>
        <w:t>Integrate with [Github] for CI/CD</w:t>
        <w:br/>
        <w:t>Prerequisites</w:t>
        <w:br/>
        <w:t>Next.js</w:t>
        <w:br/>
        <w:t>You should be familiar with Next.js, but do not need to be an expert. If you are comfortable with other React libraries, the pattern should be relatively easy to follow.</w:t>
        <w:br/>
        <w:t>Onchain Apps</w:t>
        <w:br/>
        <w:t>The tutorial assumes you're comfortable with the basics of deploying an app and connecting it to a smart contract. If you're still learning this part, check out our tutorials in Base Learn for [Building an Onchain App].</w:t>
        <w:br/>
        <w:t>Setting up the Template</w:t>
        <w:br/>
        <w:t>You can skip this section if you've already built an app based off the template, such as our tutorial for How to Mint on Zora with an App.</w:t>
        <w:br/>
        <w:t>Open Onchain App Template, click the green Use this template button, and create a new repository from the template. Clone your repo and open it in an editor.</w:t>
        <w:br/>
        <w:t>Install bun if you need to, and install dependencies.</w:t>
        <w:br/>
        <w:t># Install bun in case you don't have it</w:t>
        <w:br/>
        <w:t>curl -fsSL https://bun.sh/install | bash</w:t>
        <w:br/>
        <w:br/>
        <w:t># Install packages</w:t>
        <w:br/>
        <w:t>bun i</w:t>
        <w:br/>
        <w:br/>
        <w:t># Run Next app</w:t>
        <w:br/>
        <w:t>bun run dev</w:t>
        <w:br/>
        <w:t>Navigate to localhost:3000 and make sure that it's working, then shut down the server. For this tutorial, you do not need to set any environment variables.</w:t>
        <w:br/>
        <w:t>Installing and Configuring Fleek</w:t>
        <w:br/>
        <w:t>Fleek requires static pages, so you'll need to ensure that your build process produces them. In your editor, open next.config.js and update the nextConfig.</w:t>
        <w:br/>
        <w:t>/** @type {import('next').NextConfig} */</w:t>
        <w:br/>
        <w:t>const nextConfig = {</w:t>
        <w:br/>
        <w:t xml:space="preserve">  output: 'export',</w:t>
        <w:br/>
        <w:t xml:space="preserve">  reactStrictMode: true,</w:t>
        <w:br/>
        <w:t xml:space="preserve">  images: {</w:t>
        <w:br/>
        <w:t xml:space="preserve">    unoptimized: true,</w:t>
        <w:br/>
        <w:t xml:space="preserve">  },</w:t>
        <w:br/>
        <w:t xml:space="preserve">  trailingSlash: true,</w:t>
        <w:br/>
        <w:t>};</w:t>
        <w:br/>
        <w:br/>
        <w:t>module.exports = nextConfig;</w:t>
        <w:br/>
        <w:t>Save and close the file.</w:t>
        <w:br/>
        <w:t>Run bun run build and confirm that a directory called out is created.</w:t>
        <w:br/>
        <w:t>Navigate to Fleek's website and create an account, or log in if you already have one.</w:t>
        <w:br/>
        <w:t>Click into First Project. You can rename it if you want in the Settings tab.</w:t>
        <w:br/>
        <w:t>The best way to start is to link Fleek to your repo from the beginning. Click Add New from the upper right corner, then select Deploy My Site. Select your code location, log into your Git provider, and accept installing the Fleek app.</w:t>
        <w:br/>
        <w:t>You can either give it permissions for all repos, or add them one at a time.</w:t>
        <w:br/>
        <w:t>Select your repo, and click the Deploy button. The Configure Site window should automatically populate with the appropriate information, but just in case:</w:t>
        <w:br/>
        <w:t>Site Name: Your site name</w:t>
        <w:br/>
        <w:t>Framework: Next.js</w:t>
        <w:br/>
        <w:t>Branch: main</w:t>
        <w:br/>
        <w:t>Publish Directory: out</w:t>
        <w:br/>
        <w:t>Build Command: npm install &amp;&amp; npm run build</w:t>
        <w:br/>
        <w:t>Click Deploy Site. Your deploy will probably fail, but this is expected!</w:t>
        <w:br/>
        <w:t>Return to your code editor.</w:t>
        <w:br/>
        <w:t>Open a terminal and install the Fleek CLI with:</w:t>
        <w:br/>
        <w:t>npm install -g @fleek-platform/cli</w:t>
        <w:br/>
        <w:t>Then, in the root of your project run:</w:t>
        <w:br/>
        <w:t>fleek login</w:t>
        <w:br/>
        <w:t>Click the link in your terminal, then click Confirm in the web page that opens up. Once your are connected, click the Visit Dashboard button. The site automatically creates a project called First Project. If you'd like, you can rename it, or add a new one.</w:t>
        <w:br/>
        <w:t>Each project can include more than one site.</w:t>
        <w:br/>
        <w:t>Return to your terminal in the app folder, and run:</w:t>
        <w:br/>
        <w:t>fleek sites init</w:t>
        <w:br/>
        <w:t>Select First Project from the list</w:t>
        <w:br/>
        <w:t>⚠️ Warning! To proceed, please select a project...</w:t>
        <w:br/>
        <w:br/>
        <w:t>✔ Select a project from the list: › First Project</w:t>
        <w:br/>
        <w:br/>
        <w:t>✅ Success! You have switched to project "First Project".</w:t>
        <w:br/>
        <w:t>For We've found existing sites. Would you like to link to one of them?, pick: Y</w:t>
        <w:br/>
        <w:t>Find the site you just added and select it.</w:t>
        <w:br/>
        <w:t>CAUTION</w:t>
        <w:br/>
        <w:t>You're using TypeScript, but do not select TypeScript (fleek.config.ts) in the final prompt. Select JSON (fleek.config.json).</w:t>
        <w:br/>
        <w:t>You'll get a few more prompts:</w:t>
        <w:br/>
        <w:t>? Please specify the directory containing the site files to be uploaded</w:t>
        <w:br/>
        <w:t>Enter out</w:t>
        <w:br/>
        <w:t>? Would you like to include the optional "build" command?</w:t>
        <w:br/>
        <w:t>Pick Y</w:t>
        <w:br/>
        <w:t>? Specify build command:</w:t>
        <w:br/>
        <w:t>Enter npm install &amp;&amp; npm run build</w:t>
        <w:br/>
        <w:t>Select JSON (fleek.config.json)</w:t>
        <w:br/>
        <w:t>Deployment</w:t>
        <w:br/>
        <w:t>You can deploy the site from the CLI as the docs describe, but you do not need to. There is a better way!</w:t>
        <w:br/>
        <w:t># Don't use, better method below!</w:t>
        <w:br/>
        <w:t>fleek sites deploy</w:t>
        <w:br/>
        <w:t>Instead, trigger an automatic deploy by making a change to the text at src/app/page.tsx, committing your changes, and pushing to your repo.</w:t>
        <w:br/>
        <w:t>Dashboard Overview and Confirming Deployment</w:t>
        <w:br/>
        <w:t>Return to your dashboard and click on the Sites tab. Click on the card for your new site to open it. Here, you can see information about your site in a similar presentation to other deployment providers.</w:t>
        <w:br/>
        <w:t>Click on the &lt;-&gt; Deploys tab and you'll see the automatic deploy you triggered by pushing the commit! Open your site by clicking on the build once it shifts from Pending to Live. You can then click on the link to view your site.</w:t>
        <w:br/>
        <w:t>Click on Settings. If you'd like, you can change the slug for your site to a name that's more related to your project.</w:t>
        <w:br/>
        <w:t>Conclusion</w:t>
        <w:br/>
        <w:t>In this tutorial, you learned how to use Fleek to deploy a Next.js site based on Onchain App Template. You also learned how to link Fleek to your Git provider to enable CI/CD.</w:t>
        <w:br/>
        <w:t>Tags:frontend</w:t>
        <w:br/>
        <w:t>ON THIS PAGE</w:t>
        <w:br/>
        <w:t>Prerequisites</w:t>
        <w:br/>
        <w:t>Setting up the Template</w:t>
        <w:br/>
        <w:t>Next.js</w:t>
        <w:br/>
        <w:t>Onchain Apps</w:t>
        <w:br/>
        <w:t>Installing and Configuring Fleek</w:t>
        <w:br/>
        <w:t>Dashboard Overview and Confirming Deployment</w:t>
        <w:br/>
        <w:t>Deployment</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https://docs.base.org/tutorials/deploy-with-foundry</w:t>
        <w:br/>
        <w:br/>
        <w:t>Ecosystem</w:t>
        <w:br/>
        <w:t>Bridge</w:t>
        <w:br/>
        <w:t>Builders</w:t>
        <w:br/>
        <w:t>About</w:t>
        <w:br/>
        <w:t>Socials</w:t>
        <w:br/>
        <w:t>Home</w:t>
        <w:br/>
        <w:t>Get Started</w:t>
        <w:br/>
        <w:t>Docs</w:t>
        <w:br/>
        <w:t>Learn</w:t>
        <w:br/>
        <w:t>Search</w:t>
        <w:br/>
        <w:t>K</w:t>
        <w:br/>
        <w:t>CONNECT</w:t>
        <w:br/>
        <w:t>Deploying a smart contract using Foundry</w:t>
        <w:br/>
        <w:t>This article will provide an overview of the Foundry development toolchain, and show you how to deploy a contract to Base Sepolia testnet.</w:t>
        <w:br/>
        <w:t>Foundry is a powerful suite of tools to develop, test, and debug your smart contracts. It comprises several individual tools:</w:t>
        <w:br/>
        <w:t>forge: the main workhorse of Foundry — for developing, testing, compiling, and deploying smart contracts</w:t>
        <w:br/>
        <w:t>cast: a command-line tool for performing Ethereum RPC calls (e.g., interacting with contracts, sending transactions, and getting onchain data)</w:t>
        <w:br/>
        <w:t>anvil: a local testnet node, for testing contract behavior from a frontend or over RPC</w:t>
        <w:br/>
        <w:t>chisel: a Solidity REPL, for trying out Solidity snippets on a local or forked network</w:t>
        <w:br/>
        <w:t>Foundry offers extremely fast feedback loops (due to the under-the-hood Rust implementation) and less context switching — because you'll be writing your contracts, tests, and deployment scripts All in Solidity!</w:t>
        <w:br/>
        <w:t>INFO</w:t>
        <w:br/>
        <w:t>For production / mainnet deployments the steps below in this tutorial will be almost identical, however, you'll want to ensure that you've configured Base (mainnet) as the network rather than Base Sepolia (testnet).</w:t>
        <w:br/>
        <w:t>Objectives</w:t>
        <w:br/>
        <w:t>By the end of this tutorial, you should be able to do the following:</w:t>
        <w:br/>
        <w:t>Setup Foundry for Base</w:t>
        <w:br/>
        <w:t>Create an NFT smart contract for Base</w:t>
        <w:br/>
        <w:t>Compile a smart contract for Base (using forge)</w:t>
        <w:br/>
        <w:t>Deploy a smart contract to Base (also with forge)</w:t>
        <w:br/>
        <w:t>Interact with a smart contract deployed on Base (using cast)</w:t>
        <w:br/>
        <w:t>Prerequisites</w:t>
        <w:br/>
        <w:t>Foundry</w:t>
        <w:br/>
        <w:t>This tutorial requires you have Foundry installed.</w:t>
        <w:br/>
        <w:t>From the command-line (terminal), run: curl -L https://foundry.paradigm.xyz | bash</w:t>
        <w:br/>
        <w:t>Then run foundryup, to install the latest (nightly) build of Foundry</w:t>
        <w:br/>
        <w:t>For more information, see the Foundry Book installation guide.</w:t>
        <w:br/>
        <w:t>Coinbase Wallet</w:t>
        <w:br/>
        <w:t>In order to deploy a smart contract, you will first need a web3 wallet. You can create a wallet by downloading the Coinbase Wallet browser extension.</w:t>
        <w:br/>
        <w:t>Download Coinbase Wallet</w:t>
        <w:br/>
        <w:t>Wallet funds</w:t>
        <w:br/>
        <w:t>Deploying contracts to the blockchain requires a gas fee. Therefore, you will need to fund your wallet with ETH to cover those gas fees.</w:t>
        <w:br/>
        <w:t>For this tutorial, you will be deploying a contract to the Base Sepolia test network. You can fund your wallet with Base Sepolia ETH using one of the faucets listed on the Base Network Faucets page.</w:t>
        <w:br/>
        <w:t>Creating a project</w:t>
        <w:br/>
        <w:t>Before you can begin deploying smart contracts to Base, you need to set up your development environment by creating a Foundry project.</w:t>
        <w:br/>
        <w:t>To create a new Foundry project, first create a new directory:</w:t>
        <w:br/>
        <w:t>mkdir myproject</w:t>
        <w:br/>
        <w:t>Then run:</w:t>
        <w:br/>
        <w:t>cd myproject</w:t>
        <w:br/>
        <w:t>forge init</w:t>
        <w:br/>
        <w:t>This will create a Foundry project, which has the following basic layout:</w:t>
        <w:br/>
        <w:t>.</w:t>
        <w:br/>
        <w:t>├── foundry.toml</w:t>
        <w:br/>
        <w:t>├── script</w:t>
        <w:br/>
        <w:t xml:space="preserve"> │   └── Counter.s.sol</w:t>
        <w:br/>
        <w:t>├── src</w:t>
        <w:br/>
        <w:t xml:space="preserve"> │   └── Counter.sol</w:t>
        <w:br/>
        <w:t>└── test</w:t>
        <w:br/>
        <w:t xml:space="preserve">    └── Counter.t.sol</w:t>
        <w:br/>
        <w:t>Compiling the smart contract</w:t>
        <w:br/>
        <w:t>Below is a simple NFT smart contract (ERC-721) written in the Solidity programming language:</w:t>
        <w:br/>
        <w:t>// SPDX-License-Identifier: MIT</w:t>
        <w:br/>
        <w:t>pragma solidity ^0.8.23;</w:t>
        <w:br/>
        <w:br/>
        <w:t>import "openzeppelin-contracts/contracts/token/ERC721/ERC721.sol";</w:t>
        <w:br/>
        <w:br/>
        <w:t>contract NFT is ERC721 {</w:t>
        <w:br/>
        <w:t xml:space="preserve">    uint256 public currentTokenId;</w:t>
        <w:br/>
        <w:br/>
        <w:t xml:space="preserve">    constructor() ERC721("NFT Name", "NFT") {}</w:t>
        <w:br/>
        <w:br/>
        <w:t xml:space="preserve">    function mint(address recipient) public payable returns (uint256) {</w:t>
        <w:br/>
        <w:t xml:space="preserve">        uint256 newItemId = ++currentTokenId;</w:t>
        <w:br/>
        <w:t xml:space="preserve">        _safeMint(recipient, newItemId);</w:t>
        <w:br/>
        <w:t xml:space="preserve">        return newItemId;</w:t>
        <w:br/>
        <w:t xml:space="preserve">    }</w:t>
        <w:br/>
        <w:t>}</w:t>
        <w:br/>
        <w:t>The Solidity code above defines a smart contract named NFT. The code uses the ERC721 interface provided by the OpenZeppelin Contracts library to create an NFT smart contract. OpenZeppelin allows developers to leverage battle-tested smart contract implementations that adhere to official ERC standards.</w:t>
        <w:br/>
        <w:t>To add the OpenZeppelin Contracts library to your project, run:</w:t>
        <w:br/>
        <w:t>forge install openzeppelin/openzeppelin-contracts</w:t>
        <w:br/>
        <w:t>In your project, delete the src/Counter.sol contract that was generated with the project and add the above code in a new file called src/NFT.sol. (You can also delete the test/Counter.t.sol and script/Counter.s.sol files, but you should add your own tests ASAP!).</w:t>
        <w:br/>
        <w:t>To compile our basic NFT contract using Foundry, run:</w:t>
        <w:br/>
        <w:t>forge build</w:t>
        <w:br/>
        <w:t>Configuring Foundry with Base</w:t>
        <w:br/>
        <w:t>Next, you will configure your Foundry project to deploy smart contracts to the Base network. First you'll store your private key in an encrypted keystore, then you'll add Base as a network.</w:t>
        <w:br/>
        <w:t>Storing your private key</w:t>
        <w:br/>
        <w:t>The following command will import your private key to Foundry's secure keystore. You will be prompted to enter your private key, as well as a password for signing transactions:</w:t>
        <w:br/>
        <w:t>cast wallet import deployer --interactive</w:t>
        <w:br/>
        <w:t>CAUTION</w:t>
        <w:br/>
        <w:t>For instructions on how to get your private key from Coinbase Wallet, visit the Coinbase Wallet documentation. It is critical that you do NOT commit this to a public repo.</w:t>
        <w:br/>
        <w:t>Run this command to confirm that the 'deployer' account is setup in Foundry:</w:t>
        <w:br/>
        <w:t>cast wallet list</w:t>
        <w:br/>
        <w:t>Adding Base as a network</w:t>
        <w:br/>
        <w:t>When verifying a contract with BaseScan, you need an API key. You can get your BaseScan API key from here after you sign up for an account.</w:t>
        <w:br/>
        <w:t>CAUTION</w:t>
        <w:br/>
        <w:t>Although they're made by the same folks, Etherscan API keys will not work on BaseScan!</w:t>
        <w:br/>
        <w:t>Now create a .env file in the home directory of your project to add the Base network and an API key for verifying your contract on BaseScan:</w:t>
        <w:br/>
        <w:t>BASE_MAINNET_RPC="https://mainnet.base.org"</w:t>
        <w:br/>
        <w:t>BASE_SEPOLIA_RPC="https://sepolia.base.org"</w:t>
        <w:br/>
        <w:t>ETHERSCAN_API_KEY="&lt;YOUR API KEY&gt;"</w:t>
        <w:br/>
        <w:t>Note that even though you're using BaseScan as your block explorer, Foundry expects the API key to be defined as ETHERSCAN_API_KEY.</w:t>
        <w:br/>
        <w:t>Loading environment variables</w:t>
        <w:br/>
        <w:t>Now that you've created the above .env file, run the following command to load the environment variables in the current command line session:</w:t>
        <w:br/>
        <w:t>source .env</w:t>
        <w:br/>
        <w:t>Deploying the smart contract</w:t>
        <w:br/>
        <w:t>With your contract compiled and your environment configured, you are ready to deploy to the Base Sepolia test network!</w:t>
        <w:br/>
        <w:t>Today, you'll use the forge create command, which is a straightforward way to deploy a single contract at a time. In the future, you may want to look into forge script, which enables scripting onchain transactions and deploying more complex smart contract projects.</w:t>
        <w:br/>
        <w:t>You'll need testnet ETH in your wallet. See the prerequisites if you haven't done that yet. Otherwise, the deployment attempt will fail.</w:t>
        <w:br/>
        <w:t>To deploy the contract to the Base Sepolia test network, run the following command. You will be prompted to enter the password that you set earlier, when you imported your private key:</w:t>
        <w:br/>
        <w:t>forge create ./src/NFT.sol:NFT --rpc-url $BASE_SEPOLIA_RPC --account deployer</w:t>
        <w:br/>
        <w:t>The contract will be deployed on the Base Sepolia test network. You can view the deployment status and contract by using a block explorer and searching for the address returned by your deploy script. If you've deployed an exact copy of the NFT contract above, it will already be verified and you'll be able to read and write to the contract using the web interface.</w:t>
        <w:br/>
        <w:t>INFO</w:t>
        <w:br/>
        <w:t>If you'd like to deploy to mainnet, you'll modify the command like so:</w:t>
        <w:br/>
        <w:t>forge create ./src/NFT.sol:NFT --rpc-url $BASE_MAINNET_RPC --account deployer</w:t>
        <w:br/>
        <w:t>Regardless of the network you're deploying to, if you're deploying a new or modified contract, you'll need to verify it.</w:t>
        <w:br/>
        <w:t>Verifying the Smart Contract</w:t>
        <w:br/>
        <w:t>In web3, it's considered best practice to verify your contracts so that users and other developers can inspect the source code, and be sure that it matches the deployed bytecode on the blockchain.</w:t>
        <w:br/>
        <w:t>Further, if you want to allow others to interact with your contract using the block explorer, it first needs to be verified. The above contract has already been verified, so you should be able to view your version on a block explorer already, but we'll still walk through how to verify a contract on Base Sepolia testnet.</w:t>
        <w:br/>
        <w:t>INFO</w:t>
        <w:br/>
        <w:t>Remember, you need an API key from BaseScan to verify your contracts. You can get your API key from the BaseScan site after you sign up for an account.</w:t>
        <w:br/>
        <w:t>Grab the deployed address and run:</w:t>
        <w:br/>
        <w:t>forge verify-contract &lt;DEPLOYED_ADDRESS&gt; ./src/NFT.sol:NFT --chain 84532 --watch</w:t>
        <w:br/>
        <w:t>You should see an output similar to:</w:t>
        <w:br/>
        <w:t>Start verifying contract `0x71bfCe1172A66c1c25A50b49156FAe45EB56E009` deployed on base-sepolia</w:t>
        <w:br/>
        <w:br/>
        <w:t>Submitting verification for [src/NFT.sol:NFT] 0x71bfCe1172A66c1c25A50b49156FAe45EB56E009.</w:t>
        <w:br/>
        <w:t>Submitted contract for verification:</w:t>
        <w:br/>
        <w:t xml:space="preserve">        Response: `OK`</w:t>
        <w:br/>
        <w:t xml:space="preserve">        GUID: `3i9rmtmtyyzkqpfvy7pcxj1wtgqyuybvscnq8d7ywfuskss1s7`</w:t>
        <w:br/>
        <w:t xml:space="preserve">        URL:</w:t>
        <w:br/>
        <w:t xml:space="preserve">        https://sepolia.basescan.org/address/0x71bfce1172a66c1c25a50b49156fae45eb56e009</w:t>
        <w:br/>
        <w:t>Contract verification status:</w:t>
        <w:br/>
        <w:t>Response: `NOTOK`</w:t>
        <w:br/>
        <w:t>Details: `Pending in queue`</w:t>
        <w:br/>
        <w:t>Contract verification status:</w:t>
        <w:br/>
        <w:t>Response: `OK`</w:t>
        <w:br/>
        <w:t>Details: `Pass - Verified`</w:t>
        <w:br/>
        <w:t>Contract successfully verified</w:t>
        <w:br/>
        <w:t>Search for your contract on BaseScan to confirm it is verified.</w:t>
        <w:br/>
        <w:t>INFO</w:t>
        <w:br/>
        <w:t>You can't re-verify a contract identical to one that has already been verified. If you attempt to do so, such as verifying the above contract, you'll get an error similar to:</w:t>
        <w:br/>
        <w:t>Start verifying contract `0x71bfCe1172A66c1c25A50b49156FAe45EB56E009` deployed on base-sepolia</w:t>
        <w:br/>
        <w:br/>
        <w:t>Contract [src/NFT.sol:NFT] "0x71bfCe1172A66c1c25A50b49156FAe45EB56E009" is already verified. Skipping verification.</w:t>
        <w:br/>
        <w:t>Interacting with the Smart Contract</w:t>
        <w:br/>
        <w:t>If you verified on BaseScan, you can use the Read Contract and Write Contract sections under the Contract tab to interact with the deployed contract. To use Write Contract, you'll need to connect your wallet first, by clicking the Connect to Web3 button (sometimes this can be a little finicky, and you'll need to click Connect twice before it shows your wallet is successfully connected).</w:t>
        <w:br/>
        <w:t>To practice using the cast command-line tool which Foundry provides, you'll perform a call without publishing a transaction (a read), then sign and publish a transaction (a write).</w:t>
        <w:br/>
        <w:t>Performing a call</w:t>
        <w:br/>
        <w:t>A key component of the Foundry toolkit, cast enables us to interact with contracts, send transactions, and get onchain data using Ethereum RPC calls. First you will perform a call from your account, without publishing a transaction.</w:t>
        <w:br/>
        <w:t>From the command-line, run:</w:t>
        <w:br/>
        <w:t>cast call &lt;DEPLOYED_ADDRESS&gt; --rpc-url $BASE_SEPOLIA_RPC "balanceOf(address)" &lt;YOUR_ADDRESS_HERE&gt;</w:t>
        <w:br/>
        <w:t>You should receive 0x0000000000000000000000000000000000000000000000000000000000000000 in response, which equals 0 in hexadecimal. And that makes sense — while you've deployed the NFT contract, no NFTs have been minted yet and therefore your account's balance is zero.</w:t>
        <w:br/>
        <w:t>Signing and publishing a transaction</w:t>
        <w:br/>
        <w:t>Now, sign and publish a transaction, calling the mint(address) function on the NFT contract you just deployed.</w:t>
        <w:br/>
        <w:t>Run the following command:</w:t>
        <w:br/>
        <w:t>cast send &lt;DEPLOYED_ADDRESS&gt; --rpc-url=$BASE_SEPOLIA_RPC "mint(address)" &lt;YOUR_ADDRESS_HERE&gt; --account deployer</w:t>
        <w:br/>
        <w:t>INFO</w:t>
        <w:br/>
        <w:t>Note that in this cast send command, you had to include your private key, but this is not required for cast call, because that's for calling view-only contract functions and therefore you don't need to sign anything.</w:t>
        <w:br/>
        <w:t>If successful, Foundry will respond with information about the transaction, including the blockNumber, gasUsed, and transactionHash.</w:t>
        <w:br/>
        <w:t>Finally, let's confirm that you did indeed mint yourself one NFT. If you run the first cast call command again, you should see that your balance increased from 0 to 1:</w:t>
        <w:br/>
        <w:t>cast call &lt;DEPLOYED_ADDRESS&gt; --rpc-url $BASE_SEPOLIA_RPC "balanceOf(address)" &lt;YOUR_ADDRESS_HERE&gt;</w:t>
        <w:br/>
        <w:t>And the response: 0x0000000000000000000000000000000000000000000000000000000000000001 (1 in hex) — congratulations, you deployed a contract and minted an NFT with Foundry!</w:t>
        <w:br/>
        <w:t>Conclusion</w:t>
        <w:br/>
        <w:t>Phew, that was a lot! You learned how to setup a project, deploy to Base, and interact with our smart contract using Foundry. The process is the same for real networks, just more expensive — and of course, you'll want to invest time and effort testing your contracts, to reduce the likelihood of user-impacting bugs before deploying.</w:t>
        <w:br/>
        <w:t>For all things Foundry, check out the Foundry book, or head to the official Telegram dev chat or support chat.</w:t>
        <w:br/>
        <w:t>Tags:smart contracts</w:t>
        <w:br/>
        <w:t>ON THIS PAGE</w:t>
        <w:br/>
        <w:t>Prerequisites</w:t>
        <w:br/>
        <w:t>Creating a project</w:t>
        <w:br/>
        <w:t>Foundry</w:t>
        <w:br/>
        <w:t>Coinbase Wallet</w:t>
        <w:br/>
        <w:t>Wallet funds</w:t>
        <w:br/>
        <w:t>Compiling the smart contract</w:t>
        <w:br/>
        <w:t>Configuring Foundry with Base</w:t>
        <w:br/>
        <w:t>Deploying the smart contract</w:t>
        <w:br/>
        <w:t>Storing your private key</w:t>
        <w:br/>
        <w:t>Adding Base as a network</w:t>
        <w:br/>
        <w:t>Loading environment variables</w:t>
        <w:br/>
        <w:t>Verifying the Smart Contract</w:t>
        <w:br/>
        <w:t>Interacting with the Smart Contract</w:t>
        <w:br/>
        <w:t>Conclusion</w:t>
        <w:br/>
        <w:t>Performing a call</w:t>
        <w:br/>
        <w:t>Signing and publishing a transaction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https://docs.base.org/tutorials/deploy-with-hardhat</w:t>
        <w:br/>
        <w:br/>
        <w:t>Ecosystem</w:t>
        <w:br/>
        <w:t>Bridge</w:t>
        <w:br/>
        <w:t>Builders</w:t>
        <w:br/>
        <w:t>About</w:t>
        <w:br/>
        <w:t>Socials</w:t>
        <w:br/>
        <w:t>Home</w:t>
        <w:br/>
        <w:t>Get Started</w:t>
        <w:br/>
        <w:t>Docs</w:t>
        <w:br/>
        <w:t>Learn</w:t>
        <w:br/>
        <w:t>Search</w:t>
        <w:br/>
        <w:t>K</w:t>
        <w:br/>
        <w:t>CONNECT</w:t>
        <w:br/>
        <w:t>Deploying a smart contract using Hardhat</w:t>
        <w:br/>
        <w:t>This section will guide you through deploying an NFT smart contract (ERC-721) on the Base test network using Hardhat.</w:t>
        <w:br/>
        <w:t>Hardhat is a developer tool that provides a simple way to deploy, test, and debug smart contracts.</w:t>
        <w:br/>
        <w:t>Objectives</w:t>
        <w:br/>
        <w:t>By the end of this tutorial, you should be able to do the following:</w:t>
        <w:br/>
        <w:t>Setup Hardhat for Base</w:t>
        <w:br/>
        <w:t>Create an NFT smart contract for Base</w:t>
        <w:br/>
        <w:t>Compile a smart contract for Base</w:t>
        <w:br/>
        <w:t>Deploy a smart contract to Base</w:t>
        <w:br/>
        <w:t>Interact with a smart contract deployed on Base</w:t>
        <w:br/>
        <w:t>Prerequisites</w:t>
        <w:br/>
        <w:t>Node v18+</w:t>
        <w:br/>
        <w:t>This tutorial requires you have Node version 18+ installed.</w:t>
        <w:br/>
        <w:t>Download Node v18+</w:t>
        <w:br/>
        <w:t>If you are using nvm to manage your node versions, you can just run nvm install 18.</w:t>
        <w:br/>
        <w:t>Coinbase Wallet</w:t>
        <w:br/>
        <w:t>In order to deploy a smart contract, you will first need a web3 wallet. You can create a wallet by downloading the Coinbase Wallet browser extension.</w:t>
        <w:br/>
        <w:t>Download Coinbase Wallet</w:t>
        <w:br/>
        <w:t>Wallet funds</w:t>
        <w:br/>
        <w:t>Deploying contracts to the blockchain requires a gas fee. Therefore, you will need to fund your wallet with ETH to cover those gas fees.</w:t>
        <w:br/>
        <w:t>For this tutorial, you will be deploying a contract to the Base Sepolia test network. You can fund your wallet with Base Sepolia ETH using one of the faucets listed on the Base Network Faucets page.</w:t>
        <w:br/>
        <w:t>Creating a project</w:t>
        <w:br/>
        <w:t>Before you can begin deploying smart contracts to Base, you need to set up your development environment by creating a Node.js project.</w:t>
        <w:br/>
        <w:t>To create a new Node.js project, run:</w:t>
        <w:br/>
        <w:t>npm init --y</w:t>
        <w:br/>
        <w:t>Next, you will need to install Hardhat and create a new Hardhat project</w:t>
        <w:br/>
        <w:t>To install Hardhat, run:</w:t>
        <w:br/>
        <w:t>npm install --save-dev hardhat</w:t>
        <w:br/>
        <w:t>To create a new Hardhat project, run:</w:t>
        <w:br/>
        <w:t>npx hardhat init</w:t>
        <w:br/>
        <w:t>Select Create a TypeScript project then press enter to confirm the project root.</w:t>
        <w:br/>
        <w:t>Select y for both adding a .gitignore and loading the sample project. It will take a moment for the project setup process to complete.</w:t>
        <w:br/>
        <w:t>Configuring Hardhat with Base</w:t>
        <w:br/>
        <w:t>In order to deploy smart contracts to the Base network, you will need to configure your Hardhat project and add the Base network.</w:t>
        <w:br/>
        <w:t>To configure Hardhat to use Base, add Base as a network to your project's hardhat.config.ts file:</w:t>
        <w:br/>
        <w:t>import { HardhatUserConfig } from 'hardhat/config';</w:t>
        <w:br/>
        <w:t>import '@nomicfoundation/hardhat-toolbox';</w:t>
        <w:br/>
        <w:br/>
        <w:t>require('dotenv').config();</w:t>
        <w:br/>
        <w:br/>
        <w:t>const config: HardhatUserConfig = {</w:t>
        <w:br/>
        <w:t xml:space="preserve">  solidity: {</w:t>
        <w:br/>
        <w:t xml:space="preserve">    version: '0.8.23',</w:t>
        <w:br/>
        <w:t xml:space="preserve">  },</w:t>
        <w:br/>
        <w:t xml:space="preserve">  networks: {</w:t>
        <w:br/>
        <w:t xml:space="preserve">    // for mainnet</w:t>
        <w:br/>
        <w:t xml:space="preserve">    'base-mainnet': {</w:t>
        <w:br/>
        <w:t xml:space="preserve">      url: 'https://mainnet.base.org',</w:t>
        <w:br/>
        <w:t xml:space="preserve">      accounts: [process.env.WALLET_KEY as string],</w:t>
        <w:br/>
        <w:t xml:space="preserve">      gasPrice: 1000000000,</w:t>
        <w:br/>
        <w:t xml:space="preserve">    },</w:t>
        <w:br/>
        <w:t xml:space="preserve">    // for testnet</w:t>
        <w:br/>
        <w:t xml:space="preserve">    'base-sepolia': {</w:t>
        <w:br/>
        <w:t xml:space="preserve">      url: 'https://sepolia.base.org',</w:t>
        <w:br/>
        <w:t xml:space="preserve">      accounts: [process.env.WALLET_KEY as string],</w:t>
        <w:br/>
        <w:t xml:space="preserve">      gasPrice: 1000000000,</w:t>
        <w:br/>
        <w:t xml:space="preserve">    },</w:t>
        <w:br/>
        <w:t xml:space="preserve">    // for local dev environment</w:t>
        <w:br/>
        <w:t xml:space="preserve">    'base-local': {</w:t>
        <w:br/>
        <w:t xml:space="preserve">      url: 'http://localhost:8545',</w:t>
        <w:br/>
        <w:t xml:space="preserve">      accounts: [process.env.WALLET_KEY as string],</w:t>
        <w:br/>
        <w:t xml:space="preserve">      gasPrice: 1000000000,</w:t>
        <w:br/>
        <w:t xml:space="preserve">    },</w:t>
        <w:br/>
        <w:t xml:space="preserve">  },</w:t>
        <w:br/>
        <w:t xml:space="preserve">  defaultNetwork: 'hardhat',</w:t>
        <w:br/>
        <w:t>};</w:t>
        <w:br/>
        <w:br/>
        <w:t>export default config;</w:t>
        <w:br/>
        <w:t>Install Hardhat toolbox</w:t>
        <w:br/>
        <w:t>The above configuration uses the @nomicfoundation/hardhat-toolbox plugin to bundle all the commonly used packages and Hardhat plugins recommended to start developing with Hardhat.</w:t>
        <w:br/>
        <w:t>To install @nomicfoundation/hardhat-toolbox, run:</w:t>
        <w:br/>
        <w:t>npm install --save-dev @nomicfoundation/hardhat-toolbox</w:t>
        <w:br/>
        <w:t>Loading environment variables</w:t>
        <w:br/>
        <w:t>The above configuration also uses dotenv to load the WALLET_KEY environment variable from a .env file to process.env.WALLET_KEY. You should use a similar method to avoid hardcoding your private keys within your source code.</w:t>
        <w:br/>
        <w:t>To install dotenv, run:</w:t>
        <w:br/>
        <w:t>npm install --save-dev dotenv</w:t>
        <w:br/>
        <w:t>Once you have dotenv installed, you can create a .env file with the following content:</w:t>
        <w:br/>
        <w:t>WALLET_KEY="&lt;YOUR_PRIVATE_KEY&gt;"</w:t>
        <w:br/>
        <w:t>Substituting &lt;YOUR_PRIVATE_KEY&gt; with the private key for your wallet.</w:t>
        <w:br/>
        <w:t>CAUTION</w:t>
        <w:br/>
        <w:t>WALLET_KEY is the private key of the wallet to use when deploying a contract. For instructions on how to get your private key from Coinbase Wallet, visit the Coinbase Wallet documentation. It is critical that you do NOT commit this to a public repo</w:t>
        <w:br/>
        <w:t>Local Networks</w:t>
        <w:br/>
        <w:t>You can run the Base network locally, and deploy using it. If this is what you are looking to do, see the repo containing the relevant Docker builds.</w:t>
        <w:br/>
        <w:t>It will take a very long time for your node to sync with the network. If you get errors that the nonce has already been used when trying to deploy, you aren't synced yet.</w:t>
        <w:br/>
        <w:t>For quick testing, such as if you want to add unit tests to the below NFT contract, you may wish to leave the defaultNetwork as 'hardhat'.</w:t>
        <w:br/>
        <w:t>Compiling the smart contract</w:t>
        <w:br/>
        <w:t>Below is a simple NFT smart contract (ERC-721) written in the Solidity programming language:</w:t>
        <w:br/>
        <w:t>// SPDX-License-Identifier: MIT</w:t>
        <w:br/>
        <w:t>pragma solidity ^0.8.23;</w:t>
        <w:br/>
        <w:br/>
        <w:t>import "@openzeppelin/contracts/token/ERC721/ERC721.sol";</w:t>
        <w:br/>
        <w:br/>
        <w:t>contract NFT is ERC721 {</w:t>
        <w:br/>
        <w:t xml:space="preserve">    uint256 public currentTokenId;</w:t>
        <w:br/>
        <w:br/>
        <w:t xml:space="preserve">    constructor() ERC721("NFT Name", "NFT") {}</w:t>
        <w:br/>
        <w:br/>
        <w:t xml:space="preserve">    function mint(address recipient) public payable returns (uint256) {</w:t>
        <w:br/>
        <w:t xml:space="preserve">        uint256 newItemId = ++currentTokenId;</w:t>
        <w:br/>
        <w:t xml:space="preserve">        _safeMint(recipient, newItemId);</w:t>
        <w:br/>
        <w:t xml:space="preserve">        return newItemId;</w:t>
        <w:br/>
        <w:t xml:space="preserve">    }</w:t>
        <w:br/>
        <w:t>}</w:t>
        <w:br/>
        <w:t>The Solidity code above defines a smart contract named NFT. The code uses the ERC721 interface provided by the OpenZeppelin Contracts library to create an NFT smart contract. OpenZeppelin allows developers to leverage battle-tested smart contract implementations that adhere to official ERC standards.</w:t>
        <w:br/>
        <w:t>To add the OpenZeppelin Contracts library to your project, run:</w:t>
        <w:br/>
        <w:t>npm install --save @openzeppelin/contracts</w:t>
        <w:br/>
        <w:t>In your project, delete the contracts/Lock.sol contract that was generated with the project and add the above code in a new file called contracts/NFT.sol. (You can also delete the test/Lock.ts test file, but you should add your own tests ASAP!).</w:t>
        <w:br/>
        <w:t>To compile the contract using Hardhat, run:</w:t>
        <w:br/>
        <w:t>npx hardhat compile</w:t>
        <w:br/>
        <w:t>Deploying the smart contract</w:t>
        <w:br/>
        <w:t>Once your contract has been successfully compiled, you can deploy the contract to the Base Sepolia test network.</w:t>
        <w:br/>
        <w:t>To deploy the contract to the Base Sepolia test network, you'll need to modify the scripts/deploy.ts in your project:</w:t>
        <w:br/>
        <w:t>import { ethers } from 'hardhat';</w:t>
        <w:br/>
        <w:br/>
        <w:t>async function main() {</w:t>
        <w:br/>
        <w:t xml:space="preserve">  const nft = await ethers.deployContract('NFT');</w:t>
        <w:br/>
        <w:br/>
        <w:t xml:space="preserve">  await nft.waitForDeployment();</w:t>
        <w:br/>
        <w:br/>
        <w:t xml:space="preserve">  console.log('NFT Contract Deployed at ' + nft.target);</w:t>
        <w:br/>
        <w:t>}</w:t>
        <w:br/>
        <w:br/>
        <w:t>// We recommend this pattern to be able to use async/await everywhere</w:t>
        <w:br/>
        <w:t>// and properly handle errors.</w:t>
        <w:br/>
        <w:t>main().catch((error) =&gt; {</w:t>
        <w:br/>
        <w:t xml:space="preserve">  console.error(error);</w:t>
        <w:br/>
        <w:t xml:space="preserve">  process.exitCode = 1;</w:t>
        <w:br/>
        <w:t>});</w:t>
        <w:br/>
        <w:t>You'll also need testnet ETH in your wallet. See the prerequisites if you haven't done that yet. Otherwise, the deployment attempt will fail.</w:t>
        <w:br/>
        <w:t>Finally, run:</w:t>
        <w:br/>
        <w:t>npx hardhat run scripts/deploy.ts --network base-sepolia</w:t>
        <w:br/>
        <w:t>The contract will be deployed on the Base Sepolia test network. You can view the deployment status and contract by using a block explorer and searching for the address returned by your deploy script. If you've deployed an exact copy of the NFT contract above, it will already be verified and you'll be able to read and write to the contract using the web interface.</w:t>
        <w:br/>
        <w:t>INFO</w:t>
        <w:br/>
        <w:t>If you'd like to deploy to mainnet, you'll modify the command like so:</w:t>
        <w:br/>
        <w:t>npx hardhat run scripts/deploy.ts --network base-mainnet</w:t>
        <w:br/>
        <w:t>Regardless of the network you're deploying to, if you're deploying a new or modified contract, you'll need to verify it first.</w:t>
        <w:br/>
        <w:t>Verifying the Smart Contract</w:t>
        <w:br/>
        <w:t>If you want to interact with your contract on the block explorer, you, or someone, needs to verify it first. The above contract has already been verified, so you should be able to view your version on a block explorer already. For the remainder of this tutorial, we'll walk through how to verify your contract on Base Sepolia testnet.</w:t>
        <w:br/>
        <w:t>In hardhat.config.ts, configure Base Sepolia as a custom network. Add the following to your HardhatUserConfig:</w:t>
        <w:br/>
        <w:t>Basescan</w:t>
        <w:br/>
        <w:t>Blockscout</w:t>
        <w:br/>
        <w:t>etherscan: {</w:t>
        <w:br/>
        <w:t xml:space="preserve">   apiKey: {</w:t>
        <w:br/>
        <w:t xml:space="preserve">    "base-sepolia": "PLACEHOLDER_STRING"</w:t>
        <w:br/>
        <w:t xml:space="preserve">   },</w:t>
        <w:br/>
        <w:t xml:space="preserve">   customChains: [</w:t>
        <w:br/>
        <w:t xml:space="preserve">     {</w:t>
        <w:br/>
        <w:t xml:space="preserve">       network: "base-sepolia",</w:t>
        <w:br/>
        <w:t xml:space="preserve">       chainId: 84532,</w:t>
        <w:br/>
        <w:t xml:space="preserve">       urls: {</w:t>
        <w:br/>
        <w:t xml:space="preserve">        apiURL: "https://api-sepolia.basescan.org/api",</w:t>
        <w:br/>
        <w:t xml:space="preserve">        browserURL: "https://sepolia.basescan.org"</w:t>
        <w:br/>
        <w:t xml:space="preserve">       }</w:t>
        <w:br/>
        <w:t xml:space="preserve">     }</w:t>
        <w:br/>
        <w:t xml:space="preserve">   ]</w:t>
        <w:br/>
        <w:t xml:space="preserve"> },</w:t>
        <w:br/>
        <w:t>INFO</w:t>
        <w:br/>
        <w:t>When verifying a contract with Basescan on testnet (Sepolia), an API key is not required. You can leave the value as PLACEHOLDER_STRING. On mainnet, you can get your Basescan API key from here after you sign up for an account.</w:t>
        <w:br/>
        <w:br/>
        <w:br/>
        <w:br/>
        <w:br/>
        <w:br/>
        <w:br/>
        <w:br/>
        <w:br/>
        <w:br/>
        <w:br/>
        <w:br/>
        <w:br/>
        <w:br/>
        <w:br/>
        <w:br/>
        <w:br/>
        <w:t>Now, you can verify your contract. Grab the deployed address and run:</w:t>
        <w:br/>
        <w:t>npx hardhat verify --network base-sepolia &lt;deployed address&gt;</w:t>
        <w:br/>
        <w:t>You should see an output similar to:</w:t>
        <w:br/>
        <w:t>Basescan</w:t>
        <w:br/>
        <w:t>Blockscout</w:t>
        <w:br/>
        <w:t>Nothing to compile</w:t>
        <w:br/>
        <w:t>No need to generate any newer typings.</w:t>
        <w:br/>
        <w:t>Successfully submitted source code for contract</w:t>
        <w:br/>
        <w:t>contracts/NFT.sol:NFT at 0x6527E5052de5521fE370AE5ec0aFCC6cD5a221de</w:t>
        <w:br/>
        <w:t>for verification on the block explorer. Waiting for verification result...</w:t>
        <w:br/>
        <w:br/>
        <w:t>Successfully verified contract NFT on Etherscan.</w:t>
        <w:br/>
        <w:br/>
        <w:br/>
        <w:br/>
        <w:br/>
        <w:br/>
        <w:br/>
        <w:br/>
        <w:t>INFO</w:t>
        <w:br/>
        <w:t>You can't re-verify a contract identical to one that has already been verified. If you attempt to do so, such as verifying the above contract, you'll get an error similar to:</w:t>
        <w:br/>
        <w:t>Error in plugin @nomiclabs/hardhat-etherscan: The API responded with an unexpected message.</w:t>
        <w:br/>
        <w:t>Contract verification may have succeeded and should be checked manually.</w:t>
        <w:br/>
        <w:t>Message: Already Verified</w:t>
        <w:br/>
        <w:t>Search for your contract on Blockscout or Basescan to confirm it is verified.</w:t>
        <w:br/>
        <w:t>Interacting with the Smart Contract</w:t>
        <w:br/>
        <w:t>If you verified on Basescan, you can use the Read Contract and Write Contract tabs to interact with the deployed contract. You'll need to connect your wallet first, by clicking the Connect button.</w:t>
        <w:br/>
        <w:t>Tags:smart contracts</w:t>
        <w:br/>
        <w:t>ON THIS PAGE</w:t>
        <w:br/>
        <w:t>Prerequisites</w:t>
        <w:br/>
        <w:t>Creating a project</w:t>
        <w:br/>
        <w:t>Node v18+</w:t>
        <w:br/>
        <w:t>Coinbase Wallet</w:t>
        <w:br/>
        <w:t>Wallet funds</w:t>
        <w:br/>
        <w:t>Configuring Hardhat with Base</w:t>
        <w:br/>
        <w:t>Compiling the smart contract</w:t>
        <w:br/>
        <w:t>Install Hardhat toolbox</w:t>
        <w:br/>
        <w:t>Loading environment variables</w:t>
        <w:br/>
        <w:t>Local Networks</w:t>
        <w:br/>
        <w:t>Deploying the smart contract</w:t>
        <w:br/>
        <w:t>Verifying the Smart Contract</w:t>
        <w:br/>
        <w:t>Interacting with the Smart Contract</w:t>
        <w:br/>
        <w:t>Interacting with the Smart Contract</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https://docs.base.org/tutorials/deploy-with-remix</w:t>
        <w:br/>
        <w:br/>
        <w:t>Ecosystem</w:t>
        <w:br/>
        <w:t>Bridge</w:t>
        <w:br/>
        <w:t>Builders</w:t>
        <w:br/>
        <w:t>About</w:t>
        <w:br/>
        <w:t>Socials</w:t>
        <w:br/>
        <w:t>Home</w:t>
        <w:br/>
        <w:t>Get Started</w:t>
        <w:br/>
        <w:t>Docs</w:t>
        <w:br/>
        <w:t>Learn</w:t>
        <w:br/>
        <w:t>Search</w:t>
        <w:br/>
        <w:t>K</w:t>
        <w:br/>
        <w:t>CONNECT</w:t>
        <w:br/>
        <w:t>Deploying a smart contract using Remix</w:t>
        <w:br/>
        <w:t>Remix is an online IDE that you can use to rapidly develop and deploy smart contracts. If you're new to smart contracts, it's a great tool that lets you jump right in without needing to configure a local editor or struggle through environment configuration issues before getting started.</w:t>
        <w:br/>
        <w:t>Remix contains a simulation of a blockchain that you can use to rapidly deploy and test your contracts. This simulation only exists within your browser, so you can't share it with others or use external tools or a front end to interact with it. However, you can also deploy to a variety of testnets from within Remix. Doing so will allow you to share your contract with others, at the cost of making it public.</w:t>
        <w:br/>
        <w:t>In this article, we'll give you an overview of Remix, and show you how to deploy a contract to Base Sepolia testnet.</w:t>
        <w:br/>
        <w:t>INFO</w:t>
        <w:br/>
        <w:t>For production / mainnet deployments the steps below in this tutorial will be almost identical, however, you'll want to ensure that you've selected Base (mainnet) as the network rather than Base Sepolia (testnet).</w:t>
        <w:br/>
        <w:t>If you're already familiar with Remix, you probably want to jump down to here.</w:t>
        <w:br/>
        <w:t>Objectives</w:t>
        <w:br/>
        <w:t>By the end of this tutorial, you should be able to:</w:t>
        <w:br/>
        <w:t>List the features, pros, and cons of using Remix as an IDE</w:t>
        <w:br/>
        <w:t>Deploy and test the Storage.sol demo contract in Remix</w:t>
        <w:br/>
        <w:t>Use Remix to deploy a contract to the Base Sepolia testnet and interact with it in BaseScan</w:t>
        <w:br/>
        <w:t>Remix Window Overview</w:t>
        <w:br/>
        <w:t>Begin by opening a browser window and navigating to [remix.ethereum.org]. Click through the introductory tips, then review the editor. It is divided into three areas, which should look familiar.</w:t>
        <w:br/>
        <w:t>Editor Pane</w:t>
        <w:br/>
        <w:t>The editor pane loads with the Remix home screen, which contains news, helpful links, and warnings about common scams. You can close the home tab if you'd like, then open 1_Storage.sol, located inside the contracts folder of the default_workspace.</w:t>
        <w:br/>
        <w:t>You'll edit your code in the editor pane. It also has most of the features you're expecting, such as syntax and error highlighting. Note that in Remix, errors are not underlined. Instead, you'll see an❗to the left of the line number where the error is present.</w:t>
        <w:br/>
        <w:t>At the top, you'll see a big green arrow similar to the Run button in other editors. In Solidity, this compiles your code, but it does not run it because you must first deploy your code to the simulated blockchain.</w:t>
        <w:br/>
        <w:t>Terminal/Output</w:t>
        <w:br/>
        <w:t>Below the editor pane, you'll find the terminal.</w:t>
        <w:br/>
        <w:t>You'll primarily use this panel to observe transaction logs from your smart contracts. It's also one way to access Remix's powerful debugging tools.</w:t>
        <w:br/>
        <w:t>Left Panel</w:t>
        <w:br/>
        <w:t>As with many other editors, the left panel in Remix has a number of vertical tabs that allow you to switch between different tools and functions. You can explore the files in your current workspace, create and switch between workspaces, search your code, and access a number of plugins.</w:t>
        <w:br/>
        <w:t>Plugins</w:t>
        <w:br/>
        <w:t>Most of the features in Remix are plugins, and the ones you'll use the most are active by default. You can view and manage plugins by clicking the plug button in the lower-left corner, right above the settings gear. You can turn them off and on by clicking activate/deactivate, and some, such as the Debug plugin will be automatically activated through other parts of the editor.</w:t>
        <w:br/>
        <w:t>Solidity Compiler</w:t>
        <w:br/>
        <w:t>The first default plugin (after the search function) is the Solidity Compiler. Be sure to check the Auto compile option. Smart contracts are almost always in very small files, so this shouldn't ever cause a performance problem while editing code.</w:t>
        <w:br/>
        <w:t>The Compile and Run script button in this plugin is a little misleading. This is not how you will usually run your contract through testing. You can click the I button for more information on this feature.</w:t>
        <w:br/>
        <w:t>Finally, if you have errors in your contracts, the complete text for each error will appear at the bottom of the page. Try it out by introducing some typos to 1_Storage.sol.</w:t>
        <w:br/>
        <w:t>Deploy &amp; Run Transactions</w:t>
        <w:br/>
        <w:t>The Deploy &amp; Run Transactions plugin is what you'll use to deploy your contracts and then interact with them. At the top are controls to select which virtual machine to use, mock user wallets with test Ether, and a drop down menu to select the contract you wish to deploy and test.</w:t>
        <w:br/>
        <w:t>Fix any errors you introduced to 1_Storage.sol and click the orange Deploy button. You'll see your contract appear below as STORAGE AT \&lt;address&gt;.</w:t>
        <w:br/>
        <w:t>CAUTION</w:t>
        <w:br/>
        <w:t>There are a couple gotchas that can be very confusing with deploying contracts in Remix.</w:t>
        <w:br/>
        <w:t>First, every time you hit the Deploy button, a new copy of your contract is deployed, but the previous deployments remain. Unless you are comparing or debugging between different versions of a contract, or deploying multiple contracts at once, you should click the Trash button to erase old deployments before deploying again.</w:t>
        <w:br/>
        <w:t>Second, if your code will not compile, clicking the deploy button will not generate an error! Instead, the last compiled version will be deployed. Visually check and confirm that there are no errors indicated by a number in a red circle on top of the Compiler plugin.</w:t>
        <w:br/>
        <w:t>Prepare for Deployment</w:t>
        <w:br/>
        <w:t>Testnets operate in a similar, but not exactly the same manner as the main networks they shadow. You need a wallet with the appropriate token to interact with them by deploying a new contract or calling functions in a deployed contract.</w:t>
        <w:br/>
        <w:t>Set Up a Wallet</w:t>
        <w:br/>
        <w:t>If you already have a wallet set up exclusively for development, you can skip to the next section. Otherwise, now is the time to jump in!</w:t>
        <w:br/>
        <w:t>DANGER</w:t>
        <w:br/>
        <w:t>It is very dangerous to use a wallet with valuable assets for development. You could easily write code with a bug that transfers the wrong amount of the wrong token to the wrong address. Transactions cannot be reversed once sent!</w:t>
        <w:br/>
        <w:t>Be safe and use separate wallets for separate purposes.</w:t>
        <w:br/>
        <w:t>First, add the Coinbase or MetaMask wallet to your browser, and set up a new wallet. As a developer, you need to be doubly careful about the security of your wallet! Many apps grant special powers to the wallet address that is the owner of the contract, such as allowing the withdrawal of all the Ether that customers have paid to the contract, or changing critical settings.</w:t>
        <w:br/>
        <w:t>Once you've completed wallet setup, enable developer settings and turn on testnets (Coinbase Settings, [MetaMask Settings]).</w:t>
        <w:br/>
        <w:t>Add the Base Sepolia Network to your Wallet</w:t>
        <w:br/>
        <w:t>Most wallets will already have the Base Sepolia network as one of the testnet networks. You may need to turn on developer mode to see them.</w:t>
        <w:br/>
        <w:t>For this tutorial, you will be deploying a contract to the Base Sepolia test network. You can fund your wallet with Base Sepolia ETH using one of the faucets listed on the Base Network Faucets page.</w:t>
        <w:br/>
        <w:t>Get Testnet Ether</w:t>
        <w:br/>
        <w:t>Testnet tokens have no real value, but the supply is not unlimited. You can use a faucet to get a small amount of Sepolia Ether to pay gas fees for testing. Most faucets allow you to ask for a small amount each day, and some won't send you more if your balance is too high.</w:t>
        <w:br/>
        <w:t>You can find many faucets by searching, and it's good to keep a few bookmarked because they have a tendency to go down from time to time. Faucet providers are constantly combating bad actors and sometimes need to disable their faucets while doing so.</w:t>
        <w:br/>
        <w:t>The Coinbase Wallet has faucets built in. Find them by clicking Settings -&gt; Developer settings -&gt; Testnet faucets.</w:t>
        <w:br/>
        <w:t>You can also access the faucets on the web.</w:t>
        <w:br/>
        <w:t>Once you have testnet Base Sepolia Ether, you can view your balance under the Testnets tab in the Coinbase wallet, or by selecting the testnet from the network dropdown in MetaMask. Sadly, it's not actually worth the amount listed!</w:t>
        <w:br/>
        <w:t>Deploying to Testnet</w:t>
        <w:br/>
        <w:t>Once you have testnet Ether, you can deploy the Storage contract!</w:t>
        <w:br/>
        <w:t>Selecting the Environment</w:t>
        <w:br/>
        <w:t>Open the Deploy &amp; Run Transactions tab. Under Environment, select Injected Provider. It will list Coinbase, MetaMask, or any other wallet you have activated here.</w:t>
        <w:br/>
        <w:t>If that option is not available, you can add it by choosing Customize this list...</w:t>
        <w:br/>
        <w:t>The first time you do this, your wallet will ask you to confirm that you want to connect this app (Remix) to your wallet.</w:t>
        <w:br/>
        <w:t>Once you are connected, you'll see the name of the network below the Environment dropdown.</w:t>
        <w:br/>
        <w:t>For Base Sepolia, you should see Custom (84532) network (note: if you're deploying to mainnet rather than testnet, you should see Custom (8453) network instead).</w:t>
        <w:br/>
        <w:t>If you don't see the correct network, change the active network in your wallet.</w:t>
        <w:br/>
        <w:t>Deploy the Contract</w:t>
        <w:br/>
        <w:t>Click the orange Deploy button. Because it costs gas to deploy a contract, you'll be asked to review and confirm a transaction.</w:t>
        <w:br/>
        <w:t>DANGER</w:t>
        <w:br/>
        <w:t>Always carefully review all transactions, confirming the transaction cost, assets transferred, and network. As a developer, you'll get used to approving transactions regularly. Do the best you can to avoid getting into the habit of clicking Confirm without reviewing the transaction carefully. If you feel pressured to Confirm before you run out of time, it is almost certainly a scam.</w:t>
        <w:br/>
        <w:t>After you click the Confirm button, return to Remix and wait for the transaction to deploy. Copy its address and navigate to sepolia.basescan.org. Note: If you deployed to mainnet, you'll navigate to basescan.org instead.</w:t>
        <w:br/>
        <w:t>Verify the Contract</w:t>
        <w:br/>
        <w:t>INFO</w:t>
        <w:br/>
        <w:t>You don't need to verify the contract if you've deployed one identical to a contract that has already been verified.</w:t>
        <w:br/>
        <w:t>You can interact with your deployed contract using Remix, the same as before, but it's also possible to interact with it through BaseScan. Paste your address in the search field to find it.</w:t>
        <w:br/>
        <w:t>On this page, you can review the balance, information about, and all the transactions that have ever occurred with your contract.</w:t>
        <w:br/>
        <w:t>Click the Contract tab in the main panel. If you've deployed a unique contract, at the top is a message asking you to Verify and Publish your contract source code.</w:t>
        <w:br/>
        <w:t>Verifying your contract maps the names of your functions and variables to the compiled byte code, which makes it possible to interact with the contract using a human-readable interface.</w:t>
        <w:br/>
        <w:t>Click the link. Your contract address is already entered.</w:t>
        <w:br/>
        <w:t>Under Please select Compiler Type choose _Solidity (Single file)</w:t>
        <w:br/>
        <w:t>For Please Select Compiler Version select the version matching the pragma at the top of your source file. Our examples are currently using v0.8.17+commit.8df45f5f.</w:t>
        <w:br/>
        <w:t>For Please select Open Source License Type pick the license that matches what you selected for your contract as the SPDX-License-Identifier. Pick None if you followed the Solidity-recommended practice of using UNLICENSED.</w:t>
        <w:br/>
        <w:t>On the next page, copy and paste your source code in the window. Verify that you are not a robot, and click Verify and Publish. You should see a success message.</w:t>
        <w:br/>
        <w:t>Click the linked address to your contract to return to the contract page. You'll now see your code!</w:t>
        <w:br/>
        <w:t>Interact with the Contract</w:t>
        <w:br/>
        <w:t>You can now interact with your contract using BaseScan. Click the Read Contract button. Both of your functions will be listed here and can be tested using the web interface.</w:t>
        <w:br/>
        <w:t>You won't have anything under Write Contract because this contract doesn't have any functions that save data to state.</w:t>
        <w:br/>
        <w:t>Conclusion</w:t>
        <w:br/>
        <w:t>You now have the power to put smart contracts on the blockchain! You've only deployed to a test network, but the process for real networks is exactly the same - just more expensive!</w:t>
        <w:br/>
        <w:t>Tags:smart contracts</w:t>
        <w:br/>
        <w:t>ON THIS PAGE</w:t>
        <w:br/>
        <w:t>Remix Window Overview</w:t>
        <w:br/>
        <w:t>Plugins</w:t>
        <w:br/>
        <w:t>Solidity Compiler</w:t>
        <w:br/>
        <w:t>Deploy &amp; Run Transactions</w:t>
        <w:br/>
        <w:t>Left Panel</w:t>
        <w:br/>
        <w:t>Prepare for Deployment</w:t>
        <w:br/>
        <w:t>Set Up a Wallet</w:t>
        <w:br/>
        <w:t>Add the Base Sepolia Network to your Wallet</w:t>
        <w:br/>
        <w:t>Deploying to Testnet</w:t>
        <w:br/>
        <w:t>Selecting the Environment</w:t>
        <w:br/>
        <w:t>Deploy the Contract</w:t>
        <w:br/>
        <w:t>Verify the Contract</w:t>
        <w:br/>
        <w:t>Conclusion</w:t>
        <w:br/>
        <w:t>Selecting the Environment</w:t>
        <w:br/>
        <w:t>Deploy the Contract</w:t>
        <w:br/>
        <w:t>Verify the Contract</w:t>
        <w:br/>
        <w:t>Interact with the Contract</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https://docs.base.org/tutorials/deploy-with-tenderly</w:t>
        <w:br/>
        <w:br/>
        <w:t>Ecosystem</w:t>
        <w:br/>
        <w:t>Bridge</w:t>
        <w:br/>
        <w:t>Builders</w:t>
        <w:br/>
        <w:t>About</w:t>
        <w:br/>
        <w:t>Socials</w:t>
        <w:br/>
        <w:t>Home</w:t>
        <w:br/>
        <w:t>Get Started</w:t>
        <w:br/>
        <w:t>Docs</w:t>
        <w:br/>
        <w:t>Learn</w:t>
        <w:br/>
        <w:t>Search</w:t>
        <w:br/>
        <w:t>K</w:t>
        <w:br/>
        <w:t>CONNECT</w:t>
        <w:br/>
        <w:t>Deploying a smart contract using Tenderly</w:t>
        <w:br/>
        <w:t>This tutorial shows you how to set up a private environment for smart contract development on Base Network using Tenderly DevNets.</w:t>
        <w:br/>
        <w:t>Learn how to configure a DevNet, use built-in tools for smart contract debugging, run transaction simulations to validate your fixes, and introduce a DevNet into your continuous integration.</w:t>
        <w:br/>
        <w:t>Tenderly DevNets are a zero-setup environment for developing and testing smart contracts against production data. As a private replica of 30+ EVM networks, a DevNet environment allows you to instantly deploy, execute, and debug smart contracts. With an unlimited faucet, unlocked public accounts, and built-in debugging tools, you get full control over your environment while getting the latest network states. Additionally, you can integrate a DevNet RPC URL into your existing development and CI flows, automating setups with reusable and customizable YAML templates.</w:t>
        <w:br/>
        <w:t>Objectives</w:t>
        <w:br/>
        <w:t>By the end of this tutorial, you should be able to:</w:t>
        <w:br/>
        <w:t>Create a DevNet with the most recent Base network states.</w:t>
        <w:br/>
        <w:t>Deploy, verify, and execute your contracts on a DevNet.</w:t>
        <w:br/>
        <w:t>Debug smart contracts instantly and optimize their gas usage.</w:t>
        <w:br/>
        <w:t>Use transaction simulations to validate fixes prior to deployment.</w:t>
        <w:br/>
        <w:t>Integrate a DevNet into your Continuous Integration (CI) to automate your testing.</w:t>
        <w:br/>
        <w:t>Prerequisites</w:t>
        <w:br/>
        <w:t>1. Set up a Tenderly account</w:t>
        <w:br/>
        <w:t>To begin developing on Tenderly, you must first set up an account. You can easily create one by visiting the registration page.</w:t>
        <w:br/>
        <w:t>2. Install the Tenderly CLI</w:t>
        <w:br/>
        <w:t>After setting up your account, you should install the Tenderly Command Line Interface (CLI). This will allow you to interact with your DevNet environments directly from your terminal.</w:t>
        <w:br/>
        <w:t>Follow these instructions to install the Tenderly CLI.</w:t>
        <w:br/>
        <w:t>3. Create a DevNet template</w:t>
        <w:br/>
        <w:t>Before developing a smart contract, you must create a DevNet template via Tenderly.</w:t>
        <w:br/>
        <w:t>Follow these steps to set up your DevNet template for Base Network:</w:t>
        <w:br/>
        <w:t>Visit the Tenderly Dashboard.</w:t>
        <w:br/>
        <w:t>From the lefthand menu, navigate to DevNets and click Create Template.</w:t>
        <w:br/>
        <w:t>When prompted:</w:t>
        <w:br/>
        <w:t>Choose Base for your Network.</w:t>
        <w:br/>
        <w:t>Give your Base DevNet a unique Name.</w:t>
        <w:br/>
        <w:t>Click Create.</w:t>
        <w:br/>
        <w:t>INFO</w:t>
        <w:br/>
        <w:t>If needed, check out the Tenderly documentation for more information on setting up a Devnet template.</w:t>
        <w:br/>
        <w:t>Click Spawn DevNet, and that's about it - you've got your own private replica of Base Network.</w:t>
        <w:br/>
        <w:t>INFO</w:t>
        <w:br/>
        <w:t>If needed, check out the Tenderly documentation for more alternative methods to spawn a DevNet.</w:t>
        <w:br/>
        <w:t>4. Customize your DevNet environment</w:t>
        <w:br/>
        <w:t>You can also use the YAML editor in DevNets to create reusable templates that allow you to configure your environment. As a "blueprint" for your DevNets, the reusable YAML templates enable you to quickly spawn your DevNets with preset configurations. You can use them to override on-chain data for wallets and contracts of interest with custom values, including balances, erc20, storage, wallets, and contracts.</w:t>
        <w:br/>
        <w:t>YAML Template Configuration</w:t>
        <w:br/>
        <w:t># Learn how to configure DevNet templates using YAML here: https://docs.tenderly.co/devnets/yaml-template</w:t>
        <w:br/>
        <w:br/>
        <w:t>version: v0</w:t>
        <w:br/>
        <w:t>template:</w:t>
        <w:br/>
        <w:t xml:space="preserve">  name: greeter</w:t>
        <w:br/>
        <w:t xml:space="preserve">  block-number: latest</w:t>
        <w:br/>
        <w:t xml:space="preserve">  visibility: TEAM</w:t>
        <w:br/>
        <w:t xml:space="preserve">  network-id: 8453</w:t>
        <w:br/>
        <w:t xml:space="preserve">  execution:</w:t>
        <w:br/>
        <w:t xml:space="preserve">    chain-config:</w:t>
        <w:br/>
        <w:t xml:space="preserve">      chain-id: 8453</w:t>
        <w:br/>
        <w:t xml:space="preserve">    block-gas-limit: 10000000</w:t>
        <w:br/>
        <w:t xml:space="preserve">    base-fee-per-gas: 1000000000</w:t>
        <w:br/>
        <w:br/>
        <w:t xml:space="preserve">  #   contracts:</w:t>
        <w:br/>
        <w:t xml:space="preserve">  #     - address: 0x395eD9ffd32b255dBD128092ABa40200159d664b</w:t>
        <w:br/>
        <w:t xml:space="preserve">  #       bytecode: 0x123412341234123124123143</w:t>
        <w:br/>
        <w:t xml:space="preserve">  #       balance: 100</w:t>
        <w:br/>
        <w:t xml:space="preserve">  #       slots:</w:t>
        <w:br/>
        <w:t xml:space="preserve">  #         - 0x3459054d09ae8631455b798b2b5d106e17bb4e68a39d2d2a935f5f1b7253988c: 0x0000000000000000000000000000000000000000000000000000000000000000</w:t>
        <w:br/>
        <w:t xml:space="preserve">  #         - 0x3459054d09ae8631455b798b2b5d106e17bb4e68a39d2d2a935f5f1b7253988d: 0x0000000000000000000000000000000000000000000000000000000000000001</w:t>
        <w:br/>
        <w:t xml:space="preserve">  #   wallets:</w:t>
        <w:br/>
        <w:t xml:space="preserve">  #     - address: 0x395eD9ffd32b255dBD128092ABa40200159d664b</w:t>
        <w:br/>
        <w:t xml:space="preserve">  #       balance: 100</w:t>
        <w:br/>
        <w:t xml:space="preserve">  #     - private-key: 0x3459054d09ae8631455b798b2b5d106e17bb4e68a39d2d2a935f5f1b7253988c</w:t>
        <w:br/>
        <w:t xml:space="preserve">  #       balance: 100</w:t>
        <w:br/>
        <w:t xml:space="preserve">  #   storage:</w:t>
        <w:br/>
        <w:t xml:space="preserve">  #     - address: 0x395eD9ffd32b255dBD128092ABa40200159d664b</w:t>
        <w:br/>
        <w:t xml:space="preserve">  #       slots:</w:t>
        <w:br/>
        <w:t xml:space="preserve">  #         - 0x1459054d09ae8631455b798b2b5d106e17bb4e68a39d2d2a935f5f1b7253988c: 0x0000000000000000000000000000000000000000000000000000000000000001</w:t>
        <w:br/>
        <w:t xml:space="preserve">  #         - 0x2459054d09ae8631455b798b2b5d106e17bb4e68a39d2d2a935f5f1b7253988c: 0x0000000000000000000000000000000000000000000000000000000000000002</w:t>
        <w:br/>
        <w:t xml:space="preserve">  #     - address: 0xabcde9ffd32b255dBD128092ABa40200159d665a</w:t>
        <w:br/>
        <w:t xml:space="preserve">  #       slots:</w:t>
        <w:br/>
        <w:t xml:space="preserve">  #         - 0x3459054d09ae8631455b798b2b5d106e17bb4e68a39d2d2a935f5f1b7253988c: 0x0000000000000000000000000000000000000000000000000000000000000003</w:t>
        <w:br/>
        <w:t xml:space="preserve">  #   balances:</w:t>
        <w:br/>
        <w:t xml:space="preserve">  #     - address: 0x395eD9ffd32b255dBD128092ABa40200159d664b</w:t>
        <w:br/>
        <w:t xml:space="preserve">  #       amount: 1000</w:t>
        <w:br/>
        <w:t xml:space="preserve">  #     - address: 0x395eD9ffd32b255dBD128092ABa40200159d664b</w:t>
        <w:br/>
        <w:t xml:space="preserve">  #       amount: 1000</w:t>
        <w:br/>
        <w:t xml:space="preserve">  #   erc20:</w:t>
        <w:br/>
        <w:t xml:space="preserve">  #     - contract: 0x6B175474E89094C44Da98b954EedeAC495271d0F # DAI</w:t>
        <w:br/>
        <w:t xml:space="preserve">  #       balances:</w:t>
        <w:br/>
        <w:t xml:space="preserve">  #         - address: 0x0000000000000000000000000000000000000000</w:t>
        <w:br/>
        <w:t xml:space="preserve">  #           amount: 100</w:t>
        <w:br/>
        <w:t xml:space="preserve">  display-name: Greeter</w:t>
        <w:br/>
        <w:t>5. Set up Hardhat and add a DevNet RPC</w:t>
        <w:br/>
        <w:t>Next, let's extend your HardHat environment by connecting it to a Tenderly DevNet. All transactions from your scripts and tests will be recorded for later viewing in the Tenderly DevNet Dashboard.</w:t>
        <w:br/>
        <w:t>First, you must modify a code example to use the new DevNet you created.</w:t>
        <w:br/>
        <w:t>The rest of this tutorial assumes you're either using the devnet-examples repository or that you have a Hardhat project set up with these dependencies included:</w:t>
        <w:br/>
        <w:t>"@nomicfoundation/hardhat-toolbox": "^2.0.2"</w:t>
        <w:br/>
        <w:t>"@nomiclabs/hardhat-ethers": "^2.2.3"</w:t>
        <w:br/>
        <w:t>"@tenderly/hardhat-tenderly": "^1.7.7"</w:t>
        <w:br/>
        <w:t>"ethers": "^5.7.2"</w:t>
        <w:br/>
        <w:t>"hardhat": "^2.17.1"</w:t>
        <w:br/>
        <w:t>First, download the example code from the Tenderly Github repo:</w:t>
        <w:br/>
        <w:t>git clone https://github.com/Tenderly/devnet-examples.git</w:t>
        <w:br/>
        <w:t>Navigate to the local-development directory (make sure @tenderly/hardhat-tenderly is set to: "^1.7.7") and execute the following:</w:t>
        <w:br/>
        <w:t>cd local-development</w:t>
        <w:br/>
        <w:t>yarn install</w:t>
        <w:br/>
        <w:t>Modify your hardhat.config.ts file by adding the items below:</w:t>
        <w:br/>
        <w:t>import {HardhatUserConfig} from "hardhat/config";</w:t>
        <w:br/>
        <w:t>import "@nomicfoundation/hardhat-toolbox";</w:t>
        <w:br/>
        <w:br/>
        <w:t>import * as tdly from "@tenderly/hardhat-tenderly";</w:t>
        <w:br/>
        <w:t>import * as dotenv from "dotenv";</w:t>
        <w:br/>
        <w:t>dotenv.config();</w:t>
        <w:br/>
        <w:br/>
        <w:t>tdly.setup({</w:t>
        <w:br/>
        <w:t xml:space="preserve">        **// TODO: Prefer manual over automatic verification**</w:t>
        <w:br/>
        <w:t xml:space="preserve">    automaticVerifications: false,</w:t>
        <w:br/>
        <w:t>});</w:t>
        <w:br/>
        <w:br/>
        <w:t>const config: HardhatUserConfig = {</w:t>
        <w:br/>
        <w:t xml:space="preserve">    solidity: "0.8.18",</w:t>
        <w:br/>
        <w:t xml:space="preserve">    defaultNetwork: "tenderly",</w:t>
        <w:br/>
        <w:t xml:space="preserve">    networks: {</w:t>
        <w:br/>
        <w:t xml:space="preserve">                **// TODO: Make sure this is named "tenderly" as it is here.**</w:t>
        <w:br/>
        <w:t xml:space="preserve">        tenderly: {</w:t>
        <w:br/>
        <w:t xml:space="preserve">                        **// TODO: Add your Base DevNet RPC URL here (created during the spawn step)**</w:t>
        <w:br/>
        <w:t xml:space="preserve">            url: 'PASTE RPC LINK HERE',</w:t>
        <w:br/>
        <w:t xml:space="preserve">            chainId: 8453 // (Base ChainID)</w:t>
        <w:br/>
        <w:t xml:space="preserve">        }</w:t>
        <w:br/>
        <w:t xml:space="preserve">    },</w:t>
        <w:br/>
        <w:t xml:space="preserve">    tenderly: {</w:t>
        <w:br/>
        <w:t xml:space="preserve">                **// TODO: Add your tenderly username (from the Dashboard)**</w:t>
        <w:br/>
        <w:t xml:space="preserve">        username: "",</w:t>
        <w:br/>
        <w:t xml:space="preserve">                **// TODO: Add your project name (from the Dashboard)**</w:t>
        <w:br/>
        <w:t xml:space="preserve">        project: "",</w:t>
        <w:br/>
        <w:t xml:space="preserve">        privateVerification: false</w:t>
        <w:br/>
        <w:t xml:space="preserve">    }</w:t>
        <w:br/>
        <w:t>};</w:t>
        <w:br/>
        <w:br/>
        <w:t>export default config;</w:t>
        <w:br/>
        <w:t>Verify your smart contract</w:t>
        <w:br/>
        <w:t>You can verify your smart contract on Tenderly using several methods. In this tutorial, we use the Tenderly Hardhat plugin method, but feel free to choose a different one if it better suits your project.</w:t>
        <w:br/>
        <w:t>In deployGreeter.ts, add the following code after the greeter.setGreeting().</w:t>
        <w:br/>
        <w:t>await greeter.deployed();</w:t>
        <w:br/>
        <w:t>await greeter.setGreeting('hello');</w:t>
        <w:br/>
        <w:br/>
        <w:t>// Add this</w:t>
        <w:br/>
        <w:t>await tenderly.verify({</w:t>
        <w:br/>
        <w:t xml:space="preserve">  name: 'Greeter',</w:t>
        <w:br/>
        <w:t xml:space="preserve">  address: greeter.address,</w:t>
        <w:br/>
        <w:t>});</w:t>
        <w:br/>
        <w:t>Also, make sure to update the Tenderly import at the top of the file as well.</w:t>
        <w:br/>
        <w:t>import { ethers, **tenderly** } from "hardhat"; // Add tenderly</w:t>
        <w:br/>
        <w:t>Deploy your smart contract:</w:t>
        <w:br/>
        <w:t>npx hardhat run scripts/deployGreeter.ts --network tenderly</w:t>
        <w:br/>
        <w:t>If successful, you should get an output similar to:</w:t>
        <w:br/>
        <w:t>You can see the result of the deployment in this example on a publicly shared DevNet.</w:t>
        <w:br/>
        <w:t>Test your smart contract to make sure there are no errors (It is always best practice to run the included tests).</w:t>
        <w:br/>
        <w:t>Use Tenderly Debugger</w:t>
        <w:br/>
        <w:t>Tenderly Debugger allows you to pinpoint the exact line of code causing an issue and speed up your debugging process. With Debugger, you can step through code and inspect stack traces, filter internal and external calls, see decoded events and logs, examine state changes, and more.</w:t>
        <w:br/>
        <w:t>To use it, follow these steps:</w:t>
        <w:br/>
        <w:t>Open the Transaction tab in your DevNet.</w:t>
        <w:br/>
        <w:t>Click on the setGreeting transaction.</w:t>
        <w:br/>
        <w:t>Click Debugger.</w:t>
        <w:br/>
        <w:t>Click the Debugger button.</w:t>
        <w:br/>
        <w:t>Notice the current line (line 14 in this example) is highlighted. Use Debugger to examine the setGreeting function.</w:t>
        <w:br/>
        <w:t>Next, click the Evaluate button to evaluate complex expressions, global and local variables, functions, and other relevant parameters in a human-readable format.</w:t>
        <w:br/>
        <w:t>To try it out, follow these steps:</w:t>
        <w:br/>
        <w:t>Click the Evaluate button.</w:t>
        <w:br/>
        <w:t>In the modal that appears, type _greeting and see what is being passed into the setGreeting function call.</w:t>
        <w:br/>
        <w:t>You should see the output {"result": "hello"}!</w:t>
        <w:br/>
        <w:t>Simulate transactions with updated contract source code</w:t>
        <w:br/>
        <w:t>After detecting the exact cause of a bug, you can immediately try out a potential solution and make sure it works using Transaction Simulator. This feature allows you to simulate transaction execution against real-time and historical Base data, as well as any other supported network, without actually deploying it on-chain.</w:t>
        <w:br/>
        <w:t>You can simulate transactions with updated contract source code and modified transaction parameters within your DevNet to see what would happen if the transaction got executed on Base Network. Running a transaction simulation with modified contract source code allows you to change compilation parameters, such as compiler version, optimization settings, or EVM version, to test your bug fixes.</w:t>
        <w:br/>
        <w:t>Follow these steps to try it out:</w:t>
        <w:br/>
        <w:t>Click the New Simulation button.</w:t>
        <w:br/>
        <w:t>Then, from the Simulation screen, find the Select address drop-down menu and click Greeter.</w:t>
        <w:br/>
        <w:t>Click Edit Source.</w:t>
        <w:br/>
        <w:t>Modify the console.log to say You changed the to the console.log within SetGreeting in the Greeter.sol smart contract and click the Apply button.</w:t>
        <w:br/>
        <w:t>From the Select Option drop-down menu, select "Set Greeting."</w:t>
        <w:br/>
        <w:t>Change the greeting to something like, Hello from Base!</w:t>
        <w:br/>
        <w:t>Click Simulate Transaction.</w:t>
        <w:br/>
        <w:t>Notice the smart contract edit you made is now reflected in the console.log. In addition, you simulated transaction execution under this new condition of a modified smart contract.</w:t>
        <w:br/>
        <w:t>Override the contract state</w:t>
        <w:br/>
        <w:t>In addition, we can change the state of the contract before simulating a transaction. This is important because it allows you to mock contract states and execute highly specific simulation scenarios. Note that state overrides are valid for the simulation you're running. Subsequent simulations will be unaware of the state override.</w:t>
        <w:br/>
        <w:t>To change the execution state, click on Simulator from the DevNet menu.</w:t>
        <w:br/>
        <w:t>Click New Simulation.</w:t>
        <w:br/>
        <w:t>Head over to State Overrides, select your contract, and assign a KEY and VALUE pair.</w:t>
        <w:br/>
        <w:t>For KEY, enter 0x0000000000000000000000000000000000000000000000000000000000000000</w:t>
        <w:br/>
        <w:t>For VALUE, enter 0x48656c6c6f2066726f6d2054656e6465726c79</w:t>
        <w:br/>
        <w:t>Note: The VALUE is hex for Hello from Tenderly. You can get a generated hex value using a string-to-hex converter.</w:t>
        <w:br/>
        <w:t>Click Add.</w:t>
        <w:br/>
        <w:t>Click Simulate.</w:t>
        <w:br/>
        <w:t>INFO</w:t>
        <w:br/>
        <w:t>Note that this has overridden the existing state with a new default greeting. This functionality allows you to run transaction simulations under custom conditions.</w:t>
        <w:br/>
        <w:t>Use DevNets in Continuous Integration (CI)</w:t>
        <w:br/>
        <w:t>Production-level code requires constant testing and monitoring. You can integrate a Tenderly DevNet into your CI pipeline to generate a staging environment for precisely that purpose.</w:t>
        <w:br/>
        <w:t>Follow along using the DevNet example project to set up a CI using GitHub Actions.</w:t>
        <w:br/>
        <w:t>Clone the devnets-example project if you haven't already:</w:t>
        <w:br/>
        <w:t>git clone https://github.com/Tenderly/devnet-examples.git</w:t>
        <w:br/>
        <w:t>Install the Tenderly CLI if you haven't already. Follow the provided instructions to install the CLI.</w:t>
        <w:br/>
        <w:t>Adapt the .github/workflows/smart-contract-ci.yml with the following configuration, and replace ??? with project slug, username, and a DevNet template slug.</w:t>
        <w:br/>
        <w:t>name: Smart Contracts CI</w:t>
        <w:br/>
        <w:br/>
        <w:t>on:</w:t>
        <w:br/>
        <w:t xml:space="preserve">  push:</w:t>
        <w:br/>
        <w:t xml:space="preserve">    branches:</w:t>
        <w:br/>
        <w:t xml:space="preserve">      - main</w:t>
        <w:br/>
        <w:t xml:space="preserve">  pull_request:</w:t>
        <w:br/>
        <w:t xml:space="preserve">    branches:</w:t>
        <w:br/>
        <w:t xml:space="preserve">      - main</w:t>
        <w:br/>
        <w:br/>
        <w:t>jobs:</w:t>
        <w:br/>
        <w:t xml:space="preserve">  build-and-test:</w:t>
        <w:br/>
        <w:t xml:space="preserve">    runs-on: ubuntu-latest</w:t>
        <w:br/>
        <w:br/>
        <w:t xml:space="preserve">    steps:</w:t>
        <w:br/>
        <w:t xml:space="preserve">      - name: Checkout code</w:t>
        <w:br/>
        <w:t xml:space="preserve">        uses: actions/checkout@v3</w:t>
        <w:br/>
        <w:br/>
        <w:t xml:space="preserve">      - name: Set up Node.js</w:t>
        <w:br/>
        <w:t xml:space="preserve">        uses: actions/setup-node@v3</w:t>
        <w:br/>
        <w:t xml:space="preserve">        with:</w:t>
        <w:br/>
        <w:t xml:space="preserve">          node-version: 16</w:t>
        <w:br/>
        <w:br/>
        <w:t xml:space="preserve">      - name: Install dependencies</w:t>
        <w:br/>
        <w:t xml:space="preserve">        run: yarn install</w:t>
        <w:br/>
        <w:t xml:space="preserve">        working-directory: ./CI-project # hardhat location</w:t>
        <w:br/>
        <w:br/>
        <w:t xml:space="preserve">      - name: Install Tenderly CLI</w:t>
        <w:br/>
        <w:t xml:space="preserve">        run: curl https://raw.githubusercontent.com/Tenderly/tenderly-cli/master/scripts/install-linux.sh | sudo sh</w:t>
        <w:br/>
        <w:br/>
        <w:t xml:space="preserve">      - name: Run tests</w:t>
        <w:br/>
        <w:t xml:space="preserve">        run: yarn run test:devnet</w:t>
        <w:br/>
        <w:t xml:space="preserve">        working-directory: ./CI-project # hardhat location</w:t>
        <w:br/>
        <w:t xml:space="preserve">        env:</w:t>
        <w:br/>
        <w:t xml:space="preserve">          TENDERLY_ACCESS_KEY: ${{ secrets.TENDERLY_ACCESS_KEY }}</w:t>
        <w:br/>
        <w:t xml:space="preserve">          TENDERLY_PROJECT_SLUG: '???' # your project slug</w:t>
        <w:br/>
        <w:t xml:space="preserve">          TENDERLY_DEVNET_TEMPLATE: '???' # your devnet template slug</w:t>
        <w:br/>
        <w:t xml:space="preserve">          TENDERLY_ACCOUNT_ID: '???' # your username or organization name</w:t>
        <w:br/>
        <w:t>You can find the DevNet template slug (needed for TENDERLY_DEVNET_TEMPLATE) in the DevNets UI. Here is an example:</w:t>
        <w:br/>
        <w:t>Showing how to find TENDERLY_DEVNET_TEMPLATE</w:t>
        <w:br/>
        <w:t>From your terminal, run the tests locally. The test:devnet script will spawn a new DevNet automatically and run tests against it.</w:t>
        <w:br/>
        <w:t>npx hardhat test:devnet</w:t>
        <w:br/>
        <w:t>To test, change any file, commit, and push the changes. Any time you push a change, your Tenderly DevNet tests will execute.</w:t>
        <w:br/>
        <w:t>Head over to your project repository on GitHub.</w:t>
        <w:br/>
        <w:t>Click the Actions tab.</w:t>
        <w:br/>
        <w:t>Note that you should now have a workflow run in progress. After the build finishes, you can see all the transactions in a DevNet run.</w:t>
        <w:br/>
        <w:t>Conclusion</w:t>
        <w:br/>
        <w:t>Congrats! In this tutorial, you've learned how to set up your own private replica of Base with Tenderly DevNets. You can now use it to instantly deploy, execute, and debug your smart contracts.</w:t>
        <w:br/>
        <w:t>Plus, you can validate your fixes using transaction simulations before deploying them on-chain. Finally, you can integrate a DevNet environment into your CI flow to speed up and automate your testing process.</w:t>
        <w:br/>
        <w:t>Further guidance</w:t>
        <w:br/>
        <w:t>For more information on the Tenderly full-stack infrastructure, check out the following resources:</w:t>
        <w:br/>
        <w:t>Documentation</w:t>
        <w:br/>
        <w:t>Blog</w:t>
        <w:br/>
        <w:t>Twitter</w:t>
        <w:br/>
        <w:t>Tags:smart contracts</w:t>
        <w:br/>
        <w:t>ON THIS PAGE</w:t>
        <w:br/>
        <w:t>Prerequisites</w:t>
        <w:br/>
        <w:t>Verify your smart contract</w:t>
        <w:br/>
        <w:t>1. Set up a Tenderly account</w:t>
        <w:br/>
        <w:t>2. Install the Tenderly CLI</w:t>
        <w:br/>
        <w:t>3. Create a DevNet template</w:t>
        <w:br/>
        <w:t>4. Customize your DevNet environment</w:t>
        <w:br/>
        <w:t>5. Set up Hardhat and add a DevNet RPC</w:t>
        <w:br/>
        <w:t>Use Tenderly Debugger</w:t>
        <w:br/>
        <w:t>Simulate transactions with updated contract source code</w:t>
        <w:br/>
        <w:t>Override the contract state</w:t>
        <w:br/>
        <w:t>Use DevNets in Continuous Integration (CI)</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https://docs.base.org/tutorials/deploy-with-thirdweb</w:t>
        <w:br/>
        <w:br/>
        <w:t>Ecosystem</w:t>
        <w:br/>
        <w:t>Bridge</w:t>
        <w:br/>
        <w:t>Builders</w:t>
        <w:br/>
        <w:t>About</w:t>
        <w:br/>
        <w:t>Socials</w:t>
        <w:br/>
        <w:t>Home</w:t>
        <w:br/>
        <w:t>Get Started</w:t>
        <w:br/>
        <w:t>Docs</w:t>
        <w:br/>
        <w:t>Learn</w:t>
        <w:br/>
        <w:t>Search</w:t>
        <w:br/>
        <w:t>K</w:t>
        <w:br/>
        <w:t>CONNECT</w:t>
        <w:br/>
        <w:t>Deploying a smart contract using thirdweb</w:t>
        <w:br/>
        <w:t>thirdweb is a development framework that allows you to build web3 functionality into your applications.</w:t>
        <w:br/>
        <w:t>In this tutorial, we'll give you an overview of using the thirdweb CLI to deploy a contract to the Base Sepolia test network.</w:t>
        <w:br/>
        <w:t>Objectives</w:t>
        <w:br/>
        <w:t>By the end of this lesson, you should be able to:</w:t>
        <w:br/>
        <w:t>Create a project with a smart contract using thirdweb</w:t>
        <w:br/>
        <w:t>Deploy smart contracts using thirdweb</w:t>
        <w:br/>
        <w:t>Interact with deployed smart contracts using thirdweb</w:t>
        <w:br/>
        <w:t>Prerequisites</w:t>
        <w:br/>
        <w:t>The interactive thirdweb command line interface has everything you need to create, build and deploy smart contracts and apps to Base.</w:t>
        <w:br/>
        <w:t>We recommend using npx to always get the latest version. Alternatively, you can install the CLI as a global command on your machine:</w:t>
        <w:br/>
        <w:t>npm i -g @thirdweb-dev/cli</w:t>
        <w:br/>
        <w:t>Creating a project</w:t>
        <w:br/>
        <w:t>You can use the thirdweb CLI to create a new project that contains a smart contract, alternatively, you can deploy a prebuilt contract for NFTs, Tokens or Marketplace directly from the thirdweb Explore page.</w:t>
        <w:br/>
        <w:t>To create a new project using the CLI, run:</w:t>
        <w:br/>
        <w:t>npx thirdweb create contract</w:t>
        <w:br/>
        <w:t>This will kick off an interactive series of questions to help you get started:</w:t>
        <w:br/>
        <w:t>Give your project a name</w:t>
        <w:br/>
        <w:t>Select Hardhat as the framework</w:t>
        <w:br/>
        <w:t>Select ERC721 as the base contract</w:t>
        <w:br/>
        <w:t>Select None for optional extensions</w:t>
        <w:br/>
        <w:t>Exploring the project</w:t>
        <w:br/>
        <w:t>The create command generates a new directory with your project name. Open this directory in your text editor.</w:t>
        <w:br/>
        <w:t>Inside the contracts folder, you'll find a Contract.sol file; this is our smart contract written in Solidity!</w:t>
        <w:br/>
        <w:t>If we take a look at the code, you can see that our contract is inheriting the functionality of ERC721Base, by:</w:t>
        <w:br/>
        <w:t>Importing the contract</w:t>
        <w:br/>
        <w:t>Inheriting the contract; by declaring that our contract is ERC721Base</w:t>
        <w:br/>
        <w:t>Implementing any required methods such as the constructor.</w:t>
        <w:br/>
        <w:t>// SPDX-License-Identifier: MIT</w:t>
        <w:br/>
        <w:t>pragma solidity ^0.8.0;</w:t>
        <w:br/>
        <w:br/>
        <w:t>import "@thirdweb-dev/contracts/base/ERC721Base.sol";</w:t>
        <w:br/>
        <w:br/>
        <w:t>contract Contract is ERC721Base {</w:t>
        <w:br/>
        <w:t xml:space="preserve">    constructor(</w:t>
        <w:br/>
        <w:t xml:space="preserve">        string memory _name,</w:t>
        <w:br/>
        <w:t xml:space="preserve">        string memory _symbol,</w:t>
        <w:br/>
        <w:t xml:space="preserve">        address _royaltyRecipient,</w:t>
        <w:br/>
        <w:t xml:space="preserve">        uint128 _royaltyBps</w:t>
        <w:br/>
        <w:t xml:space="preserve">    ) ERC721Base(_name, _symbol, _royaltyRecipient, _royaltyBps) {}</w:t>
        <w:br/>
        <w:t>}</w:t>
        <w:br/>
        <w:t>This inheritance pattern lets us use functionality from other contracts inside of ours, modify it, and add custom logic.</w:t>
        <w:br/>
        <w:t>For example, our contract currently implements all of the logic inside the ERC721Base.sol contract; which implements the ERC721A standard with several useful extensions.</w:t>
        <w:br/>
        <w:t>Deploying the contract</w:t>
        <w:br/>
        <w:t>You can use the thirdweb CLI to deploy a smart contract to Base.</w:t>
        <w:br/>
        <w:t>To deploy your smart contracts, from the root directory of your project, run:</w:t>
        <w:br/>
        <w:t>npx thirdweb deploy</w:t>
        <w:br/>
        <w:t>Running this command will:</w:t>
        <w:br/>
        <w:t>Compile all the contracts in the current directory.</w:t>
        <w:br/>
        <w:t>Allow you to select which contract(s) you want to deploy.</w:t>
        <w:br/>
        <w:t>Uploads your contract source code (ABI) to IPFS</w:t>
        <w:br/>
        <w:t>Open the deploy flow in the dashboard</w:t>
        <w:br/>
        <w:t>From the dashboard, you will need to first enter the values for our contract's constructor:</w:t>
        <w:br/>
        <w:t>_name: The name of our contract</w:t>
        <w:br/>
        <w:t>_symbol: The symbol or "ticker" given to our contracts tokens</w:t>
        <w:br/>
        <w:t>_royaltyRecipient: The wallet address that will receive the royalties from secondary sales</w:t>
        <w:br/>
        <w:t>_royaltyBps: The basis points (bps) that will be given to the royalty recipient for each secondary sale, e.g. 500 = 5%</w:t>
        <w:br/>
        <w:t>Finally, select the Base Sepolia test network as the network you want to deploy to, and click Deploy Now.</w:t>
        <w:br/>
        <w:t>INFO</w:t>
        <w:br/>
        <w:t>For production / mainnet deployments select Base (mainnet) as the network rather than Base Sepolia.</w:t>
        <w:br/>
        <w:t>Once your contract is deployed, you'll be redirected to a dashboard for managing your contract.</w:t>
        <w:br/>
        <w:t>Interacting with your contract</w:t>
        <w:br/>
        <w:t>Thirdweb provides SDKs for various programming languages, including React, React Native, TypeScript, Python, Go, and Unity.</w:t>
        <w:br/>
        <w:t>To interact with your smart contract, you can use the thirdweb CLI to create a web application that is pre-configured with the thirdweb React SDK.</w:t>
        <w:br/>
        <w:t>To create a web application preconfigured with the thirdweb SDK, run:</w:t>
        <w:br/>
        <w:t>npx thirdweb create app –evm</w:t>
        <w:br/>
        <w:t>This will kick off an interactive series of questions to help you get started:</w:t>
        <w:br/>
        <w:t>Give your project a name</w:t>
        <w:br/>
        <w:t>Select Create React App as the framework</w:t>
        <w:br/>
        <w:t>Select TypeScript as the language</w:t>
        <w:br/>
        <w:t>Exploring the project</w:t>
        <w:br/>
        <w:t>The create command generates a new directory with your project name. Open this directory in your text editor.</w:t>
        <w:br/>
        <w:t>Inside the index.tsx file, you'll find the ThirdwebProvider wrapping the entire application.</w:t>
        <w:br/>
        <w:t>This wrapper allows us to use all of the React SDK's hooks and UI Components throughout the application, as well as configure an activeChain; which declares which chain our smart contracts are deployed to.</w:t>
        <w:br/>
        <w:t>Since we deployed our smart contract to the Base network, we'll set the activeChain to BaseSepoliaTestnet:</w:t>
        <w:br/>
        <w:t>...</w:t>
        <w:br/>
        <w:t>import { BaseSepoliaTestnet } from "@thirdweb-dev/chains";</w:t>
        <w:br/>
        <w:t>import { ThirdwebProvider } from "@thirdweb-dev/react";</w:t>
        <w:br/>
        <w:br/>
        <w:t>const container = document.getElementById("root");</w:t>
        <w:br/>
        <w:t>const root = createRoot(container!);</w:t>
        <w:br/>
        <w:t>root.render(</w:t>
        <w:br/>
        <w:t xml:space="preserve"> &lt;React.StrictMode&gt;</w:t>
        <w:br/>
        <w:t xml:space="preserve">   &lt;ThirdwebProvider activeChain={BaseSepoliaTestnet}&gt;</w:t>
        <w:br/>
        <w:t xml:space="preserve">     &lt;App /&gt;</w:t>
        <w:br/>
        <w:t xml:space="preserve">   &lt;/ThirdwebProvider&gt;</w:t>
        <w:br/>
        <w:t xml:space="preserve"> &lt;/React.StrictMode&gt;</w:t>
        <w:br/>
        <w:t>);</w:t>
        <w:br/>
        <w:br/>
        <w:t>Interacting with the contract</w:t>
        <w:br/>
        <w:t>To connect to your smart contract in the application, provide your smart contract address (which you can get from the dashboard) to the useContract hook like so:</w:t>
        <w:br/>
        <w:t>import { useContract } from '@thirdweb-dev/react';</w:t>
        <w:br/>
        <w:br/>
        <w:t>export default function Home() {</w:t>
        <w:br/>
        <w:t xml:space="preserve">  const { contract } = useContract('&lt;CONTRACT_ADDRESS&gt;');</w:t>
        <w:br/>
        <w:br/>
        <w:t xml:space="preserve">  // Now you can use the contract in the rest of the component!</w:t>
        <w:br/>
        <w:t>}</w:t>
        <w:br/>
        <w:t>You can now call any function on your smart contract with useContractRead and useContractWrite hooks.</w:t>
        <w:br/>
        <w:t>For example, you can call useContractRead to get the name of the contract:</w:t>
        <w:br/>
        <w:t>const { data, isLoading } = useContractRead(contract, 'name');</w:t>
        <w:br/>
        <w:t>The thirdweb SDK also provides hooks for various interfaces and extensions that make reading and writing data easier. For example, we could use the ERC721 hooks to fetch the metadata for our NFT contract.</w:t>
        <w:br/>
        <w:t>For more information on interacting with smart contracts using the thirdweb SDK, visit the thirdweb developer documentation.</w:t>
        <w:br/>
        <w:t>Deploying the project</w:t>
        <w:br/>
        <w:t>To host your application on IPFS, run the following command:</w:t>
        <w:br/>
        <w:t>yarn deploy</w:t>
        <w:br/>
        <w:t>This command uses Storage to:</w:t>
        <w:br/>
        <w:t>Create a production build of your application</w:t>
        <w:br/>
        <w:t>Upload the build to IPFS</w:t>
        <w:br/>
        <w:t>Generate a URL where your app is permanently hosted.</w:t>
        <w:br/>
        <w:t>That's it! You now have a web application that interacts with smart contracts deployed to Base!</w:t>
        <w:br/>
        <w:t>Tags:smart contracts</w:t>
        <w:br/>
        <w:t>ON THIS PAGE</w:t>
        <w:br/>
        <w:t>Prerequisites</w:t>
        <w:br/>
        <w:t>Creating a project</w:t>
        <w:br/>
        <w:t>Deploying the contract</w:t>
        <w:br/>
        <w:t>Exploring the project</w:t>
        <w:br/>
        <w:t>Interacting with your contract</w:t>
        <w:br/>
        <w:t>Interacting with your contract</w:t>
        <w:br/>
        <w:t>Exploring the project</w:t>
        <w:br/>
        <w:t>Interacting with the contract</w:t>
        <w:br/>
        <w:t>Deploying the project</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https://docs.base.org/tutorials/dynamic-nfts</w:t>
        <w:br/>
        <w:br/>
        <w:t>Ecosystem</w:t>
        <w:br/>
        <w:t>Bridge</w:t>
        <w:br/>
        <w:t>Builders</w:t>
        <w:br/>
        <w:t>About</w:t>
        <w:br/>
        <w:t>Socials</w:t>
        <w:br/>
        <w:t>Home</w:t>
        <w:br/>
        <w:t>Get Started</w:t>
        <w:br/>
        <w:t>Docs</w:t>
        <w:br/>
        <w:t>Learn</w:t>
        <w:br/>
        <w:t>Search</w:t>
        <w:br/>
        <w:t>K</w:t>
        <w:br/>
        <w:t>CONNECT</w:t>
        <w:br/>
        <w:t>Build a Dynamic NFT on Base with Irys</w:t>
        <w:br/>
        <w:t>In this tutorial, you will create a dynamic NFT using Irys's mutability features.</w:t>
        <w:br/>
        <w:t>Dynamic NFTs are NFTs whose metadata evolves over time. They are commonly used in:</w:t>
        <w:br/>
        <w:t>Gaming projects where in-game assets evolve as players progress</w:t>
        <w:br/>
        <w:t>Loyalty programs where NFTs evolve as users accumulate points</w:t>
        <w:br/>
        <w:t>Objectives</w:t>
        <w:br/>
        <w:t>By the end of this tutorial, you should be able to:</w:t>
        <w:br/>
        <w:t>Permanently upload data onchain using Irys</w:t>
        <w:br/>
        <w:t>Create NFT metadata and use it to mint an NFT</w:t>
        <w:br/>
        <w:t>"Mutate" (change) the NFT metadata using Irys's mutability features</w:t>
        <w:br/>
        <w:t>Prerequisites</w:t>
        <w:br/>
        <w:t>Setup a Coinbase Wallet: You'll need a web3 wallet; you'll use it to deploy the NFT contract and to sign and pay for uploads to Irys. We recommend using the Coinbase Wallet.</w:t>
        <w:br/>
        <w:t>Wallet Funding: You'll need to fund your wallet with some Base Sepolia tokens. You can do this for free using the Base Faucet.</w:t>
        <w:br/>
        <w:t>About Irys</w:t>
        <w:br/>
        <w:t>Irys is a datachain, a blockchain optimized for data storage. Data uploaded to Irys is:</w:t>
        <w:br/>
        <w:t>Permanent and immutable</w:t>
        <w:br/>
        <w:t>Onchain</w:t>
        <w:br/>
        <w:t>Censorship-resistant</w:t>
        <w:br/>
        <w:t>Blockchain agnostic</w:t>
        <w:br/>
        <w:t>Unconstrained (you can upload files of any size)</w:t>
        <w:br/>
        <w:t>When you store your NFT assets on Irys and mint them using a smart contract on Base, you can guarantee the NFT will be retrievable forever. Creators can rest assured that their works will endure indefinitely, while collectors can feel secure knowing their NFTs are permanently preserved.</w:t>
        <w:br/>
        <w:t>Irys + Base</w:t>
        <w:br/>
        <w:t>Irys has a pay-once-store-forever model and accepts payment for storage using multiple tokens, including ETH on Base.</w:t>
        <w:br/>
        <w:t>"Mutability"</w:t>
        <w:br/>
        <w:t>Data on Irys is permanent and immutable, but you use Irys's mutability features to simulate mutability and create dynamic NFTs that evolve based on onchain or offchain actions.</w:t>
        <w:br/>
        <w:t>Using Irys's mutability features, you create a single, static URL that is linked to a series of transactions. Then, you can add a new transaction to the series at any time, and the URL will always resolve to the most recent transaction.</w:t>
        <w:br/>
        <w:t>You'll mint your NFT using a mutable-style URL, and then push updates to that URL. The URL won't change, but the metadata it resolves to will.</w:t>
        <w:br/>
        <w:t>About</w:t>
        <w:br/>
        <w:t>This tutorial focuses on creating a SuperMon NFT, similar to one used in a web3 game that would evolve during gameplay. The NFT starts with a basic appearance and can be "upgraded" twice. You will use the Irys CLI to "mutate" the metadata, simulating the automatic changes that would occur through player interactions in an actual game.</w:t>
        <w:br/>
        <w:t>Smart contract</w:t>
        <w:br/>
        <w:t>You're building an NFT, which means you need a smart contract. Here's a simple one you can use to mint the NFT you'll create.</w:t>
        <w:br/>
        <w:t>// SPDX-License-Identifier: MIT</w:t>
        <w:br/>
        <w:t>pragma solidity ^0.8.0;</w:t>
        <w:br/>
        <w:br/>
        <w:t>// Import OpenZeppelin's ERC721 and ERC721URIStorage contracts</w:t>
        <w:br/>
        <w:t>// These URLs are compatible with Remix IDE</w:t>
        <w:br/>
        <w:t>import "@openzeppelin/contracts/token/ERC721/ERC721.sol";</w:t>
        <w:br/>
        <w:t>import "@openzeppelin/contracts/token/ERC721/extensions/ERC721URIStorage.sol";</w:t>
        <w:br/>
        <w:t>import "@openzeppelin/contracts/access/Ownable.sol";</w:t>
        <w:br/>
        <w:br/>
        <w:t>contract SuperMon is ERC721URIStorage {</w:t>
        <w:br/>
        <w:t xml:space="preserve">    uint256 private _tokenIdCounter;</w:t>
        <w:br/>
        <w:br/>
        <w:t xml:space="preserve">    // No arguments in the constructor, the owner will be the contract deployer</w:t>
        <w:br/>
        <w:t xml:space="preserve">    constructor() ERC721("SuperMon", "SMON") {</w:t>
        <w:br/>
        <w:t xml:space="preserve">        _tokenIdCounter = 0;</w:t>
        <w:br/>
        <w:t xml:space="preserve">    }</w:t>
        <w:br/>
        <w:br/>
        <w:t xml:space="preserve">    // Mint function to create a new NFT</w:t>
        <w:br/>
        <w:t xml:space="preserve">    function mint(address to, string memory uri) public {</w:t>
        <w:br/>
        <w:t xml:space="preserve">        uint256 tokenId = _tokenIdCounter;</w:t>
        <w:br/>
        <w:t xml:space="preserve">        _tokenIdCounter += 1;</w:t>
        <w:br/>
        <w:t xml:space="preserve">        _safeMint(to, tokenId);</w:t>
        <w:br/>
        <w:t xml:space="preserve">        _setTokenURI(tokenId, uri);</w:t>
        <w:br/>
        <w:t xml:space="preserve">    }</w:t>
        <w:br/>
        <w:t>}</w:t>
        <w:br/>
        <w:br/>
        <w:t>Deploy the smart contract using Remix.</w:t>
        <w:br/>
        <w:t>Irys CLI</w:t>
        <w:br/>
        <w:t>You'll use the Irys CLI to upload images and metadata.</w:t>
        <w:br/>
        <w:t>Installing the CLI</w:t>
        <w:br/>
        <w:t>Install the Irys CLI globally using the -g flag. Depending on your setup, you may need to use sudo.</w:t>
        <w:br/>
        <w:t>npm i -g @irys/cli</w:t>
        <w:br/>
        <w:t>Or:</w:t>
        <w:br/>
        <w:t>sudo npm i -g @irys/cli</w:t>
        <w:br/>
        <w:t>Using private keys</w:t>
        <w:br/>
        <w:t>When executing CLI commands involving funding and signing, you must provide a private key. Use the -w flag to specify a private key along with the -t flag to signal you're using ETH on Base.</w:t>
        <w:br/>
        <w:t>irys -w &lt;base-private-key&gt; -t base-eth</w:t>
        <w:br/>
        <w:t>Uploading the images</w:t>
        <w:br/>
        <w:t>Download a zip containing PNGs for each level, and save them on your local drive.</w:t>
        <w:br/>
        <w:t>Next, fund Irys with 0.1 [Base Sepolia ETH] to pay for your uploads.</w:t>
        <w:br/>
        <w:t>In all of these CLI examples, make sure to replace the value of the -w parameter with your own private key.</w:t>
        <w:br/>
        <w:t>irys fund 100000000000000000 \</w:t>
        <w:br/>
        <w:t xml:space="preserve">  -n devnet \</w:t>
        <w:br/>
        <w:t xml:space="preserve">  -t base-eth \</w:t>
        <w:br/>
        <w:t xml:space="preserve">  -w 6dd5e....54a120201cb6a \</w:t>
        <w:br/>
        <w:t xml:space="preserve">  --provider-url https://sepolia.base.org</w:t>
        <w:br/>
        <w:t>The fund command accepts a value in atomic units, 0.1 ETH is equal to 100000000000000000 in atomic units.</w:t>
        <w:br/>
        <w:t>Next, use the Irys CLI to upload each of the images to the Irys Devnet.</w:t>
        <w:br/>
        <w:t>Uploads to Irys's devnet are kept for ~60 days and are paid for using free tokens available from faucets.</w:t>
        <w:br/>
        <w:t>irys upload image-level-1.png \</w:t>
        <w:br/>
        <w:t xml:space="preserve">  -n devnet \</w:t>
        <w:br/>
        <w:t xml:space="preserve">  -t base-eth \</w:t>
        <w:br/>
        <w:t xml:space="preserve">  -w 6dd5e....54a120201cb6a \</w:t>
        <w:br/>
        <w:t xml:space="preserve">  --provider-url https://sepolia.base.org</w:t>
        <w:br/>
        <w:br/>
        <w:t>irys upload image-level-2.png \</w:t>
        <w:br/>
        <w:t xml:space="preserve">  -n devnet \</w:t>
        <w:br/>
        <w:t xml:space="preserve">  -t base-eth \</w:t>
        <w:br/>
        <w:t xml:space="preserve">  -w 6dd5e....54a120201cb6a \</w:t>
        <w:br/>
        <w:t xml:space="preserve">  --provider-url https://sepolia.base.org</w:t>
        <w:br/>
        <w:br/>
        <w:t>irys upload image-level-3.png \</w:t>
        <w:br/>
        <w:t xml:space="preserve">  -n devnet \</w:t>
        <w:br/>
        <w:t xml:space="preserve">  -t base-eth \</w:t>
        <w:br/>
        <w:t xml:space="preserve">  -w 6dd5e....54a120201cb6a \</w:t>
        <w:br/>
        <w:t xml:space="preserve">  --provider-url https://sepolia.base.org</w:t>
        <w:br/>
        <w:t>Uploading the metadata</w:t>
        <w:br/>
        <w:t>Create three metadata files similar to the ones below. Make sure to change the value of the image field to match the URLs generated in the previous step.</w:t>
        <w:br/>
        <w:t>{</w:t>
        <w:br/>
        <w:t xml:space="preserve">  "name": "SuperMon",</w:t>
        <w:br/>
        <w:t xml:space="preserve">  "symbol": "SMON",</w:t>
        <w:br/>
        <w:t xml:space="preserve">  "image": "https://gateway.irys.xyz/3JE8cucmpLkXK1t84QwqDRv25FTB2EJWCUgpWdtvuJZd",</w:t>
        <w:br/>
        <w:t xml:space="preserve">  "description": "Super dooper, changing shapes, changing power",</w:t>
        <w:br/>
        <w:t xml:space="preserve">  "attributes": [</w:t>
        <w:br/>
        <w:t xml:space="preserve">    {</w:t>
        <w:br/>
        <w:t xml:space="preserve">      "trait_type": "supermon-level",</w:t>
        <w:br/>
        <w:t xml:space="preserve">      "value": "1"</w:t>
        <w:br/>
        <w:t xml:space="preserve">    }</w:t>
        <w:br/>
        <w:t xml:space="preserve">  ]</w:t>
        <w:br/>
        <w:t>}</w:t>
        <w:br/>
        <w:t>{</w:t>
        <w:br/>
        <w:t xml:space="preserve">  "name": "SuperMon",</w:t>
        <w:br/>
        <w:t xml:space="preserve">  "symbol": "SMON",</w:t>
        <w:br/>
        <w:t xml:space="preserve">  "image": "https://gateway.irys.xyz/3JE8cucmpLkXK1t84QwqDRv25FTB2EJWCUgpWdtvuJZd",</w:t>
        <w:br/>
        <w:t xml:space="preserve">  "description": "Super dooper, changing shapes, changing power",</w:t>
        <w:br/>
        <w:t xml:space="preserve">  "attributes": [</w:t>
        <w:br/>
        <w:t xml:space="preserve">    {</w:t>
        <w:br/>
        <w:t xml:space="preserve">      "trait_type": "supermon-level",</w:t>
        <w:br/>
        <w:t xml:space="preserve">      "value": "2"</w:t>
        <w:br/>
        <w:t xml:space="preserve">    }</w:t>
        <w:br/>
        <w:t xml:space="preserve">  ]</w:t>
        <w:br/>
        <w:br/>
        <w:t>}</w:t>
        <w:br/>
        <w:t>{</w:t>
        <w:br/>
        <w:t xml:space="preserve">  "name": "SuperMon",</w:t>
        <w:br/>
        <w:t xml:space="preserve">  "symbol": "SMON",</w:t>
        <w:br/>
        <w:t xml:space="preserve">  "image": "https://gateway.irys.xyz/3JE8cucmpLkXK1t84QwqDRv25FTB2EJWCUgpWdtvuJZd",</w:t>
        <w:br/>
        <w:t xml:space="preserve">  "description": "Super dooper, changing shapes, changing power",</w:t>
        <w:br/>
        <w:t xml:space="preserve">  "attributes": [</w:t>
        <w:br/>
        <w:t xml:space="preserve">    {</w:t>
        <w:br/>
        <w:t xml:space="preserve">      "trait_type": "supermon-level",</w:t>
        <w:br/>
        <w:t xml:space="preserve">      "value": "3"</w:t>
        <w:br/>
        <w:t xml:space="preserve">    }</w:t>
        <w:br/>
        <w:t xml:space="preserve">  ]</w:t>
        <w:br/>
        <w:br/>
        <w:t>}</w:t>
        <w:br/>
        <w:t>And upload just the first file using the Irys CLI.</w:t>
        <w:br/>
        <w:t>irys upload metadata-level-1.json \</w:t>
        <w:br/>
        <w:t xml:space="preserve">  -n devnet \</w:t>
        <w:br/>
        <w:t xml:space="preserve">  -t base-eth \</w:t>
        <w:br/>
        <w:t xml:space="preserve">  -w 6dd5e....54a120201cb6a \</w:t>
        <w:br/>
        <w:t xml:space="preserve">  --provider-url https://sepolia.base.org</w:t>
        <w:br/>
        <w:t>The CLI will return a URL similar to https://gateway.irys.xyz/94TNg3UUKyZ96Dj8eSo9DVkBiivAz9jT39jjMFeTFvm3. To convert that to a mutable-style URL, interpolate it by adding /mutable/ after the domain and before the transaction ID.</w:t>
        <w:br/>
        <w:t>Your final URL will be similar to https://gateway.irys.xyz/mutable/94TNg3UUKyZ96Dj8eSo9DVkBiivAz9jT39jjMFeTFvm3.</w:t>
        <w:br/>
        <w:t>Minting the NFT</w:t>
        <w:br/>
        <w:t>To mint your NFT in Remix:</w:t>
        <w:br/>
        <w:t>Return to Remix.</w:t>
        <w:br/>
        <w:t>Under "Deployed Contracts", locate your contract and expand it to see its functions.</w:t>
        <w:br/>
        <w:t>Under the Mint function, enter the wallet address you want to mint the NFT to and the metadata URL (e.g. https://gateway.irys.xyz/mutable/94TNg3UUKyZ96Dj8eSo9DVkBiivAz9jT39jjMFeTFvm3) from the previous step.</w:t>
        <w:br/>
        <w:t>Click Transact.</w:t>
        <w:br/>
        <w:t>You can now view the NFT on the Opensea Testnet.</w:t>
        <w:br/>
        <w:t>Mutating the metadata</w:t>
        <w:br/>
        <w:t>To now "mutate" the NFT, upload a new version of the metadata tagging it as having a Root-TX equal to the transaction ID of your first transaction. In my example, I pass the value of 94TNg3UUKyZ96Dj8eSo9DVkBiivAz9jT39jjMFeTFvm3, however make sure to change this to match your unique transaction ID.</w:t>
        <w:br/>
        <w:t>irys upload metadata-level-2.json \</w:t>
        <w:br/>
        <w:t xml:space="preserve">  -n devnet \</w:t>
        <w:br/>
        <w:t xml:space="preserve">  -t base-eth \</w:t>
        <w:br/>
        <w:t xml:space="preserve">  -w 6dd5e....54a120201cb6a \</w:t>
        <w:br/>
        <w:t xml:space="preserve">  --tags Root-TX 94TNg3UUKyZ96Dj8eSo9DVkBiivAz9jT39jjMFeTFvm3 \</w:t>
        <w:br/>
        <w:t xml:space="preserve">  --provider-url https://rpc.sepolia.org</w:t>
        <w:br/>
        <w:t>Return to Opensea and request that it refresh your metadata.</w:t>
        <w:br/>
        <w:t>Give it a few minutes and your updated NFT should be visible.</w:t>
        <w:br/>
        <w:t>Free metadata uploads</w:t>
        <w:br/>
        <w:t>Uploads of less than 100 KiB are free on Irys, which is more than enough for most metadata files. This means projects can let users "evolve" their NFTs without having to pay gas fees.</w:t>
        <w:br/>
        <w:t>Caching</w:t>
        <w:br/>
        <w:t>Wallets and NFT websites typically cache metadata to optimize performance, this can affect the visibility of updates to dynamic NFTs. While OpenSea offers a feature for users to manually request metadata refreshes, not all platforms provide this level of control. When building dynamic NFT projects, make sure to thoroughly test and understand the implications of caching on your platform.</w:t>
        <w:br/>
        <w:t>Irys SDK</w:t>
        <w:br/>
        <w:t>This tutorial used the Irys CLI to permanently upload data. Irys also has a JS-SDK that can be used on the server and in the browser.</w:t>
        <w:br/>
        <w:t>Conclusion</w:t>
        <w:br/>
        <w:t>In this tutorial, you learned how to permanently upload data to Irys using their CLI and how to create a dynamic NFT. Data on Irys is onchain, permanent and immutable. When your NFT images and metadata are on Irys, you can guarantee to your users that the NFT will be retrievable forever.</w:t>
        <w:br/>
        <w:t>Dynamic NFTs are commonly used with gaming projects, similar to the one we built in this tutorial. However, there are countless other applications too. For example:</w:t>
        <w:br/>
        <w:t>Points programs: Create an NFT representing a user's participation in a points program. As the user earns more points, the NFT evolves.</w:t>
        <w:br/>
        <w:t>Sports NFTs: Create an NFT from a sports team that changes whenever the team wins an important game.</w:t>
        <w:br/>
        <w:t>Holiday NFTs: Create an NFT that changes seasonally to represent different holidays.</w:t>
        <w:br/>
        <w:t>Activity tracking: Create a health and wellness NFT that changes based on data from an activity tracker.</w:t>
        <w:br/>
        <w:t>Tags:nft</w:t>
        <w:br/>
        <w:t>ON THIS PAGE</w:t>
        <w:br/>
        <w:t>Prerequisites</w:t>
        <w:br/>
        <w:t>About Irys</w:t>
        <w:br/>
        <w:t>"Mutability"</w:t>
        <w:br/>
        <w:t>Irys + Base</w:t>
        <w:br/>
        <w:t>About</w:t>
        <w:br/>
        <w:t>Smart contract</w:t>
        <w:br/>
        <w:t>Irys CLI</w:t>
        <w:br/>
        <w:t>Uploading the images</w:t>
        <w:br/>
        <w:t>Installing the CLI</w:t>
        <w:br/>
        <w:t>Using private keys</w:t>
        <w:br/>
        <w:t>Uploading the metadata</w:t>
        <w:br/>
        <w:t>Minting the NFT</w:t>
        <w:br/>
        <w:t>Mutating the metadata</w:t>
        <w:br/>
        <w:t>Free metadata uploads</w:t>
        <w:br/>
        <w:t>Caching</w:t>
        <w:br/>
        <w:t>Irys SDK</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https://docs.base.org/tutorials/event-gate-with-nouns</w:t>
        <w:br/>
        <w:br/>
        <w:t>Ecosystem</w:t>
        <w:br/>
        <w:t>Bridge</w:t>
        <w:br/>
        <w:t>Builders</w:t>
        <w:br/>
        <w:t>About</w:t>
        <w:br/>
        <w:t>Socials</w:t>
        <w:br/>
        <w:t>Home</w:t>
        <w:br/>
        <w:t>Get Started</w:t>
        <w:br/>
        <w:t>Docs</w:t>
        <w:br/>
        <w:t>Learn</w:t>
        <w:br/>
        <w:t>Search</w:t>
        <w:br/>
        <w:t>K</w:t>
        <w:br/>
        <w:t>CONNECT</w:t>
        <w:br/>
        <w:t>Gate IRL Events with Nouns</w:t>
        <w:br/>
        <w:t>You've probably seen people in onchain communities use ⌐◨-◨ in their profile names. These are called Nouns Goggles, or Noggles. They're an ASCII representation of the glasses found on every procedurally generated Nouns NFT avatar. The Nouns Auction makes one new Noun available for auction every single day - forever!</w:t>
        <w:br/>
        <w:t>In this tutorial, you'll learn how to use Nouns and the Coinbase Smart Wallet to create an app in which non-crypto-native participants at an IRL event can be onboarded and receive Nounish avatars.</w:t>
        <w:br/>
        <w:t>Objectives</w:t>
        <w:br/>
        <w:t>By the end of this tutorial you should be able to:</w:t>
        <w:br/>
        <w:t>Deploy a copy of the Nouns Protocol</w:t>
        <w:br/>
        <w:t>Construct a web app that scan a user's QR code and indicate whether or not the user possesses the appropriate NFT</w:t>
        <w:br/>
        <w:t>Prerequisites</w:t>
        <w:br/>
        <w:t>ERC-721 Tokens</w:t>
        <w:br/>
        <w:t>This tutorial assumes that you are familiar with the properties of ERC-721 tokens.</w:t>
        <w:br/>
        <w:t>Vercel</w:t>
        <w:br/>
        <w:t>You'll need to be comfortable deploying your app to [Vercel], or using another solution on your own. Check out our tutorial on [deploying with Vercel] if you need a refresher!</w:t>
        <w:br/>
        <w:t>Onchain Apps</w:t>
        <w:br/>
        <w:t>The tutorial assumes you're comfortable with the basics of deploying an app and connecting it to a smart contract. If you're still learning this part, check out our tutorials in Base Learn for [Building an Onchain App].</w:t>
        <w:br/>
        <w:t>The Nouns Protocol</w:t>
        <w:br/>
        <w:t>Ownership of a Noun gives a wallet address membership in the Nouns DAO. The Nouns Protocol is open-source and the art is public domain, so any builder can leverage the protocol to create their own community. For example, the Purple DAO supports Farcaster.</w:t>
        <w:br/>
        <w:t>Creating your Own DAO</w:t>
        <w:br/>
        <w:t>You can use the contracts in the Nouns Monorepo to deploy your own DAO, but there's an easier method! BuilderDAO is a DAO that maintains a set of tools making it easy for anyone to create their own DAO.</w:t>
        <w:br/>
        <w:t>Navigate to the Testnet Builder DAO site and connect your wallet.</w:t>
        <w:br/>
        <w:t>DANGER</w:t>
        <w:br/>
        <w:t>The name of this site is a little misleading. It will treat the DAOs you create here as test DAOs, but it deploys contracts on Base Mainnet, not Base Sepolia. Luckily, gas is inexpensive enough that this isn't a terrible price.</w:t>
        <w:br/>
        <w:t>Click the green circle in the upper right, and select Create a DAO</w:t>
        <w:br/>
        <w:t>General</w:t>
        <w:br/>
        <w:t>Give your DAO a name and symbol. Optionally, upload a cover avatar image and/or link to a website. Click Continue.</w:t>
        <w:br/>
        <w:t>Auction</w:t>
        <w:br/>
        <w:t>For testing, you'll want the Auction Reserve Price as low as possible, .0001 ETH, and the Auction Duration to be enough time to buy a few NFTs for testing with different wallet addresses, but not so long you get bored. About 2 minutes is a good middle ground.</w:t>
        <w:br/>
        <w:t>Be sure to change Days from 1 to 0!</w:t>
        <w:br/>
        <w:t>Veto and Allocation</w:t>
        <w:br/>
        <w:t>Set Veto Power and initial Token Allocation as you see fit. To speed up testing, you may wish to grant several addresses here.</w:t>
        <w:br/>
        <w:t>CAUTION</w:t>
        <w:br/>
        <w:t>The app gets confused if you change addresses from the browser extension wallet, copy them from another window, or another location.</w:t>
        <w:br/>
        <w:t>Artwork</w:t>
        <w:br/>
        <w:t>Add a description for your DAO. You must put something in this field.</w:t>
        <w:br/>
        <w:t>For the art, click the Download demo folder link and review the assets downloaded if you're not familiar with how these types of collections assemble NFT art out of random properties.</w:t>
        <w:br/>
        <w:t>When you're done, simply upload the folder you downloaded. Use the Generate Random Preview button a few times to see the variants of NFTs this protocol can create, then click Continue.</w:t>
        <w:br/>
        <w:t>Deploying the Contracts</w:t>
        <w:br/>
        <w:t>Review the linked documents for the ToS and Protocol Rewards, the check the boxes and click Deploy Contracts (1 of 2).</w:t>
        <w:br/>
        <w:t>Approve the transaction. Remember, this is using real funds!</w:t>
        <w:br/>
        <w:t>Click Deploy Contracts (2 of 2) and approve the transaction. After it processes, you should be taken to the auction page for your DAO. Click Start Auction and approve the transaction.</w:t>
        <w:br/>
        <w:t>If you chose to distribute tokens to founding addresses, those will be airdropped to those addresses. Otherwise, use the auction to purchase NFTs with a few different addresses.</w:t>
        <w:br/>
        <w:t>Finding the Contracts</w:t>
        <w:br/>
        <w:t>Near the bottom of the page, click the Contracts tab. You'll need the NFT contract address for the app.</w:t>
        <w:br/>
        <w:t>Building the App</w:t>
        <w:br/>
        <w:t>The app is designed to be used by the person at the door to a private event for DAO members. To gain entry, members must prove their ownership of at least 1 NFT from the DAO.</w:t>
        <w:br/>
        <w:t>The app will work by using a QR code scanner to read the member's "pay me" QR code, look up their NFT ownership status, then share that with the person using the app to scan entrants.</w:t>
        <w:br/>
        <w:t>Setting up the Template</w:t>
        <w:br/>
        <w:t>Start by using the Onchain App Template as the foundation of your app.</w:t>
        <w:br/>
        <w:t>Clone your copy of the repo, install dependencies, and check that it works.</w:t>
        <w:br/>
        <w:t>Open src/app/page.tsx. Clean out the demo content and set up for your app:</w:t>
        <w:br/>
        <w:t>'use client';</w:t>
        <w:br/>
        <w:br/>
        <w:t>export default function Page() {</w:t>
        <w:br/>
        <w:t xml:space="preserve">  return (</w:t>
        <w:br/>
        <w:t xml:space="preserve">    &lt;div className="flex w-96 flex-col md:w-[600px]"&gt;</w:t>
        <w:br/>
        <w:t xml:space="preserve">      &lt;section className="mb-6 flex w-full flex-col border-b border-sky-800 pb-6"&gt;</w:t>
        <w:br/>
        <w:t xml:space="preserve">        &lt;aside className="mb-6 flex"&gt;</w:t>
        <w:br/>
        <w:t xml:space="preserve">          &lt;h2 className="text-2xl"&gt;Welcome to our Event!&lt;/h2&gt;</w:t>
        <w:br/>
        <w:t xml:space="preserve">        &lt;/aside&gt;</w:t>
        <w:br/>
        <w:t xml:space="preserve">        &lt;main className="flex flex-col space-x-4"&gt;</w:t>
        <w:br/>
        <w:t xml:space="preserve">          &lt;p className="text-body mb-4 text-white"&gt;</w:t>
        <w:br/>
        <w:t xml:space="preserve">            Please scan the QR code for your wallet address that holds the NFT.</w:t>
        <w:br/>
        <w:t xml:space="preserve">          &lt;/p&gt;</w:t>
        <w:br/>
        <w:t xml:space="preserve">        &lt;/main&gt;</w:t>
        <w:br/>
        <w:t xml:space="preserve">      &lt;/section&gt;</w:t>
        <w:br/>
        <w:t xml:space="preserve">    &lt;/div&gt;</w:t>
        <w:br/>
        <w:t xml:space="preserve">  );</w:t>
        <w:br/>
        <w:t>}</w:t>
        <w:br/>
        <w:t>Reading QR Codes</w:t>
        <w:br/>
        <w:t>You'll need a library to read QR codes. A lightweight option is Html5-QRCode.</w:t>
        <w:br/>
        <w:t>Add it with:</w:t>
        <w:br/>
        <w:t>bun add html5-qrcode</w:t>
        <w:br/>
        <w:t>In page.tsx, import, and add the state variables needed by the scanner, as outlined in the Html5-QRCode Docs, and the variables you'll need to show whether or not to let the person into the event:</w:t>
        <w:br/>
        <w:t>import { Html5Qrcode } from 'html5-qrcode';</w:t>
        <w:br/>
        <w:t>const [scannedAddress, setScannedAddress] = useState&lt;`0x${string}` | null&gt;(null);</w:t>
        <w:br/>
        <w:t>const [authorized, setAuthorized] = useState(false);</w:t>
        <w:br/>
        <w:t>const [scanning, setScanning] = useState(false);</w:t>
        <w:br/>
        <w:t>scannedAddress will be populated by the QR Code scanner. You'll use it with useEffect to check for NFT ownership.</w:t>
        <w:br/>
        <w:t>Review the operations of the scanner from the Html5-QRCode Docs, and modify it to only look for addresses, and to handle the different formats used by popular wallets:</w:t>
        <w:br/>
        <w:t>async function startScanning() {</w:t>
        <w:br/>
        <w:t xml:space="preserve">  setScanning(true);</w:t>
        <w:br/>
        <w:t xml:space="preserve">  setScannedAddress(null);</w:t>
        <w:br/>
        <w:t xml:space="preserve">  setAuthorized(false);</w:t>
        <w:br/>
        <w:t xml:space="preserve">  let cameraId = '';</w:t>
        <w:br/>
        <w:br/>
        <w:t xml:space="preserve">  try {</w:t>
        <w:br/>
        <w:t xml:space="preserve">    // This method will trigger user permissions</w:t>
        <w:br/>
        <w:t xml:space="preserve">    const devices = await Html5Qrcode.getCameras();</w:t>
        <w:br/>
        <w:br/>
        <w:t xml:space="preserve">    if (!devices || devices.length === 0) {</w:t>
        <w:br/>
        <w:t xml:space="preserve">      return;</w:t>
        <w:br/>
        <w:t xml:space="preserve">    }</w:t>
        <w:br/>
        <w:br/>
        <w:t xml:space="preserve">    cameraId = devices[0].id;</w:t>
        <w:br/>
        <w:br/>
        <w:t xml:space="preserve">    const html5QrCode = new Html5Qrcode('reader', false);</w:t>
        <w:br/>
        <w:br/>
        <w:t xml:space="preserve">    try {</w:t>
        <w:br/>
        <w:t xml:space="preserve">      html5QrCode.start(</w:t>
        <w:br/>
        <w:t xml:space="preserve">        { facingMode: 'environment' } || cameraId,</w:t>
        <w:br/>
        <w:t xml:space="preserve">        {</w:t>
        <w:br/>
        <w:t xml:space="preserve">          fps: 10, // Optional, frame per seconds for qr code scanning</w:t>
        <w:br/>
        <w:t xml:space="preserve">          qrbox: { width: 500, height: 500 }, // Optional, if you want bounded box UI</w:t>
        <w:br/>
        <w:t xml:space="preserve">        },</w:t>
        <w:br/>
        <w:t xml:space="preserve">        (decodedText) =&gt; {</w:t>
        <w:br/>
        <w:t xml:space="preserve">          let scannedAddress = decodedText;</w:t>
        <w:br/>
        <w:t xml:space="preserve">          if (scannedAddress.includes('ethereum:')) {</w:t>
        <w:br/>
        <w:t xml:space="preserve">            scannedAddress = scannedAddress.replace('ethereum:', '');</w:t>
        <w:br/>
        <w:t xml:space="preserve">          }</w:t>
        <w:br/>
        <w:br/>
        <w:t xml:space="preserve">          // If there is an @ symbol, remove it and everything after it</w:t>
        <w:br/>
        <w:t xml:space="preserve">          if (scannedAddress.includes('@')) {</w:t>
        <w:br/>
        <w:t xml:space="preserve">            scannedAddress = scannedAddress.split('@')[0];</w:t>
        <w:br/>
        <w:t xml:space="preserve">          }</w:t>
        <w:br/>
        <w:br/>
        <w:t xml:space="preserve">          // If it's not the correct length, it's not a valid address</w:t>
        <w:br/>
        <w:t xml:space="preserve">          if (scannedAddress.length !== 42) {</w:t>
        <w:br/>
        <w:t xml:space="preserve">            return;</w:t>
        <w:br/>
        <w:t xml:space="preserve">          }</w:t>
        <w:br/>
        <w:br/>
        <w:t xml:space="preserve">          // handle the result</w:t>
        <w:br/>
        <w:t xml:space="preserve">          setScannedAddress(scannedAddress as `0x${string}`);</w:t>
        <w:br/>
        <w:t xml:space="preserve">          setScanning(false);</w:t>
        <w:br/>
        <w:t xml:space="preserve">          html5QrCode.stop();</w:t>
        <w:br/>
        <w:t xml:space="preserve">        },</w:t>
        <w:br/>
        <w:t xml:space="preserve">        (errorMessage) =&gt; {</w:t>
        <w:br/>
        <w:t xml:space="preserve">          // parse error, ignore it.</w:t>
        <w:br/>
        <w:t xml:space="preserve">        },</w:t>
        <w:br/>
        <w:t xml:space="preserve">      );</w:t>
        <w:br/>
        <w:t xml:space="preserve">    } catch (error) {}</w:t>
        <w:br/>
        <w:t xml:space="preserve">  } catch (error) {}</w:t>
        <w:br/>
        <w:t>}</w:t>
        <w:br/>
        <w:t>Update the returned HTML to display:</w:t>
        <w:br/>
        <w:t>The scanner object</w:t>
        <w:br/>
        <w:t>The last scanned address</w:t>
        <w:br/>
        <w:t>Whether or not the last scanned address is authorized to enter</w:t>
        <w:br/>
        <w:t>Any errors</w:t>
        <w:br/>
        <w:t>A button to start up the scanner</w:t>
        <w:br/>
        <w:t>return (</w:t>
        <w:br/>
        <w:t xml:space="preserve">  &lt;div className="flex w-96 flex-col md:w-[600px]"&gt;</w:t>
        <w:br/>
        <w:t xml:space="preserve">    &lt;section className="mb-6 flex w-full flex-col border-b border-sky-800 pb-6"&gt;</w:t>
        <w:br/>
        <w:t xml:space="preserve">      &lt;aside className="mb-6 flex"&gt;</w:t>
        <w:br/>
        <w:t xml:space="preserve">        &lt;h2 className="text-2xl"&gt;Welcome to our Event!&lt;/h2&gt;</w:t>
        <w:br/>
        <w:t xml:space="preserve">      &lt;/aside&gt;</w:t>
        <w:br/>
        <w:t xml:space="preserve">      &lt;main className="flex flex-col space-x-4"&gt;</w:t>
        <w:br/>
        <w:t xml:space="preserve">        &lt;p className="text-body mb-4 text-white"&gt;</w:t>
        <w:br/>
        <w:t xml:space="preserve">          Please scan the QR code for your wallet address that holds the NFT.</w:t>
        <w:br/>
        <w:t xml:space="preserve">        &lt;/p&gt;</w:t>
        <w:br/>
        <w:t xml:space="preserve">        &lt;div id="middle" className="flex h-3/4 items-center justify-center"&gt;</w:t>
        <w:br/>
        <w:t xml:space="preserve">          {!scanning &amp;&amp; (</w:t>
        <w:br/>
        <w:t xml:space="preserve">            &lt;button</w:t>
        <w:br/>
        <w:t xml:space="preserve">              onClick={() =&gt; startScanning()}</w:t>
        <w:br/>
        <w:t xml:space="preserve">              className="rounded bg-blue-500 px-4 py-2 font-bold text-white hover:bg-blue-700"</w:t>
        <w:br/>
        <w:t xml:space="preserve">            &gt;</w:t>
        <w:br/>
        <w:t xml:space="preserve">              Scan QR Code</w:t>
        <w:br/>
        <w:t xml:space="preserve">            &lt;/button&gt;</w:t>
        <w:br/>
        <w:t xml:space="preserve">          )}</w:t>
        <w:br/>
        <w:t xml:space="preserve">          {scanning &amp;&amp; (</w:t>
        <w:br/>
        <w:t xml:space="preserve">            &lt;div id="reader-container" className="h-full w-full"&gt;</w:t>
        <w:br/>
        <w:t xml:space="preserve">              &lt;div id="reader"&gt;&lt;/div&gt;</w:t>
        <w:br/>
        <w:t xml:space="preserve">            &lt;/div&gt;</w:t>
        <w:br/>
        <w:t xml:space="preserve">          )}</w:t>
        <w:br/>
        <w:t xml:space="preserve">        &lt;/div&gt;</w:t>
        <w:br/>
        <w:t xml:space="preserve">        &lt;div id="bottom" className="h-1/8"&gt;</w:t>
        <w:br/>
        <w:t xml:space="preserve">          &lt;br /&gt;</w:t>
        <w:br/>
        <w:t xml:space="preserve">          &lt;p&gt;Last scanned: {scannedAddress}&lt;/p&gt;</w:t>
        <w:br/>
        <w:t xml:space="preserve">          &lt;p&gt;Authorized: {authorized ? 'Yes' : 'No'}&lt;/p&gt;</w:t>
        <w:br/>
        <w:t xml:space="preserve">        &lt;/div&gt;</w:t>
        <w:br/>
        <w:t xml:space="preserve">      &lt;/main&gt;</w:t>
        <w:br/>
        <w:t xml:space="preserve">    &lt;/section&gt;</w:t>
        <w:br/>
        <w:t xml:space="preserve">  &lt;/div&gt;</w:t>
        <w:br/>
        <w:t>);</w:t>
        <w:br/>
        <w:t>Run the app, and press the button to enable your camera. You may have to grant permissions.</w:t>
        <w:br/>
        <w:t>On your phone, open your wallet app, display the QR code you use to receive payments and show it to the camera. Your wallet address will be displayed below the video. If you have another wallet app, try it as well.</w:t>
        <w:br/>
        <w:t>Authorized won't change because you aren't checking for NFT ownership yet.</w:t>
        <w:br/>
        <w:t>Verifying NFT Ownership</w:t>
        <w:br/>
        <w:t>To verify NFT ownership, you can use the ERC-721 balanceOf function and check that the balance returned for the scanned address is &gt; 0. To call this, you'll need the address of the NFT contract, which you got above from the Nouns Builder page, and the ABI for the contract.</w:t>
        <w:br/>
        <w:t>You may be used to generating the ABI as a part of your deployment process, but that's not the only way to get it. They also don't need to be complete, and aren't unique for contracts following a specification.</w:t>
        <w:br/>
        <w:t>This means that you can use a simplified one here. Add a folder in app called constants, and a file called abi.ts. In it, put:</w:t>
        <w:br/>
        <w:t>export const abi = [</w:t>
        <w:br/>
        <w:t xml:space="preserve">  {</w:t>
        <w:br/>
        <w:t xml:space="preserve">    constant: true,</w:t>
        <w:br/>
        <w:t xml:space="preserve">    inputs: [</w:t>
        <w:br/>
        <w:t xml:space="preserve">      {</w:t>
        <w:br/>
        <w:t xml:space="preserve">        name: 'owner',</w:t>
        <w:br/>
        <w:t xml:space="preserve">        type: 'address',</w:t>
        <w:br/>
        <w:t xml:space="preserve">      },</w:t>
        <w:br/>
        <w:t xml:space="preserve">    ],</w:t>
        <w:br/>
        <w:t xml:space="preserve">    name: 'balanceOf',</w:t>
        <w:br/>
        <w:t xml:space="preserve">    outputs: [</w:t>
        <w:br/>
        <w:t xml:space="preserve">      {</w:t>
        <w:br/>
        <w:t xml:space="preserve">        name: '',</w:t>
        <w:br/>
        <w:t xml:space="preserve">        type: 'uint256',</w:t>
        <w:br/>
        <w:t xml:space="preserve">      },</w:t>
        <w:br/>
        <w:t xml:space="preserve">    ],</w:t>
        <w:br/>
        <w:t xml:space="preserve">    payable: false,</w:t>
        <w:br/>
        <w:t xml:space="preserve">    stateMutability: 'view',</w:t>
        <w:br/>
        <w:t xml:space="preserve">    type: 'function',</w:t>
        <w:br/>
        <w:t xml:space="preserve">  },</w:t>
        <w:br/>
        <w:t>] as const;</w:t>
        <w:br/>
        <w:t>Back in page.tsx, import your ABI and add a constant for your contract address:</w:t>
        <w:br/>
        <w:t>import { abi } from './constants/abi';</w:t>
        <w:br/>
        <w:t>const contractAddress = '&lt;YOUR CONTRACT ADDRESS HERE&gt;';</w:t>
        <w:br/>
        <w:t>Your contract is on Base Mainnet, so you need to modify src/wagmi.ts to use that. Go ahead and update your app name while you're there:</w:t>
        <w:br/>
        <w:t>import { http, createConfig } from 'wagmi';</w:t>
        <w:br/>
        <w:t>import { base } from 'wagmi/chains';</w:t>
        <w:br/>
        <w:t>import { coinbaseWallet } from 'wagmi/connectors';</w:t>
        <w:br/>
        <w:br/>
        <w:t>export const wagmiConfig = createConfig({</w:t>
        <w:br/>
        <w:t xml:space="preserve">  chains: [base],</w:t>
        <w:br/>
        <w:t xml:space="preserve">  // turn off injected provider discovery</w:t>
        <w:br/>
        <w:t xml:space="preserve">  multiInjectedProviderDiscovery: false,</w:t>
        <w:br/>
        <w:t xml:space="preserve">  connectors: [</w:t>
        <w:br/>
        <w:t xml:space="preserve">    coinbaseWallet({</w:t>
        <w:br/>
        <w:t xml:space="preserve">      appName: 'DAO Gate',</w:t>
        <w:br/>
        <w:t xml:space="preserve">      preference: 'all',</w:t>
        <w:br/>
        <w:t xml:space="preserve">      version: '4',</w:t>
        <w:br/>
        <w:t xml:space="preserve">    }),</w:t>
        <w:br/>
        <w:t xml:space="preserve">  ],</w:t>
        <w:br/>
        <w:t xml:space="preserve">  ssr: true,</w:t>
        <w:br/>
        <w:t xml:space="preserve">  transports: {</w:t>
        <w:br/>
        <w:t xml:space="preserve">    [base.id]: http(),</w:t>
        <w:br/>
        <w:t xml:space="preserve">  },</w:t>
        <w:br/>
        <w:t>});</w:t>
        <w:br/>
        <w:br/>
        <w:t>declare module 'wagmi' {</w:t>
        <w:br/>
        <w:t xml:space="preserve">  interface Register {</w:t>
        <w:br/>
        <w:t xml:space="preserve">    config: typeof wagmiConfig;</w:t>
        <w:br/>
        <w:t xml:space="preserve">  }</w:t>
        <w:br/>
        <w:t>}</w:t>
        <w:br/>
        <w:t>Return to page.tsx, and implement a useReadContract to read the balanceOf the scanned address. First, add needed dependencies:</w:t>
        <w:br/>
        <w:t>import { useReadContract } from 'wagmi';</w:t>
        <w:br/>
        <w:t>import { useQueryClient } from '@tanstack/react-query';</w:t>
        <w:br/>
        <w:t>And the queryClient:</w:t>
        <w:br/>
        <w:t>export default function Page() {</w:t>
        <w:br/>
        <w:t xml:space="preserve">  // Other state variables</w:t>
        <w:br/>
        <w:br/>
        <w:t xml:space="preserve">  const queryClient = useQueryClient();</w:t>
        <w:br/>
        <w:br/>
        <w:t xml:space="preserve">  // Other code...</w:t>
        <w:br/>
        <w:t>Then, add the useReadContract hook:</w:t>
        <w:br/>
        <w:t>const {</w:t>
        <w:br/>
        <w:t xml:space="preserve">  data: balanceData,</w:t>
        <w:br/>
        <w:t xml:space="preserve">  isError: balanceIsError,</w:t>
        <w:br/>
        <w:t xml:space="preserve">  isPending: balanceIsPending,</w:t>
        <w:br/>
        <w:t xml:space="preserve">  queryKey: balanceQueryKey,</w:t>
        <w:br/>
        <w:t>} = useReadContract({</w:t>
        <w:br/>
        <w:t xml:space="preserve">  address: contractAddress,</w:t>
        <w:br/>
        <w:t xml:space="preserve">  abi,</w:t>
        <w:br/>
        <w:t xml:space="preserve">  functionName: 'balanceOf',</w:t>
        <w:br/>
        <w:t xml:space="preserve">  args: scannedAddress ? [scannedAddress] : undefined,</w:t>
        <w:br/>
        <w:t>});</w:t>
        <w:br/>
        <w:t>And a useEffect to handle the balanceData being retrieved. You should also make use of the additional variables to handle errors, pending state, etc. on your own.</w:t>
        <w:br/>
        <w:t>useEffect(() =&gt; {</w:t>
        <w:br/>
        <w:t xml:space="preserve">  if (balanceData !== undefined) {</w:t>
        <w:br/>
        <w:t xml:space="preserve">    const balance = balanceData as bigint;</w:t>
        <w:br/>
        <w:t xml:space="preserve">    setAuthorized(balance &gt; 0n);</w:t>
        <w:br/>
        <w:t xml:space="preserve">  }</w:t>
        <w:br/>
        <w:t>}, [balanceData]);</w:t>
        <w:br/>
        <w:t>You also need a useEffect to refetch the data from the blockchain when scannedAddress changes, accomplished by invalidating the query for the queryKey you extracted from useReadContract :</w:t>
        <w:br/>
        <w:t>useEffect(() =&gt; {</w:t>
        <w:br/>
        <w:t xml:space="preserve">  if (scannedAddress) {</w:t>
        <w:br/>
        <w:t xml:space="preserve">    queryClient.invalidateQueries({ queryKey: balanceQueryKey });</w:t>
        <w:br/>
        <w:t xml:space="preserve">  }</w:t>
        <w:br/>
        <w:t>}, [scannedAddress]);</w:t>
        <w:br/>
        <w:t>With these pieces in place, when the scanner scans a QR code, it will check if what it has read is a valid address and return it. That triggers an update to the scannedAddress, which in turn causes a read of the blockchain to see if that address owns any of the NFTS. If the address does own at least one NFT, it sets authorized to true, and displays that the user may enter.</w:t>
        <w:br/>
        <w:t>From here, you can add much better styling, or even pull the NFT art of the owner's NFT for a personalized welcome! Another great feature would be displaying a status level based on the number of NFTs owned by the entrant.</w:t>
        <w:br/>
        <w:t>Conclusion</w:t>
        <w:br/>
        <w:t>In this tutorial, you learned about Nouns and how the platform makes it easy to create avatar-based communities. You also learned how to use BuilderDAO to create your own DAO without writing any code. Finally, you learned how to create an app that can be used to allow or deny access to a private event based on ownership of an NFT in your DAO.</w:t>
        <w:br/>
        <w:t>Tags:nftsmart contractsfrontend</w:t>
        <w:br/>
        <w:t>ON THIS PAGE</w:t>
        <w:br/>
        <w:t>Prerequisites</w:t>
        <w:br/>
        <w:t>The Nouns Protocol</w:t>
        <w:br/>
        <w:t>ERC-721 Tokens</w:t>
        <w:br/>
        <w:t>Vercel</w:t>
        <w:br/>
        <w:t>Onchain Apps</w:t>
        <w:br/>
        <w:t>Creating your Own DAO</w:t>
        <w:br/>
        <w:t>Veto and Allocation</w:t>
        <w:br/>
        <w:t>Artwork</w:t>
        <w:br/>
        <w:t>Deploying the Contracts</w:t>
        <w:br/>
        <w:t>Building the App</w:t>
        <w:br/>
        <w:t>Setting up the Template</w:t>
        <w:br/>
        <w:t>Reading QR Codes</w:t>
        <w:br/>
        <w:t>Verifying NFT Ownership</w:t>
        <w:br/>
        <w:t>Conclusion</w:t>
        <w:br/>
        <w:t>Setting up the Template</w:t>
        <w:br/>
        <w:t>Reading QR Codes</w:t>
        <w:br/>
        <w:t>Verifying NFT Ownership</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https://docs.base.org/tutorials/farcaster-cast-actions-simple</w:t>
        <w:br/>
        <w:br/>
        <w:t>Ecosystem</w:t>
        <w:br/>
        <w:t>Bridge</w:t>
        <w:br/>
        <w:t>Builders</w:t>
        <w:br/>
        <w:t>About</w:t>
        <w:br/>
        <w:t>Socials</w:t>
        <w:br/>
        <w:t>Home</w:t>
        <w:br/>
        <w:t>Get Started</w:t>
        <w:br/>
        <w:t>Docs</w:t>
        <w:br/>
        <w:t>Learn</w:t>
        <w:br/>
        <w:t>Search</w:t>
        <w:br/>
        <w:t>K</w:t>
        <w:br/>
        <w:t>CONNECT</w:t>
        <w:br/>
        <w:t>Farcaster Cast Actions: Create a Simple Cast Action</w:t>
        <w:br/>
        <w:t>Cast Actions are a new feature of Farcaster that enable you to create actions that users can install on their Farcaster client and then click a button on any cast to trigger the action. In this tutorial, you'll learn how to build a simple cast action with OnchainKit that returns a message to the Farcaster client.</w:t>
        <w:br/>
        <w:t>CAUTION</w:t>
        <w:br/>
        <w:t>Cast Actions are brand new and tools for building them are evolving quickly. Check the Cast Actions docs and OnchainKit [changelog]!</w:t>
        <w:br/>
        <w:t>Objectives</w:t>
        <w:br/>
        <w:t>By the end of this tutorial you should be able to:</w:t>
        <w:br/>
        <w:t>Create a Farcaster cast action that returns a message when triggered by a user</w:t>
        <w:br/>
        <w:t>Identify the location to add additional functionality to the cast</w:t>
        <w:br/>
        <w:t>Enable users to install the cast action</w:t>
        <w:br/>
        <w:t>Prerequisites</w:t>
        <w:br/>
        <w:t>Vercel</w:t>
        <w:br/>
        <w:t>You'll need to be comfortable deploying your app to Vercel, or using another solution on your own. If you need a refresher, check out our tutorial on deploying with Vercel!</w:t>
        <w:br/>
        <w:t>Farcaster</w:t>
        <w:br/>
        <w:t>You must have a Farcaster account with a connected wallet. Check out the Base channel to stay in the loop when we release tutorials like this!</w:t>
        <w:br/>
        <w:t>Setup</w:t>
        <w:br/>
        <w:t>Create a copy of a-frame-in-100-lines. It's a template, so you can easily add a new copy by clicking the green button at the top of the page. If you're working off of an existing copy, check to make sure you have the most up-to-date version of OnchainKit!</w:t>
        <w:br/>
        <w:t>Run yarn install.</w:t>
        <w:br/>
        <w:t>Cast actions need to be deployed to a server to work, so connect your repo to Vercel with CI/CD. Remember that while doing so does make it much easier to test and redeploy, it also makes it easier to break a live cast action!</w:t>
        <w:br/>
        <w:t>Open app/config.ts and update NEXT_PUBLIC_URL to your new deployment.</w:t>
        <w:br/>
        <w:t>Creating A Simple Cast Action</w:t>
        <w:br/>
        <w:t>Cast actions work similarly to the way Frames call your api endpoint. As a result, you can quickly adapt the code of an endpoint expecting a frame to instead manage a cast action.</w:t>
        <w:br/>
        <w:t>Add a new folder in api called action with a file called route.ts to create a new route in your app. Import dependencies from OnchainKit and Next.js:</w:t>
        <w:br/>
        <w:t>import { FrameRequest, getFrameMessage } from '@coinbase/onchainkit/frame';</w:t>
        <w:br/>
        <w:t>import { NextRequest, NextResponse } from 'next/server';</w:t>
        <w:br/>
        <w:t>You won't be returning a frame, so you don't need getFrameHtmlResponse.</w:t>
        <w:br/>
        <w:t>Stub out your POST handler and response function:</w:t>
        <w:br/>
        <w:t>async function getResponse(req: NextRequest): Promise&lt;NextResponse&gt; {</w:t>
        <w:br/>
        <w:t xml:space="preserve">  // TODO</w:t>
        <w:br/>
        <w:t>}</w:t>
        <w:br/>
        <w:br/>
        <w:t>export async function POST(req: NextRequest): Promise&lt;Response&gt; {</w:t>
        <w:br/>
        <w:t xml:space="preserve">  console.log('POST');</w:t>
        <w:br/>
        <w:t xml:space="preserve">  return getResponse(req);</w:t>
        <w:br/>
        <w:t>}</w:t>
        <w:br/>
        <w:br/>
        <w:t>export async function GET(req: NextRequest): Promise&lt;Response&gt; {</w:t>
        <w:br/>
        <w:t xml:space="preserve">  console.log('GET');</w:t>
        <w:br/>
        <w:t xml:space="preserve">  return getResponse(req);</w:t>
        <w:br/>
        <w:t>}</w:t>
        <w:br/>
        <w:br/>
        <w:t>export const dynamic = 'force-dynamic';</w:t>
        <w:br/>
        <w:t>Parse and validate the request exactly the same as you would a frame in the top of getResponse:</w:t>
        <w:br/>
        <w:t>const body: FrameRequest = await req.json();</w:t>
        <w:br/>
        <w:t>const { isValid, message } = await getFrameMessage(body, { neynarApiKey: 'NEYNAR_ONCHAIN_KIT' });</w:t>
        <w:br/>
        <w:br/>
        <w:t>if (!isValid) {</w:t>
        <w:br/>
        <w:t xml:space="preserve">  return new NextResponse('Message not valid', { status: 500 });</w:t>
        <w:br/>
        <w:t>}</w:t>
        <w:br/>
        <w:t>Instead of returning a frame, you'll return a json NextResponse with a string message and a 200 status:</w:t>
        <w:br/>
        <w:t>return NextResponse.json({ message: 'Hello from the frame route' }, { status: 200 });</w:t>
        <w:br/>
        <w:t>Testing the Cast Action</w:t>
        <w:br/>
        <w:t>Commit your work to trigger a deploy in Vercel. Once it's done, you can test your cast action with the Cast Actions Playground.</w:t>
        <w:br/>
        <w:t>The above link has an example embedded in it. Try it out, then replace the Post URL with your own. Click Submit Action and you will see the hello message from your route.</w:t>
        <w:br/>
        <w:t>Performing a Task in the Cast Action</w:t>
        <w:br/>
        <w:t>Before sending the response, you can do whatever you want to give your cast action functionality. Possibilities include:</w:t>
        <w:br/>
        <w:t>Extracting the cast hash or caster FID from the request and using it for something</w:t>
        <w:br/>
        <w:t>Reading or writing from a database or smart contract</w:t>
        <w:br/>
        <w:t>Anything else you'd use an API call to do on behalf of a user</w:t>
        <w:br/>
        <w:t>For now, you can add a simple addition to let the user know what time it is.</w:t>
        <w:br/>
        <w:t>Modify your return:</w:t>
        <w:br/>
        <w:t>// Get the current date and time</w:t>
        <w:br/>
        <w:t>const now = new Date();</w:t>
        <w:br/>
        <w:t>const date = now.toLocaleDateString();</w:t>
        <w:br/>
        <w:t>const time = now.toLocaleTimeString();</w:t>
        <w:br/>
        <w:br/>
        <w:t>// Format them as a string</w:t>
        <w:br/>
        <w:t>const dateTime = `${date} ${time} UTC`;</w:t>
        <w:br/>
        <w:br/>
        <w:t>return NextResponse.json({ message: dateTime }, { status: 200 });</w:t>
        <w:br/>
        <w:t>Installing the Cast Action</w:t>
        <w:br/>
        <w:t>To install a cast action, you need to pick an Octicon from the list at the bottom of the Cast Actions doc. You also need to decide on a name for your action. Using those, you create a deeplink to Warpcast that will prompt the user to install your action. Currently, this replaces their existing action, but the capacity for multiple will be added soon.</w:t>
        <w:br/>
        <w:t>For example:</w:t>
        <w:br/>
        <w:t>https://warpcast.com/~/add-cast-action?actionType=post&amp;name=Current+Time&amp;icon=clock&amp;postUrl=https%3A%2F%2Ftest-cast-actions.vercel.app%2Fapi%2Faction</w:t>
        <w:br/>
        <w:t>The Cast Actions Playground has a nice tool to build this link for you!</w:t>
        <w:br/>
        <w:t>From a Web Page</w:t>
        <w:br/>
        <w:t>To enable your users to install your action from a web page, simply include the link. Update the root of your site to do so:</w:t>
        <w:br/>
        <w:t>export default function Page() {</w:t>
        <w:br/>
        <w:t xml:space="preserve">  return (</w:t>
        <w:br/>
        <w:t xml:space="preserve">    &lt;&gt;</w:t>
        <w:br/>
        <w:t xml:space="preserve">      &lt;div&gt;</w:t>
        <w:br/>
        <w:t xml:space="preserve">        &lt;a href="https://warpcast.com/~/add-cast-action?actionType=post&amp;name=Current+Time&amp;icon=clock&amp;postUrl=https%3A%2F%2Ftest-cast-actions.vercel.app%2Fapi%2Faction"&gt;</w:t>
        <w:br/>
        <w:t xml:space="preserve">          Click here to install the Current Time action on Warpcast.</w:t>
        <w:br/>
        <w:t xml:space="preserve">        &lt;/a&gt;</w:t>
        <w:br/>
        <w:t xml:space="preserve">      &lt;/div&gt;</w:t>
        <w:br/>
        <w:t xml:space="preserve">    &lt;/&gt;</w:t>
        <w:br/>
        <w:t xml:space="preserve">  );</w:t>
        <w:br/>
        <w:t>}</w:t>
        <w:br/>
        <w:t>From a Frame</w:t>
        <w:br/>
        <w:t>Finally, update the frame on your root page to also have the install link:</w:t>
        <w:br/>
        <w:t>const frameMetadata = getFrameMetadata({</w:t>
        <w:br/>
        <w:t xml:space="preserve">  buttons: [</w:t>
        <w:br/>
        <w:t xml:space="preserve">    {</w:t>
        <w:br/>
        <w:t xml:space="preserve">      action: 'link',</w:t>
        <w:br/>
        <w:t xml:space="preserve">      label: 'Add Current Time Action',</w:t>
        <w:br/>
        <w:t xml:space="preserve">      target:</w:t>
        <w:br/>
        <w:t xml:space="preserve">        'https://warpcast.com/~/add-cast-action?actionType=post&amp;name=Current+Time&amp;icon=clock&amp;postUrl=https%3A%2F%2Ftest-cast-actions.vercel.app%2Fapi%2Faction',</w:t>
        <w:br/>
        <w:t xml:space="preserve">    },</w:t>
        <w:br/>
        <w:t xml:space="preserve">  ],</w:t>
        <w:br/>
        <w:t xml:space="preserve">  image: {</w:t>
        <w:br/>
        <w:t xml:space="preserve">    src: `${NEXT_PUBLIC_URL}/park-3.png`,</w:t>
        <w:br/>
        <w:t xml:space="preserve">    aspectRatio: '1:1',</w:t>
        <w:br/>
        <w:t xml:space="preserve">  },</w:t>
        <w:br/>
        <w:t>});</w:t>
        <w:br/>
        <w:t>Conclusion</w:t>
        <w:br/>
        <w:t>In this tutorial, you created a Farcaster that allows your users to get the current date and time from a cast. You also learned where and how you can add further functionality to your action. Finally, you created a link and a frame to allow your users to install your cast action.</w:t>
        <w:br/>
        <w:t>Watch the Base Channel to stay up-to-date on new developments!</w:t>
        <w:br/>
        <w:t>Tags:framesactionsOnchainKit</w:t>
        <w:br/>
        <w:t>ON THIS PAGE</w:t>
        <w:br/>
        <w:t>Prerequisites</w:t>
        <w:br/>
        <w:t>Setup</w:t>
        <w:br/>
        <w:t>Vercel</w:t>
        <w:br/>
        <w:t>Farcaster</w:t>
        <w:br/>
        <w:t>Creating A Simple Cast Action</w:t>
        <w:br/>
        <w:t>Performing a Task in the Cast Action</w:t>
        <w:br/>
        <w:t>Testing the Cast Action</w:t>
        <w:br/>
        <w:t>Installing the Cast Action</w:t>
        <w:br/>
        <w:t>Conclusion</w:t>
        <w:br/>
        <w:t>From a Web Page</w:t>
        <w:br/>
        <w:t>From a Frame</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https://docs.base.org/tutorials/farcaster-frames-deploy-to-vercel</w:t>
        <w:br/>
        <w:br/>
        <w:t>Ecosystem</w:t>
        <w:br/>
        <w:t>Bridge</w:t>
        <w:br/>
        <w:t>Builders</w:t>
        <w:br/>
        <w:t>About</w:t>
        <w:br/>
        <w:t>Socials</w:t>
        <w:br/>
        <w:t>Home</w:t>
        <w:br/>
        <w:t>Get Started</w:t>
        <w:br/>
        <w:t>Docs</w:t>
        <w:br/>
        <w:t>Learn</w:t>
        <w:br/>
        <w:t>Search</w:t>
        <w:br/>
        <w:t>K</w:t>
        <w:br/>
        <w:t>CONNECT</w:t>
        <w:br/>
        <w:t>Farcaster Frames: Deploying to Vercel</w:t>
        <w:br/>
        <w:t>To share your Frames on Farcaster, you must first deploy them to the web. Farcaster reads the metadata from your site to build the Frame as it initially appears to the user. In this tutorial, you'll learn how to deploy the frame in the OnchainKit example - a-frame-in-100-lines.</w:t>
        <w:br/>
        <w:t>Objectives</w:t>
        <w:br/>
        <w:t>By the end of this tutorial, you should be able to:</w:t>
        <w:br/>
        <w:t>Deploy a Farcaster Frame with Vercel</w:t>
        <w:br/>
        <w:t>Use CI/CD to automatically deploy to Vercel when you update your main or master branch</w:t>
        <w:br/>
        <w:t>Find and review logs and error messages for your deployed Frame</w:t>
        <w:br/>
        <w:t>Prerequisites</w:t>
        <w:br/>
        <w:t>Onchain App Development</w:t>
        <w:br/>
        <w:t>You'll need to be comfortable building onchain apps.</w:t>
        <w:br/>
        <w:t>GitHub</w:t>
        <w:br/>
        <w:t>You'll need a GitHub account and should be comfortable pushing code to it. If you're using another solution for managing your code, you should be able to adapt this tutorial to your use case.</w:t>
        <w:br/>
        <w:t>Farcaster</w:t>
        <w:br/>
        <w:t>You must have a Farcaster account with a connected wallet. Check out the Base channel to stay in the loop when we release tutorials like this!</w:t>
        <w:br/>
        <w:t>Setup and Testing the Template</w:t>
        <w:br/>
        <w:t>Start by creating a new repo using a-frame-in-100-lines as a template.</w:t>
        <w:br/>
        <w:t>Run yarn install, then yarn dev.</w:t>
        <w:br/>
        <w:t>In the browser, open http://localhost:3000/. All you'll see is a heading with Zizzamia.xyz. This is expected!</w:t>
        <w:br/>
        <w:t>Open app/page.tsx. Here, you'll find the initial setup of the metadata that Farcaster reads to create the frame, as well as the simple page you just viewed. Change the &lt;h1&gt; to be your name.</w:t>
        <w:br/>
        <w:t>export default function Page() {</w:t>
        <w:br/>
        <w:t xml:space="preserve">  return (</w:t>
        <w:br/>
        <w:t xml:space="preserve">    &lt;&gt;</w:t>
        <w:br/>
        <w:t xml:space="preserve">      &lt;h1&gt;YOUR NAME HERE&lt;/h1&gt;</w:t>
        <w:br/>
        <w:t xml:space="preserve">    &lt;/&gt;</w:t>
        <w:br/>
        <w:t xml:space="preserve">  );</w:t>
        <w:br/>
        <w:t>}</w:t>
        <w:br/>
        <w:t>Change the label of the first button in buttons to be something you'll recognize as well. This can be your name, your pet's, or anything you like!</w:t>
        <w:br/>
        <w:t>buttons: [</w:t>
        <w:br/>
        <w:t xml:space="preserve">  {</w:t>
        <w:br/>
        <w:t xml:space="preserve">    label: 'YOUR NAME HERE',</w:t>
        <w:br/>
        <w:t xml:space="preserve">  },</w:t>
        <w:br/>
        <w:t xml:space="preserve">  {</w:t>
        <w:br/>
        <w:t xml:space="preserve">    action: 'tx',</w:t>
        <w:br/>
        <w:t xml:space="preserve">    label: 'Send Base Sepolia',</w:t>
        <w:br/>
        <w:t xml:space="preserve">    target: `${NEXT_PUBLIC_URL}/api/tx`,</w:t>
        <w:br/>
        <w:t xml:space="preserve">    postUrl: `${NEXT_PUBLIC_URL}/api/tx-success`,</w:t>
        <w:br/>
        <w:t xml:space="preserve">  },</w:t>
        <w:br/>
        <w:t>],</w:t>
        <w:br/>
        <w:t>Setting up Vercel</w:t>
        <w:br/>
        <w:t>Navigate to Vercel. Create an account if you need to, then sign in. You'll want to use your social login from GitHub, GitLab, or BitBucket.</w:t>
        <w:br/>
        <w:t>You should see something like this:</w:t>
        <w:br/>
        <w:t>Click the Install button to install the Vercel app in your Github organization. You'll need to select the appropriate choice for your organization between All repositories and Only selected repositories.</w:t>
        <w:br/>
        <w:t>All is more convenient, but gives a (well respected) third party more access than is required. For this tutorial, we're assuming that you've chosen to go with minimum necessary access. Click the Select repositories dropdown, and pick the repo for your Frame.</w:t>
        <w:br/>
        <w:t>Click Install.</w:t>
        <w:br/>
        <w:t>You should see the Import Git Repository screen:</w:t>
        <w:br/>
        <w:t>INFO</w:t>
        <w:br/>
        <w:t>If you've come back to Vercel after a few months, it may be unclear how to add more repos. To do so, use the Add New... dropdown on the projects page to get to the screen above, then click Adjust GitHub App Permissions -&gt;. Scroll down in the popup window to find your list of repos to add.</w:t>
        <w:br/>
        <w:t>Click the button, then configure your project. The a-frame-in-100-lines example uses Next.js, which is made by the same people as Vercel, so the default settings are fine. Pick a new name if you'd like, then click Deploy.</w:t>
        <w:br/>
        <w:t>CAUTION</w:t>
        <w:br/>
        <w:t>You won't have been the first person to name a project a-frame-in-100-lines, so Vercel will adjust the name for you for the file path, if you gave your template copy the same name. Don't be confused when your changes don't show up at a-frame-in-100-lines.vercel, app, that one isn't yours!</w:t>
        <w:br/>
        <w:t>After the deploy completes, click Continue to Dashboard.</w:t>
        <w:br/>
        <w:t>On this screen, you'll see:</w:t>
        <w:br/>
        <w:t>A Deployment link to this specific deployment. These persist, so you can always go back to compare before and after if you need to</w:t>
        <w:br/>
        <w:t>A Domains link that goes to the main domain for your project. This will always link to your most recent deploy</w:t>
        <w:br/>
        <w:t>The Status of your deploy, indicating, success, failure, or in process for each build</w:t>
        <w:br/>
        <w:t>A preview of the front page of your site</w:t>
        <w:br/>
        <w:t>There are also a number of useful tabs. You should eventually check them all out, but for now inspect:</w:t>
        <w:br/>
        <w:t>Project: You are here</w:t>
        <w:br/>
        <w:t>Deployments: A list of the current, and all prior deployments. You'll use this tab to monitor new deployments as they build, or to revert to an old one if you need to</w:t>
        <w:br/>
        <w:t>Logs: Any console.log or console.error logs you put in your code will appear here. Note that there may be a few seconds delay</w:t>
        <w:br/>
        <w:t>Settings: Among other things, this is where you can set your environment variables. If it works locally but not deployed, this is a good place to review!</w:t>
        <w:br/>
        <w:t>CI/CD with Vercel</w:t>
        <w:br/>
        <w:t>By default, Vercel sets up CI/CD, so whenever you push a change to your main branch, it will automatically redeploy!</w:t>
        <w:br/>
        <w:t>Make a trivial change to your repo, commit it, and push it. When you do so, you'll see a new build in the Deployments tab:</w:t>
        <w:br/>
        <w:t>If it fails, you'll get a fairly comprehensive log explaining what happened. Otherwise, it will automatically deploy!</w:t>
        <w:br/>
        <w:t>Manual Deploys</w:t>
        <w:br/>
        <w:t>If you want, you can disable CI/CD and set up manual deploys. One convenient way to do this is to set up a one click deploy button.</w:t>
        <w:br/>
        <w:t>Testing the Cast</w:t>
        <w:br/>
        <w:t>Open the Frame Validator and paste in your link. Viewing a frame from the validator will re-cache it for future casts, but it will not change any existing casts of the frame.</w:t>
        <w:br/>
        <w:t>Click Load. You should see:</w:t>
        <w:br/>
        <w:t>Except it will have the text that you edited!</w:t>
        <w:br/>
        <w:t>Conclusion</w:t>
        <w:br/>
        <w:t>In this tutorial, you learned how to deploy a frame with Vercel and take advantage of CI/CD.</w:t>
        <w:br/>
        <w:t>Tags:framesOnchainKit</w:t>
        <w:br/>
        <w:t>ON THIS PAGE</w:t>
        <w:br/>
        <w:t>Prerequisites</w:t>
        <w:br/>
        <w:t>Setup and Testing the Template</w:t>
        <w:br/>
        <w:t>Onchain App Development</w:t>
        <w:br/>
        <w:t>GitHub</w:t>
        <w:br/>
        <w:t>Farcaster</w:t>
        <w:br/>
        <w:t>Setting up Vercel</w:t>
        <w:br/>
        <w:t>CI/CD with Vercel</w:t>
        <w:br/>
        <w:t>Manual Deploys</w:t>
        <w:br/>
        <w:t>Testing the Cast</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https://docs.base.org/tutorials/farcaster-frames-gating-and-redirects</w:t>
        <w:br/>
        <w:br/>
        <w:t>Ecosystem</w:t>
        <w:br/>
        <w:t>Bridge</w:t>
        <w:br/>
        <w:t>Builders</w:t>
        <w:br/>
        <w:t>About</w:t>
        <w:br/>
        <w:t>Socials</w:t>
        <w:br/>
        <w:t>Home</w:t>
        <w:br/>
        <w:t>Get Started</w:t>
        <w:br/>
        <w:t>Docs</w:t>
        <w:br/>
        <w:t>Learn</w:t>
        <w:br/>
        <w:t>Search</w:t>
        <w:br/>
        <w:t>K</w:t>
        <w:br/>
        <w:t>CONNECT</w:t>
        <w:br/>
        <w:t>Farcaster Frames: Gating content and creating redirects</w:t>
        <w:br/>
        <w:t>You can build complex and exciting Frames on Farcaster that meet the community's expectation for new and exciting things to do. OnchainKit, and our a-frame-in-100-lines demo give you a number of tools to build complex interactions within a frame.</w:t>
        <w:br/>
        <w:t>Objectives</w:t>
        <w:br/>
        <w:t>By the end of this tutorial, you should be able to:</w:t>
        <w:br/>
        <w:t>Build a Farcaster Frame that gates content behind a requirement that the user follows, recasts, or likes you or your frame</w:t>
        <w:br/>
        <w:t>Create frames that use the text field and extract it from the message</w:t>
        <w:br/>
        <w:t>Construct redirect buttons in Frames</w:t>
        <w:br/>
        <w:t>Create multiple paths within a Frame based on the button clicked by a user</w:t>
        <w:br/>
        <w:t>Prerequisites</w:t>
        <w:br/>
        <w:t>Onchain App Development</w:t>
        <w:br/>
        <w:t>You'll need to be comfortable building onchain apps.</w:t>
        <w:br/>
        <w:t>Vercel</w:t>
        <w:br/>
        <w:t>You'll need to be comfortable deploying your app to Vercel, or using another solution on your own. Check out our tutorial on deploying with Vercel if you need a refresher!</w:t>
        <w:br/>
        <w:t>Farcaster</w:t>
        <w:br/>
        <w:t>You must have a Farcaster account with a connected wallet. Check out the Base channel to stay in the loop when we release tutorials like this!</w:t>
        <w:br/>
        <w:t>Frames</w:t>
        <w:br/>
        <w:t>You should be comfortable with the basics of creating Farcaster Frames. If you aren't, check out our tutorial on NFT Minting Frame.</w:t>
        <w:br/>
        <w:t>Setting Up a Copy of A Frame in 100 Lines</w:t>
        <w:br/>
        <w:t>Create a new repo using a-frame-in-100-lines as a template.</w:t>
        <w:br/>
        <w:t>Add your new repo to Vercel and deploy. If you need a refresher, check out deploying with Vercel. Open the Frame Validator and test the current version of the template.</w:t>
        <w:br/>
        <w:t>The demo has examples of most of the features available for your frames.</w:t>
        <w:br/>
        <w:t>Buttons and Images</w:t>
        <w:br/>
        <w:t>The core functionality of a frame is an image and at least 1 button. Buttons can do a number of things, including requesting a new frame to replace the current one, opening a transaction for the user to consider approving, or opening a link to a website.</w:t>
        <w:br/>
        <w:t>Text Entry</w:t>
        <w:br/>
        <w:t>Optionally, frames can include a text entry field. Try it out! When you click the Story Time! button, the text will be preserved, and will appear in the button on the next frame.</w:t>
        <w:br/>
        <w:t>The text input field is created by adding the input property to getFrameMetadata.</w:t>
        <w:br/>
        <w:t>const frameMetadata = getFrameMetadata({</w:t>
        <w:br/>
        <w:t xml:space="preserve">  buttons: [</w:t>
        <w:br/>
        <w:t xml:space="preserve">    {</w:t>
        <w:br/>
        <w:t xml:space="preserve">      label: 'Story time',</w:t>
        <w:br/>
        <w:t xml:space="preserve">    },</w:t>
        <w:br/>
        <w:t xml:space="preserve">    {</w:t>
        <w:br/>
        <w:t xml:space="preserve">      action: 'tx',</w:t>
        <w:br/>
        <w:t xml:space="preserve">      label: 'Send Base Sepolia',</w:t>
        <w:br/>
        <w:t xml:space="preserve">      target: `${NEXT_PUBLIC_URL}/api/tx`,</w:t>
        <w:br/>
        <w:t xml:space="preserve">      postUrl: `${NEXT_PUBLIC_URL}/api/tx-success`,</w:t>
        <w:br/>
        <w:t xml:space="preserve">    },</w:t>
        <w:br/>
        <w:t xml:space="preserve">  ],</w:t>
        <w:br/>
        <w:t xml:space="preserve">  image: {</w:t>
        <w:br/>
        <w:t xml:space="preserve">    src: `${NEXT_PUBLIC_URL}/park-3.png`,</w:t>
        <w:br/>
        <w:t xml:space="preserve">    aspectRatio: '1:1',</w:t>
        <w:br/>
        <w:t xml:space="preserve">  },</w:t>
        <w:br/>
        <w:t xml:space="preserve">  input: {</w:t>
        <w:br/>
        <w:t xml:space="preserve">    text: 'Tell me a story',</w:t>
        <w:br/>
        <w:t xml:space="preserve">  },</w:t>
        <w:br/>
        <w:t xml:space="preserve">  postUrl: `${NEXT_PUBLIC_URL}/api/frame`,</w:t>
        <w:br/>
        <w:t>});</w:t>
        <w:br/>
        <w:t>When the user enters the text, it gets included in the frame message. You can see how it is retrieved in api/frame/route.ts. The getFrameMessageBody function extracts the frame message from the request, and validates it. The returned message contains a number of useful properties that can be seen where it is defined in OnchainKit, in src/frame/types.ts:</w:t>
        <w:br/>
        <w:t>export interface FrameValidationData {</w:t>
        <w:br/>
        <w:t xml:space="preserve">  address: string | null; // The connected wallet address of the interacting user.</w:t>
        <w:br/>
        <w:t xml:space="preserve">  button: number; // Number of the button clicked</w:t>
        <w:br/>
        <w:t xml:space="preserve">  following: boolean; // Indicates if the viewer clicking the frame follows the cast author</w:t>
        <w:br/>
        <w:t xml:space="preserve">  input: string; // Text input from the viewer typing in the frame</w:t>
        <w:br/>
        <w:t xml:space="preserve">  interactor: {</w:t>
        <w:br/>
        <w:t xml:space="preserve">    fid: number; // Viewer Farcaster ID</w:t>
        <w:br/>
        <w:t xml:space="preserve">    custody_address: string; // Viewer custody address</w:t>
        <w:br/>
        <w:t xml:space="preserve">    verified_accounts: string[]; // Viewer account addresses</w:t>
        <w:br/>
        <w:t xml:space="preserve">    verified_addresses: {</w:t>
        <w:br/>
        <w:t xml:space="preserve">      eth_addresses: string[] | null;</w:t>
        <w:br/>
        <w:t xml:space="preserve">      sol_addresses: string[] | null;</w:t>
        <w:br/>
        <w:t xml:space="preserve">    };</w:t>
        <w:br/>
        <w:t xml:space="preserve">  };</w:t>
        <w:br/>
        <w:t xml:space="preserve">  liked: boolean; // Indicates if the viewer clicking the frame liked the cast</w:t>
        <w:br/>
        <w:t xml:space="preserve">  raw: NeynarFrameValidationInternalModel;</w:t>
        <w:br/>
        <w:t xml:space="preserve">  recasted: boolean; // Indicates if the viewer clicking the frame recasted the cast</w:t>
        <w:br/>
        <w:t xml:space="preserve">  state: {</w:t>
        <w:br/>
        <w:t xml:space="preserve">    serialized: string; // Serialized state (e.g. JSON) passed to the frame server</w:t>
        <w:br/>
        <w:t xml:space="preserve">  };</w:t>
        <w:br/>
        <w:t xml:space="preserve">  transaction: {</w:t>
        <w:br/>
        <w:t xml:space="preserve">    hash: string;</w:t>
        <w:br/>
        <w:t xml:space="preserve">  } | null;</w:t>
        <w:br/>
        <w:t xml:space="preserve">  valid: boolean; // Indicates if the frame is valid</w:t>
        <w:br/>
        <w:t>}</w:t>
        <w:br/>
        <w:t>The demo doesn't make use of the input property, but it does extract the text:</w:t>
        <w:br/>
        <w:t>//api/frames/route.ts</w:t>
        <w:br/>
        <w:br/>
        <w:t>// Extract the input:</w:t>
        <w:br/>
        <w:t>const text = message.input || '';</w:t>
        <w:br/>
        <w:t>Link Button</w:t>
        <w:br/>
        <w:t>You can now add outbound links to buttons. To do this with OnchainKit, simply create a button with an action property of link, and a target of the desired url:</w:t>
        <w:br/>
        <w:t>{</w:t>
        <w:br/>
        <w:t xml:space="preserve">  action: 'link',</w:t>
        <w:br/>
        <w:t xml:space="preserve">  label: 'Link to Google',</w:t>
        <w:br/>
        <w:t xml:space="preserve">  target: 'https://www.google.com',</w:t>
        <w:br/>
        <w:t>},</w:t>
        <w:br/>
        <w:t>Redirect Button</w:t>
        <w:br/>
        <w:t>You can also do a redirect with a button. The example has one on the second frame - Dog pictures ↗:</w:t>
        <w:br/>
        <w:t>{</w:t>
        <w:br/>
        <w:t xml:space="preserve">  action: 'post_redirect',</w:t>
        <w:br/>
        <w:t xml:space="preserve">  label: 'Dog pictures',</w:t>
        <w:br/>
        <w:t>},</w:t>
        <w:br/>
        <w:t>The way it works is a little tricky.</w:t>
        <w:br/>
        <w:t>Clicking this button hits the postUrl, with the requirement that you return a redirect response with a status of 302, and a link. You can see that in route.ts:</w:t>
        <w:br/>
        <w:t>if (message?.button === 3) {</w:t>
        <w:br/>
        <w:t xml:space="preserve">  return NextResponse.redirect(</w:t>
        <w:br/>
        <w:t xml:space="preserve">    'https://www.google.com/search?q=cute+dog+pictures&amp;tbm=isch&amp;source=lnms',</w:t>
        <w:br/>
        <w:t xml:space="preserve">    { status: 302 },</w:t>
        <w:br/>
        <w:t xml:space="preserve">  );</w:t>
        <w:br/>
        <w:t>}</w:t>
        <w:br/>
        <w:t>Try changing it to your favorite link!</w:t>
        <w:br/>
        <w:t>Creating Gates</w:t>
        <w:br/>
        <w:t>The message, shown above, has properties that make it easy to design interactions based on whether or not the user interacting with the frame has liked or recast your post, or if they follow the original caster.</w:t>
        <w:br/>
        <w:t>!!!caution</w:t>
        <w:br/>
        <w:t>The community is evolving quickly and many people are fatigued with "Like, follow, recast" spam in their feeds. These are useful tools, but some consideration should be given for designing an experience for the current culture of the community you are trying to reach.</w:t>
        <w:br/>
        <w:t>!!!</w:t>
        <w:br/>
        <w:t>Like Gate</w:t>
        <w:br/>
        <w:t>To require the user to "like" the cast before seeing images of puppies, simply modify the conditional for the redirect to include that check:</w:t>
        <w:br/>
        <w:t>if (message?.button === 3 &amp;&amp; message?.liked) {</w:t>
        <w:br/>
        <w:t xml:space="preserve">  return NextResponse.redirect(</w:t>
        <w:br/>
        <w:t xml:space="preserve">    'https://www.google.com/search?q=cute+dog+pictures&amp;tbm=isch&amp;source=lnms',</w:t>
        <w:br/>
        <w:t xml:space="preserve">    { status: 302 },</w:t>
        <w:br/>
        <w:t xml:space="preserve">  );</w:t>
        <w:br/>
        <w:t>}</w:t>
        <w:br/>
        <w:t>If they haven't, return a version of the original frame with a new message in the third button. In doing so, you've created a loop with a behavior condition for the user to exit:</w:t>
        <w:br/>
        <w:t>if (message?.button === 3 &amp;&amp; message.liked) {</w:t>
        <w:br/>
        <w:t xml:space="preserve">  return NextResponse.redirect(</w:t>
        <w:br/>
        <w:t xml:space="preserve">    'https://www.google.com/search?q=cute+dog+pictures&amp;tbm=isch&amp;source=lnms',</w:t>
        <w:br/>
        <w:t xml:space="preserve">    { status: 302 },</w:t>
        <w:br/>
        <w:t xml:space="preserve">  );</w:t>
        <w:br/>
        <w:t>} else if (message?.button === 3) {</w:t>
        <w:br/>
        <w:t xml:space="preserve">  return new NextResponse(</w:t>
        <w:br/>
        <w:t xml:space="preserve">    getFrameHtmlResponse({</w:t>
        <w:br/>
        <w:t xml:space="preserve">      buttons: [</w:t>
        <w:br/>
        <w:t xml:space="preserve">        {</w:t>
        <w:br/>
        <w:t xml:space="preserve">          label: `State: ${state?.page || 0}`,</w:t>
        <w:br/>
        <w:t xml:space="preserve">        },</w:t>
        <w:br/>
        <w:t xml:space="preserve">        {</w:t>
        <w:br/>
        <w:t xml:space="preserve">          action: 'link',</w:t>
        <w:br/>
        <w:t xml:space="preserve">          label: 'OnchainKit',</w:t>
        <w:br/>
        <w:t xml:space="preserve">          target: 'https://onchainkit.xyz',</w:t>
        <w:br/>
        <w:t xml:space="preserve">        },</w:t>
        <w:br/>
        <w:t xml:space="preserve">        {</w:t>
        <w:br/>
        <w:t xml:space="preserve">          action: 'post_redirect',</w:t>
        <w:br/>
        <w:t xml:space="preserve">          label: 'Like to see doggos!',</w:t>
        <w:br/>
        <w:t xml:space="preserve">        },</w:t>
        <w:br/>
        <w:t xml:space="preserve">      ],</w:t>
        <w:br/>
        <w:t xml:space="preserve">      image: {</w:t>
        <w:br/>
        <w:t xml:space="preserve">        src: `${NEXT_PUBLIC_URL}/park-1.png`,</w:t>
        <w:br/>
        <w:t xml:space="preserve">      },</w:t>
        <w:br/>
        <w:t xml:space="preserve">      postUrl: `${NEXT_PUBLIC_URL}/api/frame`,</w:t>
        <w:br/>
        <w:t xml:space="preserve">      state: {</w:t>
        <w:br/>
        <w:t xml:space="preserve">        page: state?.page + 1,</w:t>
        <w:br/>
        <w:t xml:space="preserve">        time: new Date().toISOString(),</w:t>
        <w:br/>
        <w:t xml:space="preserve">      },</w:t>
        <w:br/>
        <w:t xml:space="preserve">    }),</w:t>
        <w:br/>
        <w:t xml:space="preserve">  );</w:t>
        <w:br/>
        <w:t>}</w:t>
        <w:br/>
        <w:t>Note that we're returning a getFrameHtmlResponse here, not a getFrameMetadata. That's only used for the initial frame created from a page!</w:t>
        <w:br/>
        <w:t>Follow and Recast Gates</w:t>
        <w:br/>
        <w:t>On your own, try changing the "like" gate to require the user to follow you, recast, or all three!</w:t>
        <w:br/>
        <w:t>INFO</w:t>
        <w:br/>
        <w:t>Hint: Take a close look at the FrameValidationData properties. OnchainKit makes this easy!</w:t>
        <w:br/>
        <w:t>Conclusion</w:t>
        <w:br/>
        <w:t>In this tutorial, you learned how to use the main features of Frames - text input, link buttons, and redirects. You also learned how to use new features in OnchainKit to require your users to perform certain actions to unlock features in your Frame. Finally, you learned how to create a loop in your Frame's behavior, which can be used to create very complicated Frames!</w:t>
        <w:br/>
        <w:t>Tags:framesOnchainKit</w:t>
        <w:br/>
        <w:t>ON THIS PAGE</w:t>
        <w:br/>
        <w:t>Prerequisites</w:t>
        <w:br/>
        <w:t>Setting Up a Copy of A Frame in 100 Lines</w:t>
        <w:br/>
        <w:t>Buttons and Images</w:t>
        <w:br/>
        <w:t>Text Entry</w:t>
        <w:br/>
        <w:t>Link Button</w:t>
        <w:br/>
        <w:t>Redirect Button</w:t>
        <w:br/>
        <w:t>Creating Gates</w:t>
        <w:br/>
        <w:t>Like Gate</w:t>
        <w:br/>
        <w:t>Follow and Recast Gates</w:t>
        <w:br/>
        <w:t>Link Button</w:t>
        <w:br/>
        <w:t>Redirect Button</w:t>
        <w:br/>
        <w:t>Conclusion</w:t>
        <w:br/>
        <w:t>Like Gate</w:t>
        <w:br/>
        <w:t>Follow and Recast Gates</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https://docs.base.org/tutorials/farcaster-frames-hyperframes</w:t>
        <w:br/>
        <w:br/>
        <w:t>Ecosystem</w:t>
        <w:br/>
        <w:t>Bridge</w:t>
        <w:br/>
        <w:t>Builders</w:t>
        <w:br/>
        <w:t>About</w:t>
        <w:br/>
        <w:t>Socials</w:t>
        <w:br/>
        <w:t>Home</w:t>
        <w:br/>
        <w:t>Get Started</w:t>
        <w:br/>
        <w:t>Docs</w:t>
        <w:br/>
        <w:t>Learn</w:t>
        <w:br/>
        <w:t>Search</w:t>
        <w:br/>
        <w:t>K</w:t>
        <w:br/>
        <w:t>CONNECT</w:t>
        <w:br/>
        <w:t>Farcaster Frames: Building HyperFrames</w:t>
        <w:br/>
        <w:t>Frames on Farcaster are getting more complex. Developers are now building interactions that require a handful, or even dozens of frames in response to various user states, inputs, and actions. HyperFrames are a system to organize navigation for large numbers of frames, using OnchainKit. In this tutorial, we'll use making the navigation for an old-school adventure game fully in a frame. You can use this same technique for many other intents with your Frames, such as games, stores, customized mints, etc.</w:t>
        <w:br/>
        <w:t>Objectives</w:t>
        <w:br/>
        <w:t>By the end of this tutorial, you should be able to:</w:t>
        <w:br/>
        <w:t>Build HyperFrames - connected Farcaster Frames that manage significant numbers of cross-linked frames in an organized fashion</w:t>
        <w:br/>
        <w:t>Add management of conditional states to the navigation system</w:t>
        <w:br/>
        <w:t>Use frame state to pass information from one frame to another</w:t>
        <w:br/>
        <w:t>Prerequisites</w:t>
        <w:br/>
        <w:t>Vercel</w:t>
        <w:br/>
        <w:t>You'll need to be comfortable deploying your app to Vercel, or using another solution on your own. Check out our tutorial on deploying with Vercel if you need a refresher!</w:t>
        <w:br/>
        <w:t>Farcaster</w:t>
        <w:br/>
        <w:t>You must have a Farcaster account with a connected wallet. Check out the [Base channel] to stay in the loop when we release tutorials like this!</w:t>
        <w:br/>
        <w:t>Frames</w:t>
        <w:br/>
        <w:t>You should be comfortable with the basics of creating Farcaster Frames. If you aren't, check out our tutorial on NFT Minting Frame.</w:t>
        <w:br/>
        <w:t>Getting Started</w:t>
        <w:br/>
        <w:t>This tutorial assumes you're using a-frame-in-100-lines as the base for your project. It's a very lightweight template, so with minor modifications, you can adapt this technique to any project.</w:t>
        <w:br/>
        <w:t>You'll also need to create or find a handful of images to use for each frame. AI tools are wonderful for this type of prototyping, or you can right-click and save the images from the old-school adventure game.</w:t>
        <w:br/>
        <w:t>Creating the First Frame</w:t>
        <w:br/>
        <w:t>Open app/page.tsx. Modify the getFrameMetadata for the first frame to match the frame in the example.</w:t>
        <w:br/>
        <w:t>const frameMetadata = getFrameMetadata({</w:t>
        <w:br/>
        <w:t xml:space="preserve">  buttons: [</w:t>
        <w:br/>
        <w:t xml:space="preserve">    {</w:t>
        <w:br/>
        <w:t xml:space="preserve">      label: 'Road',</w:t>
        <w:br/>
        <w:t xml:space="preserve">    },</w:t>
        <w:br/>
        <w:t xml:space="preserve">    {</w:t>
        <w:br/>
        <w:t xml:space="preserve">      label: 'Woods',</w:t>
        <w:br/>
        <w:t xml:space="preserve">    },</w:t>
        <w:br/>
        <w:t xml:space="preserve">    {</w:t>
        <w:br/>
        <w:t xml:space="preserve">      label: 'Cave',</w:t>
        <w:br/>
        <w:t xml:space="preserve">    },</w:t>
        <w:br/>
        <w:t xml:space="preserve">    {</w:t>
        <w:br/>
        <w:t xml:space="preserve">      action: 'link',</w:t>
        <w:br/>
        <w:t xml:space="preserve">      label: 'TODO',</w:t>
        <w:br/>
        <w:t xml:space="preserve">      target: 'https://www.google.com',</w:t>
        <w:br/>
        <w:t xml:space="preserve">    },</w:t>
        <w:br/>
        <w:t xml:space="preserve">  ],</w:t>
        <w:br/>
        <w:t xml:space="preserve">  image: {</w:t>
        <w:br/>
        <w:t xml:space="preserve">    src: `${NEXT_PUBLIC_URL}/frame-1-forest.webp`,</w:t>
        <w:br/>
        <w:t xml:space="preserve">    aspectRatio: '1:1',</w:t>
        <w:br/>
        <w:t xml:space="preserve">  },</w:t>
        <w:br/>
        <w:t xml:space="preserve">  postUrl: `${NEXT_PUBLIC_URL}/api/frame`,</w:t>
        <w:br/>
        <w:t>});</w:t>
        <w:br/>
        <w:t>CAUTION</w:t>
        <w:br/>
        <w:t>Per the Frames specification, state is not an allowed property on the first frame.</w:t>
        <w:br/>
        <w:t>Configure the rest of the metadata as you see fit. Remember, this won't show up in your frame, but it will appear if someone links your site to another platform that uses the standard Open Graph metadata.</w:t>
        <w:br/>
        <w:t>export const metadata: Metadata = {</w:t>
        <w:br/>
        <w:t xml:space="preserve">  title: 'HyperFrames!',</w:t>
        <w:br/>
        <w:t xml:space="preserve">  description: 'Time is a flat circle.',</w:t>
        <w:br/>
        <w:t xml:space="preserve">  openGraph: {</w:t>
        <w:br/>
        <w:t xml:space="preserve">    title: 'HyperFrames!',</w:t>
        <w:br/>
        <w:t xml:space="preserve">    description: 'Time is a flat circle.',</w:t>
        <w:br/>
        <w:t xml:space="preserve">    images: [`${NEXT_PUBLIC_URL}/frame-1-forest.webp`],</w:t>
        <w:br/>
        <w:t xml:space="preserve">  },</w:t>
        <w:br/>
        <w:t xml:space="preserve">  other: {</w:t>
        <w:br/>
        <w:t xml:space="preserve">    ...frameMetadata,</w:t>
        <w:br/>
        <w:t xml:space="preserve">  },</w:t>
        <w:br/>
        <w:t>};</w:t>
        <w:br/>
        <w:t>Setting up the Route</w:t>
        <w:br/>
        <w:t>The route you'll construct is similar to the example in app/api/route.ts of the 100-lines example. It will use OnchainKit to retrieve and validate the message from the frame. In doing so, it will collect:</w:t>
        <w:br/>
        <w:t>The user's address</w:t>
        <w:br/>
        <w:t>The button clicked by the user to get here</w:t>
        <w:br/>
        <w:t>Text, if the previous frame had a text box</w:t>
        <w:br/>
        <w:t>Any state data included in the sending frame</w:t>
        <w:br/>
        <w:t>Stub out the route, but remove the conditionals and the existing response:</w:t>
        <w:br/>
        <w:t>import { FrameRequest, getFrameMessage, getFrameHtmlResponse } from '@coinbase/onchainkit';</w:t>
        <w:br/>
        <w:t>import { NextRequest, NextResponse } from 'next/server';</w:t>
        <w:br/>
        <w:br/>
        <w:t>async function getResponse(req: NextRequest): Promise&lt;NextResponse&gt; {</w:t>
        <w:br/>
        <w:t xml:space="preserve">  let accountAddress: string | undefined = '';</w:t>
        <w:br/>
        <w:t xml:space="preserve">  let text: string | undefined = '';</w:t>
        <w:br/>
        <w:br/>
        <w:t xml:space="preserve">  const body: FrameRequest = await req.json();</w:t>
        <w:br/>
        <w:t xml:space="preserve">  const { isValid, message } = await getFrameMessage(body, { neynarApiKey: 'NEYNAR_ONCHAIN_KIT' });</w:t>
        <w:br/>
        <w:br/>
        <w:t xml:space="preserve">  if (isValid) {</w:t>
        <w:br/>
        <w:t xml:space="preserve">    accountAddress = message.interactor.verified_accounts[0];</w:t>
        <w:br/>
        <w:t xml:space="preserve">  } else {</w:t>
        <w:br/>
        <w:t xml:space="preserve">    return new NextResponse('Message not valid', { status: 500 });</w:t>
        <w:br/>
        <w:t xml:space="preserve">  }</w:t>
        <w:br/>
        <w:br/>
        <w:t xml:space="preserve">  return new NextResponse();</w:t>
        <w:br/>
        <w:t xml:space="preserve">  // TODO: Return a frame</w:t>
        <w:br/>
        <w:t>}</w:t>
        <w:br/>
        <w:br/>
        <w:t>export async function POST(req: NextRequest): Promise&lt;Response&gt; {</w:t>
        <w:br/>
        <w:t xml:space="preserve">  return getResponse(req);</w:t>
        <w:br/>
        <w:t>}</w:t>
        <w:br/>
        <w:br/>
        <w:t>export const dynamic = 'force-dynamic';</w:t>
        <w:br/>
        <w:t>Identifying the Sending Frame</w:t>
        <w:br/>
        <w:t>To identify which frame sent the request to the endpoint, you can extract the state sent with the frame data in the request. The first frame will not have this, so you'll have to make an assumption there.</w:t>
        <w:br/>
        <w:t>After the first frame, if the state property is present, it will appear in the message as state, but it will need to be decoded.</w:t>
        <w:br/>
        <w:t>let state = { frame: 'start' };</w:t>
        <w:br/>
        <w:br/>
        <w:t>try {</w:t>
        <w:br/>
        <w:t xml:space="preserve">  state = JSON.parse(decodeURIComponent(message.state?.serialized));</w:t>
        <w:br/>
        <w:t>} catch (e) {</w:t>
        <w:br/>
        <w:t xml:space="preserve">  // Note that this error will always be triggered by the first frame</w:t>
        <w:br/>
        <w:t xml:space="preserve">  console.error(e);</w:t>
        <w:br/>
        <w:t>}</w:t>
        <w:br/>
        <w:t>HyperFrames</w:t>
        <w:br/>
        <w:t>Add a file called hyperframes.ts to the app folder. Import:</w:t>
        <w:br/>
        <w:t>import { getFrameHtmlResponse } from '@coinbase/onchainkit';</w:t>
        <w:br/>
        <w:t>import { NEXT_PUBLIC_URL } from './config';</w:t>
        <w:br/>
        <w:t>Next, add an interface for the HyperFrame:</w:t>
        <w:br/>
        <w:t>export type HyperFrame = {</w:t>
        <w:br/>
        <w:t xml:space="preserve">  frame: string;</w:t>
        <w:br/>
        <w:t xml:space="preserve">  1: string | ((text: string) =&gt; string) | (() =&gt; string);</w:t>
        <w:br/>
        <w:t xml:space="preserve">  2?: string | ((text: string) =&gt; string) | (() =&gt; string);</w:t>
        <w:br/>
        <w:t xml:space="preserve">  3?: string | ((text: string) =&gt; string) | (() =&gt; string);</w:t>
        <w:br/>
        <w:t xml:space="preserve">  4?: string | ((text: string) =&gt; string) | (() =&gt; string);</w:t>
        <w:br/>
        <w:t>};</w:t>
        <w:br/>
        <w:t>The interface contains properties to track the frame itself, and the identifier for which frame each button is mapped to. These are all strings, or functions that return strings, because you'll use string identifiers for your frames, and because the frame returned by getFrameHtmlResponse is formatted as a string.</w:t>
        <w:br/>
        <w:t>For the buttons, you can now use:</w:t>
        <w:br/>
        <w:t>A string identifying the frame the button should lead to</w:t>
        <w:br/>
        <w:t>A function that returns a string that also takes a string argument. Use this to pass in the user's address, or the text from the frame</w:t>
        <w:br/>
        <w:t>Any function with no arguments that returns a frame name as a string</w:t>
        <w:br/>
        <w:t>If you need to, update the type here to handle more complex cases.</w:t>
        <w:br/>
        <w:t>Next, add a Record to store your collection of HyperFrames, and a function to add frames to the Record:</w:t>
        <w:br/>
        <w:t>const frames: Record&lt;string, HyperFrame&gt; = {};</w:t>
        <w:br/>
        <w:br/>
        <w:t>export function addHyperFrame(label: string, frame: HyperFrame) {</w:t>
        <w:br/>
        <w:t xml:space="preserve">  frames[label] = frame;</w:t>
        <w:br/>
        <w:t>}</w:t>
        <w:br/>
        <w:t>Finally, add a function to retrieve and return a HyperFrame by its label and handle the case of an error.</w:t>
        <w:br/>
        <w:t>export function getHyperFrame(frame: string, text: string, button: number) {</w:t>
        <w:br/>
        <w:t xml:space="preserve">  const currentFrame = frames[frame];</w:t>
        <w:br/>
        <w:t xml:space="preserve">  const nextFrameIdOrFunction = currentFrame[button as keyof HyperFrame];</w:t>
        <w:br/>
        <w:br/>
        <w:t xml:space="preserve">  let nextFrameId: string;</w:t>
        <w:br/>
        <w:t xml:space="preserve">  if (typeof nextFrameIdOrFunction === 'function') {</w:t>
        <w:br/>
        <w:t xml:space="preserve">    nextFrameId = nextFrameIdOrFunction(text);</w:t>
        <w:br/>
        <w:t xml:space="preserve">  } else {</w:t>
        <w:br/>
        <w:t xml:space="preserve">    nextFrameId = nextFrameIdOrFunction as string;</w:t>
        <w:br/>
        <w:t xml:space="preserve">  }</w:t>
        <w:br/>
        <w:br/>
        <w:t xml:space="preserve">  if (!frames[nextFrameId]) {</w:t>
        <w:br/>
        <w:t xml:space="preserve">    throw new Error(`Frame not found: ${nextFrameId}`);</w:t>
        <w:br/>
        <w:t xml:space="preserve">  }</w:t>
        <w:br/>
        <w:br/>
        <w:t xml:space="preserve">  return frames[nextFrameId].frame;</w:t>
        <w:br/>
        <w:t>}</w:t>
        <w:br/>
        <w:t>Adding HyperFrames</w:t>
        <w:br/>
        <w:t>You can put the HyperFrames wherever you want and import them into your route. For the sake of simplicity, this demo will simply include them at the top of the route file. Import</w:t>
        <w:br/>
        <w:t>import { addHyperFrame, getHyperFrame } from '../../hyperframes';</w:t>
        <w:br/>
        <w:t>To store the HyperFrames, add them to the Record type with addHyperFrame. To create the frames themselves, use getFrameHtmlResponse to build the frame, and add the names of the frames you have created, or will create, to the appropriate button.</w:t>
        <w:br/>
        <w:t>Add the name of each frame as that frame's state as well.</w:t>
        <w:br/>
        <w:t>addHyperFrame('start', {</w:t>
        <w:br/>
        <w:t xml:space="preserve">  frame: getFrameHtmlResponse({</w:t>
        <w:br/>
        <w:t xml:space="preserve">    buttons: [</w:t>
        <w:br/>
        <w:t xml:space="preserve">      {</w:t>
        <w:br/>
        <w:t xml:space="preserve">        label: 'Road',</w:t>
        <w:br/>
        <w:t xml:space="preserve">      },</w:t>
        <w:br/>
        <w:t xml:space="preserve">      {</w:t>
        <w:br/>
        <w:t xml:space="preserve">        label: 'Woods',</w:t>
        <w:br/>
        <w:t xml:space="preserve">      },</w:t>
        <w:br/>
        <w:t xml:space="preserve">      {</w:t>
        <w:br/>
        <w:t xml:space="preserve">        label: 'Cave',</w:t>
        <w:br/>
        <w:t xml:space="preserve">      },</w:t>
        <w:br/>
        <w:t xml:space="preserve">      {</w:t>
        <w:br/>
        <w:t xml:space="preserve">        action: 'link',</w:t>
        <w:br/>
        <w:t xml:space="preserve">        label: 'TODO',</w:t>
        <w:br/>
        <w:t xml:space="preserve">        target: 'https://www.google.com',</w:t>
        <w:br/>
        <w:t xml:space="preserve">      },</w:t>
        <w:br/>
        <w:t xml:space="preserve">    ],</w:t>
        <w:br/>
        <w:t xml:space="preserve">    image: {</w:t>
        <w:br/>
        <w:t xml:space="preserve">      src: `${NEXT_PUBLIC_URL}/frame-1-forest.webp`,</w:t>
        <w:br/>
        <w:t xml:space="preserve">      aspectRatio: '1:1',</w:t>
        <w:br/>
        <w:t xml:space="preserve">    },</w:t>
        <w:br/>
        <w:t xml:space="preserve">    state: { frame: 'start' },</w:t>
        <w:br/>
        <w:t xml:space="preserve">    postUrl: `${NEXT_PUBLIC_URL}/api/frame`,</w:t>
        <w:br/>
        <w:t xml:space="preserve">  }),</w:t>
        <w:br/>
        <w:t xml:space="preserve">  1: 'road',</w:t>
        <w:br/>
        <w:t xml:space="preserve">  2: 'woods-bear',</w:t>
        <w:br/>
        <w:t xml:space="preserve">  3: 'cave-1',</w:t>
        <w:br/>
        <w:t>});</w:t>
        <w:br/>
        <w:br/>
        <w:t>addHyperFrame('road', {</w:t>
        <w:br/>
        <w:t xml:space="preserve">  frame: getFrameHtmlResponse({</w:t>
        <w:br/>
        <w:t xml:space="preserve">    buttons: [</w:t>
        <w:br/>
        <w:t xml:space="preserve">      {</w:t>
        <w:br/>
        <w:t xml:space="preserve">        label: 'Go Back',</w:t>
        <w:br/>
        <w:t xml:space="preserve">      },</w:t>
        <w:br/>
        <w:t xml:space="preserve">      {</w:t>
        <w:br/>
        <w:t xml:space="preserve">        label: 'Shack',</w:t>
        <w:br/>
        <w:t xml:space="preserve">      },</w:t>
        <w:br/>
        <w:t xml:space="preserve">      {</w:t>
        <w:br/>
        <w:t xml:space="preserve">        label: 'Forward',</w:t>
        <w:br/>
        <w:t xml:space="preserve">      },</w:t>
        <w:br/>
        <w:t xml:space="preserve">    ],</w:t>
        <w:br/>
        <w:t xml:space="preserve">    image: {</w:t>
        <w:br/>
        <w:t xml:space="preserve">      src: `${NEXT_PUBLIC_URL}/road.png`,</w:t>
        <w:br/>
        <w:t xml:space="preserve">      aspectRatio: '1:1',</w:t>
        <w:br/>
        <w:t xml:space="preserve">    },</w:t>
        <w:br/>
        <w:t xml:space="preserve">    postUrl: `${NEXT_PUBLIC_URL}/api/frame`,</w:t>
        <w:br/>
        <w:t xml:space="preserve">  }),</w:t>
        <w:br/>
        <w:t xml:space="preserve">  1: 'start',</w:t>
        <w:br/>
        <w:t xml:space="preserve">  2: 'shack',</w:t>
        <w:br/>
        <w:t xml:space="preserve">  3: 'desert-road',</w:t>
        <w:br/>
        <w:t>});</w:t>
        <w:br/>
        <w:t>Above, you've created two HyperFrames. The first, has three buttons, mapped to the frames named road, woods-bear, and cave-1. Only the first will work, because you haven't built the other HyperFrames, or error handling.</w:t>
        <w:br/>
        <w:t>The second, also has three buttons, mapped to frames as well. Only start is implemented as of yet.</w:t>
        <w:br/>
        <w:t>Calling getHyperFrame</w:t>
        <w:br/>
        <w:t>Return to route.ts. To avoid TypeScript errors, you'll need to implement at least a minimum of error handling for the event that the frame query parameter or button are not present:</w:t>
        <w:br/>
        <w:t>if (!frame) {</w:t>
        <w:br/>
        <w:t xml:space="preserve">  return new NextResponse('Frame not found', { status: 404 });</w:t>
        <w:br/>
        <w:t>}</w:t>
        <w:br/>
        <w:br/>
        <w:t>// There should always be a button number</w:t>
        <w:br/>
        <w:t>if (!message?.button) {</w:t>
        <w:br/>
        <w:t xml:space="preserve">  return new NextResponse('Button not found', { status: 404 });</w:t>
        <w:br/>
        <w:t>}</w:t>
        <w:br/>
        <w:t>Then, simply import and call getHyperFrame as the NextResponse:</w:t>
        <w:br/>
        <w:t>return new NextResponse(getHyperFrame(frame as string, text || '', message?.button));</w:t>
        <w:br/>
        <w:t>Deploy, test with the Frame Validator, and debug!</w:t>
        <w:br/>
        <w:t>Adding Conditionals</w:t>
        <w:br/>
        <w:t>It's not very interesting for everyone to be able to explore without restriction, so add a lock with a password! To do so, add HyperFrame that contains a function to see if the text contains the correct password.</w:t>
        <w:br/>
        <w:t>addHyperFrame('shack', {</w:t>
        <w:br/>
        <w:t xml:space="preserve">  frame: getFrameHtmlResponse({</w:t>
        <w:br/>
        <w:t xml:space="preserve">    buttons: [</w:t>
        <w:br/>
        <w:t xml:space="preserve">      {</w:t>
        <w:br/>
        <w:t xml:space="preserve">        label: 'Go Back',</w:t>
        <w:br/>
        <w:t xml:space="preserve">      },</w:t>
        <w:br/>
        <w:t xml:space="preserve">      {</w:t>
        <w:br/>
        <w:t xml:space="preserve">        label: 'Door',</w:t>
        <w:br/>
        <w:t xml:space="preserve">      },</w:t>
        <w:br/>
        <w:t xml:space="preserve">      {</w:t>
        <w:br/>
        <w:t xml:space="preserve">        label: 'Testing',</w:t>
        <w:br/>
        <w:t xml:space="preserve">      },</w:t>
        <w:br/>
        <w:t xml:space="preserve">    ],</w:t>
        <w:br/>
        <w:t xml:space="preserve">    image: {</w:t>
        <w:br/>
        <w:t xml:space="preserve">      src: `${NEXT_PUBLIC_URL}/shack.png`,</w:t>
        <w:br/>
        <w:t xml:space="preserve">      aspectRatio: '1:1',</w:t>
        <w:br/>
        <w:t xml:space="preserve">    },</w:t>
        <w:br/>
        <w:t xml:space="preserve">    input: {</w:t>
        <w:br/>
        <w:t xml:space="preserve">      text: 'What is the password?',</w:t>
        <w:br/>
        <w:t xml:space="preserve">    },</w:t>
        <w:br/>
        <w:t xml:space="preserve">    state: { frame: 'shack' },</w:t>
        <w:br/>
        <w:t xml:space="preserve">    postUrl: `${NEXT_PUBLIC_URL}/api/frame`,</w:t>
        <w:br/>
        <w:t xml:space="preserve">  }),</w:t>
        <w:br/>
        <w:t xml:space="preserve">  1: 'road',</w:t>
        <w:br/>
        <w:t xml:space="preserve">  2: (text: string) =&gt; {</w:t>
        <w:br/>
        <w:t xml:space="preserve">    return text === 'All your Base are belong to you' ? 'key' : 'shack-bad-password';</w:t>
        <w:br/>
        <w:t xml:space="preserve">  },</w:t>
        <w:br/>
        <w:t>});</w:t>
        <w:br/>
        <w:t>For the event that the user enters the wrong password, simply add a nearly identical frame asking them to try again. If they enter the correct password, take them to a new room via a different HyperFrame:</w:t>
        <w:br/>
        <w:t>addHyperFrame('shack-bad-password', {</w:t>
        <w:br/>
        <w:t xml:space="preserve">  frame: getFrameHtmlResponse({</w:t>
        <w:br/>
        <w:t xml:space="preserve">    buttons: [</w:t>
        <w:br/>
        <w:t xml:space="preserve">      {</w:t>
        <w:br/>
        <w:t xml:space="preserve">        label: 'Go Back',</w:t>
        <w:br/>
        <w:t xml:space="preserve">      },</w:t>
        <w:br/>
        <w:t xml:space="preserve">      {</w:t>
        <w:br/>
        <w:t xml:space="preserve">        label: 'Door',</w:t>
        <w:br/>
        <w:t xml:space="preserve">      },</w:t>
        <w:br/>
        <w:t xml:space="preserve">    ],</w:t>
        <w:br/>
        <w:t xml:space="preserve">    image: {</w:t>
        <w:br/>
        <w:t xml:space="preserve">      src: `${NEXT_PUBLIC_URL}/shack.png`,</w:t>
        <w:br/>
        <w:t xml:space="preserve">      aspectRatio: '1:1',</w:t>
        <w:br/>
        <w:t xml:space="preserve">    },</w:t>
        <w:br/>
        <w:t xml:space="preserve">    input: {</w:t>
        <w:br/>
        <w:t xml:space="preserve">      text: 'Try again. What is the password?',</w:t>
        <w:br/>
        <w:t xml:space="preserve">    },</w:t>
        <w:br/>
        <w:t xml:space="preserve">    state: { frame: 'shack-bad-password' },</w:t>
        <w:br/>
        <w:t xml:space="preserve">    postUrl: `${NEXT_PUBLIC_URL}/api/frame`,</w:t>
        <w:br/>
        <w:t xml:space="preserve">  }),</w:t>
        <w:br/>
        <w:t xml:space="preserve">  1: 'road',</w:t>
        <w:br/>
        <w:t xml:space="preserve">  2: (text: string) =&gt; {</w:t>
        <w:br/>
        <w:t xml:space="preserve">    return text === 'All your Base are belong to you' ? 'key' : 'shack-bad-password';</w:t>
        <w:br/>
        <w:t xml:space="preserve">  },</w:t>
        <w:br/>
        <w:t>});</w:t>
        <w:br/>
        <w:br/>
        <w:t>addHyperFrame('key', {</w:t>
        <w:br/>
        <w:t xml:space="preserve">  frame: getFrameHtmlResponse({</w:t>
        <w:br/>
        <w:t xml:space="preserve">    buttons: [</w:t>
        <w:br/>
        <w:t xml:space="preserve">      {</w:t>
        <w:br/>
        <w:t xml:space="preserve">        label: 'Go Back',</w:t>
        <w:br/>
        <w:t xml:space="preserve">      },</w:t>
        <w:br/>
        <w:t xml:space="preserve">      {</w:t>
        <w:br/>
        <w:t xml:space="preserve">        label: 'TODO',</w:t>
        <w:br/>
        <w:t xml:space="preserve">      },</w:t>
        <w:br/>
        <w:t xml:space="preserve">    ],</w:t>
        <w:br/>
        <w:t xml:space="preserve">    image: {</w:t>
        <w:br/>
        <w:t xml:space="preserve">      src: `${NEXT_PUBLIC_URL}/key.png`,</w:t>
        <w:br/>
        <w:t xml:space="preserve">      aspectRatio: '1:1',</w:t>
        <w:br/>
        <w:t xml:space="preserve">    },</w:t>
        <w:br/>
        <w:t xml:space="preserve">    state: { frame: 'key' },</w:t>
        <w:br/>
        <w:t xml:space="preserve">    postUrl: `${NEXT_PUBLIC_URL}/api/frame`,</w:t>
        <w:br/>
        <w:t xml:space="preserve">  }),</w:t>
        <w:br/>
        <w:t xml:space="preserve">  1: 'shack',</w:t>
        <w:br/>
        <w:t>});</w:t>
        <w:br/>
        <w:t>Conclusion</w:t>
        <w:br/>
        <w:t>In this tutorial, you learned how to implement a system of HyperFrames - frames that are easily cross-linkable. You also learned how to add variety and depth to this system by adding conditionals for the button linking one frame to another. Finally, you learned how to use the state property to pass information between frames.</w:t>
        <w:br/>
        <w:t>Tags:framesOnchainKit</w:t>
        <w:br/>
        <w:t>ON THIS PAGE</w:t>
        <w:br/>
        <w:t>Prerequisites</w:t>
        <w:br/>
        <w:t>Getting Started</w:t>
        <w:br/>
        <w:t>Vercel</w:t>
        <w:br/>
        <w:t>Farcaster</w:t>
        <w:br/>
        <w:t>Frames</w:t>
        <w:br/>
        <w:t>Creating the First Frame</w:t>
        <w:br/>
        <w:t>Setting up the Route</w:t>
        <w:br/>
        <w:t>HyperFrames</w:t>
        <w:br/>
        <w:t>Identifying the Sending Frame</w:t>
        <w:br/>
        <w:t>Adding HyperFrames</w:t>
        <w:br/>
        <w:t>Calling getHyperFrame</w:t>
        <w:br/>
        <w:t>Adding Conditionals</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https://docs.base.org/tutorials/farcaster-frames-nft-minting</w:t>
        <w:br/>
        <w:br/>
        <w:t>Ecosystem</w:t>
        <w:br/>
        <w:t>Bridge</w:t>
        <w:br/>
        <w:t>Builders</w:t>
        <w:br/>
        <w:t>About</w:t>
        <w:br/>
        <w:t>Socials</w:t>
        <w:br/>
        <w:t>Home</w:t>
        <w:br/>
        <w:t>Get Started</w:t>
        <w:br/>
        <w:t>Docs</w:t>
        <w:br/>
        <w:t>Learn</w:t>
        <w:br/>
        <w:t>Search</w:t>
        <w:br/>
        <w:t>K</w:t>
        <w:br/>
        <w:t>CONNECT</w:t>
        <w:br/>
        <w:t>Farcaster Frames: Building an NFT airdrop Frame</w:t>
        <w:br/>
        <w:t>Frames have taken the Farcaster world by storm. They allow you to place a small onchain app inside of a cast! In this tutorial, we'll show you how to build your first frame using OnchainKit, and our a-frame-in-100-lines template.</w:t>
        <w:br/>
        <w:t>Objectives</w:t>
        <w:br/>
        <w:t>By the end of this tutorial you should be able to:</w:t>
        <w:br/>
        <w:t>Build a Farcaster Frame with a mint and airdrop function</w:t>
        <w:br/>
        <w:t>Use the BaseScan API to find the owner of an NFT</w:t>
        <w:br/>
        <w:t>Pull the tokenUri from a contract and use it to show the real art for an NFT</w:t>
        <w:br/>
        <w:t>Prerequisites</w:t>
        <w:br/>
        <w:t>ERC-721 Tokens</w:t>
        <w:br/>
        <w:t>This tutorial assumes that you are able to write, test, and deploy your own ERC-721 tokens using the Solidity programming language. If you need to learn that first, check out our content in Base Learn or the sections specific to ERC-721 Tokens!</w:t>
        <w:br/>
        <w:t>Onchain App Development</w:t>
        <w:br/>
        <w:t>You'll need to be comfortable building onchain apps.</w:t>
        <w:br/>
        <w:t>Vercel</w:t>
        <w:br/>
        <w:t>You'll need to be comfortable deploying your app to Vercel, or using another solution on your own.</w:t>
        <w:br/>
        <w:t>Farcaster</w:t>
        <w:br/>
        <w:t>You must have a Farcaster account with a connected wallet. Check out the Base channel to stay in the loop when we release tutorials like this!</w:t>
        <w:br/>
        <w:t>Setup and Testing the Template</w:t>
        <w:br/>
        <w:t>Start by creating a new repo, using a-frame-in-100-lines as a template.</w:t>
        <w:br/>
        <w:t>Run yarn install, then yarn dev.</w:t>
        <w:br/>
        <w:t>In the browser, open http://localhost:3000/. All you'll see is a heading with Zizzamia.xyz. This is expected!</w:t>
        <w:br/>
        <w:t>Open page.tsx. Here, you'll find the initial setup of the metadata that Farcaster reads to create the frame, as well as the simple page you just viewed. Change the heading to use your name.</w:t>
        <w:br/>
        <w:t>Long term, you'd probably want to put something there, as the cast must have a link to this page. Currently, it's pretty common for the community to just skip that part. The cool stuff is in the Frame!</w:t>
        <w:br/>
        <w:t>Deploy your project with Vercel, then open it at the root. Again, you'll see the simple page, now with your name!</w:t>
        <w:br/>
        <w:t>Testing the Cast</w:t>
        <w:br/>
        <w:t>To cast a frame, you'd simply paste this URL into when you create a cast, and it will work automagically!</w:t>
        <w:br/>
        <w:t>But you probably want to use the Frame Validator first. Open that up, and paste in your link. Click Load. You should see:</w:t>
        <w:br/>
        <w:t>Click, and the image will change. You'll also see a new set of buttons, demonstrating some of the features available for frame development.</w:t>
        <w:br/>
        <w:t>Open up api/frame/route.ts. This file handles the route in post_url that is called when you click the button.</w:t>
        <w:br/>
        <w:t>The route:</w:t>
        <w:br/>
        <w:t>Uses getFrameMessage from onchainkit to validate and interpret the request</w:t>
        <w:br/>
        <w:t>Pulls the user's wallet address, and other useful information, from the message</w:t>
        <w:br/>
        <w:t>Sends a NextResponse containing a new frame, which is then displayed to the user</w:t>
        <w:br/>
        <w:t>Building A Mint Frame</w:t>
        <w:br/>
        <w:t>You can put a transaction in a frame and require users to pay gas to mint your NFT. Another option is to airdrop NFTs to your users, with you paying the gas. This tutorial takes the second approach.</w:t>
        <w:br/>
        <w:t>The strategy uses the contract from the Onchain NFTs tutorial, modified so that a designated address can mint for a provided address:</w:t>
        <w:br/>
        <w:t>function mintTo(address _recipient) public onlyOwner {</w:t>
        <w:br/>
        <w:t xml:space="preserve">  if(counter &gt;= maxSupply) {</w:t>
        <w:br/>
        <w:t xml:space="preserve">    revert MaxSupplyReached();</w:t>
        <w:br/>
        <w:t xml:space="preserve">  }</w:t>
        <w:br/>
        <w:t xml:space="preserve">  if(minted[_recipient]) {</w:t>
        <w:br/>
        <w:t xml:space="preserve">    revert OneMintPerAddress();</w:t>
        <w:br/>
        <w:t xml:space="preserve">  }</w:t>
        <w:br/>
        <w:t xml:space="preserve">  minted[_recipient] = true;</w:t>
        <w:br/>
        <w:t xml:space="preserve">  counter++;</w:t>
        <w:br/>
        <w:t xml:space="preserve">  _safeMint(_recipient, counter);</w:t>
        <w:br/>
        <w:t>}</w:t>
        <w:br/>
        <w:t>INFO</w:t>
        <w:br/>
        <w:t>You should also use a mintTo function that accepts an address _recipient if you are doing a mint transaction button. Doing so helps Farcaster more easily scan your transaction for safety.</w:t>
        <w:br/>
        <w:t>You'll also want to keep track of addresses that have already minted, to prevent a few spammers from claiming all the NFTs!</w:t>
        <w:br/>
        <w:t>DANGER</w:t>
        <w:br/>
        <w:t>Make sure you added .env.local to `.gitignore! If you don't do this you are going to expose your key and lose your wallet!</w:t>
        <w:br/>
        <w:t>Create .env.local and add:</w:t>
        <w:br/>
        <w:t>BASESCAN_API_KEY - https://basescan.org/myapikey</w:t>
        <w:br/>
        <w:t>NFT_CONTRACT_ADDRESS - As described above</w:t>
        <w:br/>
        <w:t>WALLET_PRIVATE_KEY - the private key of the wallet that owns the above NFT contract and can mint it. This key is the same as your 12-word phrase</w:t>
        <w:br/>
        <w:t>Install dotenv with yarn add dotenv, then open route.ts.</w:t>
        <w:br/>
        <w:t>Add a new image in the public folder. Per the Frames docs, images must have a 1.91 to 1, or a 1 to 1 aspect ratio. We used a grey-scale copy of the NFT, but some frame developers prefer to show the full image, or another call to action.</w:t>
        <w:br/>
        <w:t>For now, just use something you'll recognize as a placeholder.</w:t>
        <w:br/>
        <w:t>In app/config.ts, change NEXT_PUBLIC_URL to the address where you've deployed your site.</w:t>
        <w:br/>
        <w:t>Change the image link in both files to the new image you added in public. Next automatically makes these available at your-site.vercel.app/your-image.png.</w:t>
        <w:br/>
        <w:t>Redeploy and test the Frame again.</w:t>
        <w:br/>
        <w:t>You'll see the new image, but only in the validator, or for new casts. Any existing casts with the frame will permanently display the old image. These can not be updated.</w:t>
        <w:br/>
        <w:t>The Image Route</w:t>
        <w:br/>
        <w:t>If your NFTs are unique, you'll want to get the picture of the actual NFT once the user mints. If you're not using unique NFTs, skip this part. It's more efficient to keep a local copy of the art in public and save some API calls.</w:t>
        <w:br/>
        <w:t>Add a route to get the image. Right now, this can just return the existing image:</w:t>
        <w:br/>
        <w:t>import { NextResponse } from 'next/server';</w:t>
        <w:br/>
        <w:br/>
        <w:t>export async function GET() {</w:t>
        <w:br/>
        <w:t xml:space="preserve">  // Temporary, does NOT fetch the correct image for the actual NFT</w:t>
        <w:br/>
        <w:t xml:space="preserve">  const img = await fetch('https://land-sea-and-sky.vercel.app/lss-bw.png').then((res) =&gt;</w:t>
        <w:br/>
        <w:t xml:space="preserve">    res.blob(),</w:t>
        <w:br/>
        <w:t xml:space="preserve">  );</w:t>
        <w:br/>
        <w:t xml:space="preserve">  return new NextResponse(img, {</w:t>
        <w:br/>
        <w:t xml:space="preserve">    status: 200,</w:t>
        <w:br/>
        <w:t xml:space="preserve">    headers: {</w:t>
        <w:br/>
        <w:t xml:space="preserve">      'Content-Type': 'image/png',</w:t>
        <w:br/>
        <w:t xml:space="preserve">      'Cache-Control': 'max-age=10',</w:t>
        <w:br/>
        <w:t xml:space="preserve">    },</w:t>
        <w:br/>
        <w:t xml:space="preserve">  });</w:t>
        <w:br/>
        <w:t>}</w:t>
        <w:br/>
        <w:t>Update both route.ts and page.tsx to use this route for the image:</w:t>
        <w:br/>
        <w:t>// page.tsx</w:t>
        <w:br/>
        <w:t>const imageUrl = `${NEXT_PUBLIC_URL}/api/images/nft`;</w:t>
        <w:br/>
        <w:br/>
        <w:t>const frameMetadata = getFrameMetadata({</w:t>
        <w:br/>
        <w:t xml:space="preserve">  buttons: [</w:t>
        <w:br/>
        <w:t xml:space="preserve">    {</w:t>
        <w:br/>
        <w:t xml:space="preserve">      label: 'Story time',</w:t>
        <w:br/>
        <w:t xml:space="preserve">    },</w:t>
        <w:br/>
        <w:t xml:space="preserve">    {</w:t>
        <w:br/>
        <w:t xml:space="preserve">      action: 'tx',</w:t>
        <w:br/>
        <w:t xml:space="preserve">      label: 'Send Base Sepolia',</w:t>
        <w:br/>
        <w:t xml:space="preserve">      target: `${NEXT_PUBLIC_URL}/api/tx`,</w:t>
        <w:br/>
        <w:t xml:space="preserve">      postUrl: `${NEXT_PUBLIC_URL}/api/tx-success`,</w:t>
        <w:br/>
        <w:t xml:space="preserve">    },</w:t>
        <w:br/>
        <w:t xml:space="preserve">  ],</w:t>
        <w:br/>
        <w:t xml:space="preserve">  image: {</w:t>
        <w:br/>
        <w:t xml:space="preserve">    src: imageUrl,</w:t>
        <w:br/>
        <w:t xml:space="preserve">    aspectRatio: '1.91:1',</w:t>
        <w:br/>
        <w:t xml:space="preserve">  },</w:t>
        <w:br/>
        <w:t xml:space="preserve">  input: {</w:t>
        <w:br/>
        <w:t xml:space="preserve">    text: 'Tell me a story',</w:t>
        <w:br/>
        <w:t xml:space="preserve">  },</w:t>
        <w:br/>
        <w:t xml:space="preserve">  postUrl: `${NEXT_PUBLIC_URL}/api/frame`,</w:t>
        <w:br/>
        <w:t>});</w:t>
        <w:br/>
        <w:br/>
        <w:t>export const metadata: Metadata = {</w:t>
        <w:br/>
        <w:t xml:space="preserve">  title: 'zizzamia.xyz',</w:t>
        <w:br/>
        <w:t xml:space="preserve">  description: 'LFG',</w:t>
        <w:br/>
        <w:t xml:space="preserve">  openGraph: {</w:t>
        <w:br/>
        <w:t xml:space="preserve">    title: 'zizzamia.xyz',</w:t>
        <w:br/>
        <w:t xml:space="preserve">    description: 'LFG',</w:t>
        <w:br/>
        <w:t xml:space="preserve">    images: [imageUrl],</w:t>
        <w:br/>
        <w:t xml:space="preserve">  },</w:t>
        <w:br/>
        <w:t xml:space="preserve">  other: {</w:t>
        <w:br/>
        <w:t xml:space="preserve">    ...frameMetadata,</w:t>
        <w:br/>
        <w:t xml:space="preserve">  },</w:t>
        <w:br/>
        <w:t>};</w:t>
        <w:br/>
        <w:t>// route.ts</w:t>
        <w:br/>
        <w:t>return new NextResponse(</w:t>
        <w:br/>
        <w:t xml:space="preserve">  getFrameHtmlResponse({</w:t>
        <w:br/>
        <w:t xml:space="preserve">    buttons: [</w:t>
        <w:br/>
        <w:t xml:space="preserve">      {</w:t>
        <w:br/>
        <w:t xml:space="preserve">        label: `State: ${state?.page || 0}`,</w:t>
        <w:br/>
        <w:t xml:space="preserve">      },</w:t>
        <w:br/>
        <w:t xml:space="preserve">      {</w:t>
        <w:br/>
        <w:t xml:space="preserve">        action: 'link',</w:t>
        <w:br/>
        <w:t xml:space="preserve">        label: 'OnchainKit',</w:t>
        <w:br/>
        <w:t xml:space="preserve">        target: 'https://onchainkit.xyz',</w:t>
        <w:br/>
        <w:t xml:space="preserve">      },</w:t>
        <w:br/>
        <w:t xml:space="preserve">      {</w:t>
        <w:br/>
        <w:t xml:space="preserve">        action: 'post_redirect',</w:t>
        <w:br/>
        <w:t xml:space="preserve">        label: 'Dog pictures',</w:t>
        <w:br/>
        <w:t xml:space="preserve">      },</w:t>
        <w:br/>
        <w:t xml:space="preserve">    ],</w:t>
        <w:br/>
        <w:t xml:space="preserve">    image: {</w:t>
        <w:br/>
        <w:t xml:space="preserve">      src: imgUrl,</w:t>
        <w:br/>
        <w:t xml:space="preserve">    },</w:t>
        <w:br/>
        <w:t xml:space="preserve">    postUrl: `${NEXT_PUBLIC_URL}/api/frame`,</w:t>
        <w:br/>
        <w:t xml:space="preserve">    state: {</w:t>
        <w:br/>
        <w:t xml:space="preserve">      page: state?.page + 1,</w:t>
        <w:br/>
        <w:t xml:space="preserve">      time: new Date().toISOString(),</w:t>
        <w:br/>
        <w:t xml:space="preserve">    },</w:t>
        <w:br/>
        <w:t xml:space="preserve">  }),</w:t>
        <w:br/>
        <w:t>);</w:t>
        <w:br/>
        <w:t>Redeploy and test!</w:t>
        <w:br/>
        <w:t>Setting up the Contract</w:t>
        <w:br/>
        <w:t>Import your deployment artifact, if you're using Hardhat. If you're using Foundry, or another tool, adapt as appropriate to get the ABI and contract address.</w:t>
        <w:br/>
        <w:t>Add your wallet key, and a provider url to your `.env.local, then import them as well.</w:t>
        <w:br/>
        <w:t>import LandSeaSkyNFT from '../constants/LandSeaSkyNFT.json';</w:t>
        <w:br/>
        <w:br/>
        <w:t>require('dotenv').config();</w:t>
        <w:br/>
        <w:br/>
        <w:t>const WALLET_PRIVATE_KEY = process.env.WALLET_PRIVATE_KEY;</w:t>
        <w:br/>
        <w:t>const PROVIDER_URL = process.env.PROVIDER_URL;</w:t>
        <w:br/>
        <w:t>Install viem with yarn add viem.</w:t>
        <w:br/>
        <w:t>Import:</w:t>
        <w:br/>
        <w:t>import { privateKeyToAccount } from 'viem/accounts';</w:t>
        <w:br/>
        <w:t>import { baseSepolia } from 'viem/chains';</w:t>
        <w:br/>
        <w:t>import { createWalletClient, http } from 'viem';</w:t>
        <w:br/>
        <w:t>Create a walletClient from the account, created from the private key, and a publicClient to read from the blockchain.</w:t>
        <w:br/>
        <w:t>const nftOwnerAccount = privateKeyToAccount(WALLET_PRIVATE_KEY as `0x${string}`);</w:t>
        <w:br/>
        <w:t>const nftOwnerClient = createWalletClient({</w:t>
        <w:br/>
        <w:t xml:space="preserve">  account: nftOwnerAccount,</w:t>
        <w:br/>
        <w:t xml:space="preserve">  chain: baseSepolia,</w:t>
        <w:br/>
        <w:t xml:space="preserve">  transport: http(PROVIDER_URL as string),</w:t>
        <w:br/>
        <w:t>});</w:t>
        <w:br/>
        <w:br/>
        <w:t>const publicClient = createPublicClient({</w:t>
        <w:br/>
        <w:t xml:space="preserve">  chain: baseSepolia,</w:t>
        <w:br/>
        <w:t xml:space="preserve">  transport: http(PROVIDER_URL as string),</w:t>
        <w:br/>
        <w:t>});</w:t>
        <w:br/>
        <w:t>Use the address of the Farcaster user, conveniently provided by OnchainKit, to check whether or not the user has minted the NFT:</w:t>
        <w:br/>
        <w:t>let minted = false;</w:t>
        <w:br/>
        <w:br/>
        <w:t>try {</w:t>
        <w:br/>
        <w:t xml:space="preserve">  minted = !!(await publicClient.readContract({</w:t>
        <w:br/>
        <w:t xml:space="preserve">    address: LandSeaSkyNFT.address as `0x${string}`,</w:t>
        <w:br/>
        <w:t xml:space="preserve">    abi: LandSeaSkyNFT.abi,</w:t>
        <w:br/>
        <w:t xml:space="preserve">    functionName: 'minted',</w:t>
        <w:br/>
        <w:t xml:space="preserve">    args: [message.address],</w:t>
        <w:br/>
        <w:t xml:space="preserve">  }));</w:t>
        <w:br/>
        <w:t>} catch (err) {</w:t>
        <w:br/>
        <w:t xml:space="preserve">  console.error(err);</w:t>
        <w:br/>
        <w:t>}</w:t>
        <w:br/>
        <w:t>The double !! will force the response into a boolean.</w:t>
        <w:br/>
        <w:t>Updating the Frame</w:t>
        <w:br/>
        <w:t>If the address has already minted an NFT, update the button to share a message thanking them, otherwise, try to mint and airdrop an NFT:</w:t>
        <w:br/>
        <w:t>if (minted) {</w:t>
        <w:br/>
        <w:t xml:space="preserve">  return new NextResponse(</w:t>
        <w:br/>
        <w:t xml:space="preserve">    getFrameHtmlResponse({</w:t>
        <w:br/>
        <w:t xml:space="preserve">      buttons: [</w:t>
        <w:br/>
        <w:t xml:space="preserve">        {</w:t>
        <w:br/>
        <w:t xml:space="preserve">          label: 'You already minted, thanks!',</w:t>
        <w:br/>
        <w:t xml:space="preserve">        },</w:t>
        <w:br/>
        <w:t xml:space="preserve">      ],</w:t>
        <w:br/>
        <w:t xml:space="preserve">      image: imageUrl,</w:t>
        <w:br/>
        <w:t xml:space="preserve">    }),</w:t>
        <w:br/>
        <w:t xml:space="preserve">  );</w:t>
        <w:br/>
        <w:t>} else {</w:t>
        <w:br/>
        <w:t xml:space="preserve">  // Try to mint and airdrop the NFT</w:t>
        <w:br/>
        <w:t xml:space="preserve">  try {</w:t>
        <w:br/>
        <w:t xml:space="preserve">    const { request } = await publicClient.simulateContract({</w:t>
        <w:br/>
        <w:t xml:space="preserve">      account: nftOwnerAccount,</w:t>
        <w:br/>
        <w:t xml:space="preserve">      address: LandSeaSkyNFT.address as `0x${string}`,</w:t>
        <w:br/>
        <w:t xml:space="preserve">      abi: LandSeaSkyNFT.abi,</w:t>
        <w:br/>
        <w:t xml:space="preserve">      functionName: 'mintTo',</w:t>
        <w:br/>
        <w:t xml:space="preserve">      args: [message.address],</w:t>
        <w:br/>
        <w:t xml:space="preserve">    });</w:t>
        <w:br/>
        <w:t xml:space="preserve">    await nftOwnerClient.writeContract(request);</w:t>
        <w:br/>
        <w:t xml:space="preserve">  } catch (err) {</w:t>
        <w:br/>
        <w:t xml:space="preserve">    console.error(err);</w:t>
        <w:br/>
        <w:t xml:space="preserve">  }</w:t>
        <w:br/>
        <w:t xml:space="preserve">  if (minted) {</w:t>
        <w:br/>
        <w:t xml:space="preserve">  return new NextResponse(</w:t>
        <w:br/>
        <w:t xml:space="preserve">    getFrameHtmlResponse({</w:t>
        <w:br/>
        <w:t xml:space="preserve">      buttons: [</w:t>
        <w:br/>
        <w:t xml:space="preserve">        {</w:t>
        <w:br/>
        <w:t xml:space="preserve">          label: 'Thanks for minting!',</w:t>
        <w:br/>
        <w:t xml:space="preserve">        },</w:t>
        <w:br/>
        <w:t xml:space="preserve">      ],</w:t>
        <w:br/>
        <w:t xml:space="preserve">      image: imageUrl,</w:t>
        <w:br/>
        <w:t xml:space="preserve">    }),</w:t>
        <w:br/>
        <w:t xml:space="preserve">  );</w:t>
        <w:br/>
        <w:t>}</w:t>
        <w:br/>
        <w:t>Update your environment variables in Vercel then redeploy and test. You won't see a different image, but you'll be able to see the transactions on BaseScan.</w:t>
        <w:br/>
        <w:t>Showing the Real NFT Image</w:t>
        <w:br/>
        <w:t>Now, it's time to make the frame show the user's NFT, if they have one. Because Land, Sea, and Sky, the sample from [Complex Onchain NFTs] generates a unique NFT for each user, you'll need to use a third-party api to get the user's NFT id, then fetch the tokenURI for that NFT.</w:t>
        <w:br/>
        <w:t>First, change your button on the first page to represent the new use case: "Mint or View NFT".</w:t>
        <w:br/>
        <w:t>Open route.ts for the image endpoint.</w:t>
        <w:br/>
        <w:t>Update it to grab query parameters from your endpoint, and show the grayscale image if either is missing:</w:t>
        <w:br/>
        <w:t>const url = new URL(req.url);</w:t>
        <w:br/>
        <w:t xml:space="preserve">  const queryParams = url.searchParams;</w:t>
        <w:br/>
        <w:br/>
        <w:t xml:space="preserve">  const { minted, address } = Object.fromEntries(queryParams.entries());</w:t>
        <w:br/>
        <w:t xml:space="preserve">  console.log({ minted, address });</w:t>
        <w:br/>
        <w:br/>
        <w:br/>
        <w:t xml:space="preserve">  if (!minted || !address) {</w:t>
        <w:br/>
        <w:t xml:space="preserve">      const img = await fetch('https://land-sea-and-sky.vercel.app/lss-bw.png').then((res) =&gt; res.blob());</w:t>
        <w:br/>
        <w:t xml:space="preserve">      return new NextResponse(img, {</w:t>
        <w:br/>
        <w:t xml:space="preserve">          status: 200,</w:t>
        <w:br/>
        <w:t xml:space="preserve">          headers: {</w:t>
        <w:br/>
        <w:t xml:space="preserve">              'Content-Type': 'image/png',</w:t>
        <w:br/>
        <w:t xml:space="preserve">              'Cache-Control': 'max-age=10',</w:t>
        <w:br/>
        <w:t xml:space="preserve">          }</w:t>
        <w:br/>
        <w:t xml:space="preserve">      });</w:t>
        <w:br/>
        <w:t xml:space="preserve">  } else {</w:t>
        <w:br/>
        <w:t xml:space="preserve">      // Find out if the address still owns the NFT, and if so, what the token ID is</w:t>
        <w:br/>
        <w:br/>
        <w:t xml:space="preserve">  }</w:t>
        <w:br/>
        <w:t>}</w:t>
        <w:br/>
        <w:br/>
        <w:t>You'll use the BaseScan api to find the token information. Add your api key to your .env if you didn't already.</w:t>
        <w:br/>
        <w:t>CAUTION</w:t>
        <w:br/>
        <w:t>Note that BaseScan and Etherscan use different keys!</w:t>
        <w:br/>
        <w:t>There isn't an sdk to install.</w:t>
        <w:br/>
        <w:t>Add a folder inside app called types and a file called index.ts inside that. Add the types for etherscan api responses:</w:t>
        <w:br/>
        <w:t>// @dev values taken from sample response</w:t>
        <w:br/>
        <w:t>export type BaseScanEventResponse = {</w:t>
        <w:br/>
        <w:t xml:space="preserve">  blockNumber: string;</w:t>
        <w:br/>
        <w:t xml:space="preserve">  timeStamp: string;</w:t>
        <w:br/>
        <w:t xml:space="preserve">  hash: string;</w:t>
        <w:br/>
        <w:t xml:space="preserve">  nonce: string;</w:t>
        <w:br/>
        <w:t xml:space="preserve">  blockHash: string;</w:t>
        <w:br/>
        <w:t xml:space="preserve">  from: string;</w:t>
        <w:br/>
        <w:t xml:space="preserve">  contractAddress: string;</w:t>
        <w:br/>
        <w:t xml:space="preserve">  to: string;</w:t>
        <w:br/>
        <w:t xml:space="preserve">  tokenID: string;</w:t>
        <w:br/>
        <w:t xml:space="preserve">  tokenName: string;</w:t>
        <w:br/>
        <w:t xml:space="preserve">  tokenSymbol: string;</w:t>
        <w:br/>
        <w:t xml:space="preserve">  tokenDecimal: string;</w:t>
        <w:br/>
        <w:t xml:space="preserve">  transactionIndex: string;</w:t>
        <w:br/>
        <w:t xml:space="preserve">  gas: string;</w:t>
        <w:br/>
        <w:t xml:space="preserve">  gasPrice: string;</w:t>
        <w:br/>
        <w:t xml:space="preserve">  gasUsed: string;</w:t>
        <w:br/>
        <w:t xml:space="preserve">  cumulativeGasUsed: string;</w:t>
        <w:br/>
        <w:t xml:space="preserve">  input: string;</w:t>
        <w:br/>
        <w:t xml:space="preserve">  confirmations: string;</w:t>
        <w:br/>
        <w:t>};</w:t>
        <w:br/>
        <w:br/>
        <w:t>export type BaseScanResponse = {</w:t>
        <w:br/>
        <w:t xml:space="preserve">  status: '0' | '1';</w:t>
        <w:br/>
        <w:t xml:space="preserve">  message: string;</w:t>
        <w:br/>
        <w:t xml:space="preserve">  result: BaseScanEventResponse[];</w:t>
        <w:br/>
        <w:t>};</w:t>
        <w:br/>
        <w:t>Import these into the image route:</w:t>
        <w:br/>
        <w:t>import { BaseScanResponse } from '../../../types';</w:t>
        <w:br/>
        <w:t>Use the BaseScan API to get a list of ERC721 Transfer Events for the address for the contract, filter that list to remove any NFT ids that were given away.</w:t>
        <w:br/>
        <w:t>if (!minted || !address) {</w:t>
        <w:br/>
        <w:t xml:space="preserve">  // Send the grayscale image</w:t>
        <w:br/>
        <w:t>} else {</w:t>
        <w:br/>
        <w:t xml:space="preserve">  // Find out of the address still owns the NFT, and if so, what the token ID is</w:t>
        <w:br/>
        <w:t xml:space="preserve">  const API_URL = `https://api-sepolia.basescan.org/api?module=account&amp;action=tokennfttx&amp;contractaddress=${LandSeaSkyNFT.address}&amp;address=${address}&amp;sort=asc&amp;apikey=${BASESCAN_API_KEY}`;</w:t>
        <w:br/>
        <w:t xml:space="preserve">  const response = await fetch(API_URL);</w:t>
        <w:br/>
        <w:t xml:space="preserve">  const json: BaseScanResponse = (await response.json()) as BaseScanResponse;</w:t>
        <w:br/>
        <w:br/>
        <w:t xml:space="preserve">  const result = json.result;</w:t>
        <w:br/>
        <w:br/>
        <w:t xml:space="preserve">  // Create a list of the token IDs where to matches the address</w:t>
        <w:br/>
        <w:t xml:space="preserve">  const tokenIds = result</w:t>
        <w:br/>
        <w:t xml:space="preserve">    .filter((tx) =&gt; tx.to === address.toLocaleLowerCase())</w:t>
        <w:br/>
        <w:t xml:space="preserve">    .map((tx) =&gt; tx.tokenID);</w:t>
        <w:br/>
        <w:br/>
        <w:t xml:space="preserve">  // Create a list of the token IDs where from matches the address</w:t>
        <w:br/>
        <w:t xml:space="preserve">  const tokenIdsFrom = result</w:t>
        <w:br/>
        <w:t xml:space="preserve">    .filter((tx) =&gt; tx.from === address.toLocaleLowerCase())</w:t>
        <w:br/>
        <w:t xml:space="preserve">    .map((tx) =&gt; tx.tokenID);</w:t>
        <w:br/>
        <w:br/>
        <w:t xml:space="preserve">  // Remove any token IDS that are in tokenIdsFrom from tokenIds</w:t>
        <w:br/>
        <w:t xml:space="preserve">  const tokenIdsTo = tokenIds.filter((tokenId) =&gt; !tokenIdsFrom.includes(tokenId));</w:t>
        <w:br/>
        <w:t>}</w:t>
        <w:br/>
        <w:t>Add another image, to handle users that have minted your NFT, but don't anymore. We used a sad whale:</w:t>
        <w:br/>
        <w:t>if (tokenIdsTo.length === 0) {</w:t>
        <w:br/>
        <w:t xml:space="preserve">  const img = await fetch('https://land-sea-and-sky.vercel.app/gave-me-away.png').then((res) =&gt;</w:t>
        <w:br/>
        <w:t xml:space="preserve">    res.blob(),</w:t>
        <w:br/>
        <w:t xml:space="preserve">  );</w:t>
        <w:br/>
        <w:t xml:space="preserve">  return new NextResponse(img, {</w:t>
        <w:br/>
        <w:t xml:space="preserve">    status: 200,</w:t>
        <w:br/>
        <w:t xml:space="preserve">    headers: {</w:t>
        <w:br/>
        <w:t xml:space="preserve">      'Content-Type': 'image/png',</w:t>
        <w:br/>
        <w:t xml:space="preserve">      'Cache-Control': 'max-age=10',</w:t>
        <w:br/>
        <w:t xml:space="preserve">    },</w:t>
        <w:br/>
        <w:t xml:space="preserve">  });</w:t>
        <w:br/>
        <w:t>} else {</w:t>
        <w:br/>
        <w:t xml:space="preserve">  // Get the actual NFT image from the contract</w:t>
        <w:br/>
        <w:t>}</w:t>
        <w:br/>
        <w:t>Otherwise, create a viem public client and call tokenURI with the id of the first token on the list</w:t>
        <w:br/>
        <w:t>Note: This is not an elegant solution for if someone is gifted an NFT then mints their own!</w:t>
        <w:br/>
        <w:t>You did this already in api/frame. Use the same pattern, but instead call tokenURI with the token id:</w:t>
        <w:br/>
        <w:t>// Get the actual NFT image from the contract</w:t>
        <w:br/>
        <w:t>const publicClient = createPublicClient({</w:t>
        <w:br/>
        <w:t xml:space="preserve">  chain: baseSepolia,</w:t>
        <w:br/>
        <w:t xml:space="preserve">  transport: http(PROVIDER_URL as string),</w:t>
        <w:br/>
        <w:t>});</w:t>
        <w:br/>
        <w:br/>
        <w:t>let tokenMetadata = '';</w:t>
        <w:br/>
        <w:t>try {</w:t>
        <w:br/>
        <w:t xml:space="preserve">  tokenMetadata = (await publicClient.readContract({</w:t>
        <w:br/>
        <w:t xml:space="preserve">    address: LandSeaSkyNFT.address as `0x${string}`,</w:t>
        <w:br/>
        <w:t xml:space="preserve">    abi: LandSeaSkyNFT.abi,</w:t>
        <w:br/>
        <w:t xml:space="preserve">    functionName: 'tokenURI',</w:t>
        <w:br/>
        <w:t xml:space="preserve">    args: [tokenIdsTo[0]],</w:t>
        <w:br/>
        <w:t xml:space="preserve">  })) as string;</w:t>
        <w:br/>
        <w:t>} catch (err) {</w:t>
        <w:br/>
        <w:t xml:space="preserve">  console.error(err);</w:t>
        <w:br/>
        <w:t>}</w:t>
        <w:br/>
        <w:br/>
        <w:t>console.log({ tokenMetadata });</w:t>
        <w:br/>
        <w:t>The tokenURI for the sample contract returns the actual json metadata, json encoded, with the actual svg inside, also base64 encoded. You'll need to decode it, then return it.</w:t>
        <w:br/>
        <w:t>// Decode the base64 encoded JSON</w:t>
        <w:br/>
        <w:t>const tokenMetadataJson = JSON.parse(atob(tokenMetadata.split(',')[1]));</w:t>
        <w:br/>
        <w:br/>
        <w:t>// Then decode the base64 encoded svg image</w:t>
        <w:br/>
        <w:t>const svg = atob(tokenMetadataJson.image.split(',')[1]);</w:t>
        <w:br/>
        <w:br/>
        <w:t>// Create a blob from the svg</w:t>
        <w:br/>
        <w:t>const img = new Blob([svg], { type: 'image/svg+xml' });</w:t>
        <w:br/>
        <w:br/>
        <w:t>// Return the blob</w:t>
        <w:br/>
        <w:t>return new NextResponse(img, {</w:t>
        <w:br/>
        <w:t xml:space="preserve">  status: 200,</w:t>
        <w:br/>
        <w:t xml:space="preserve">  headers: {</w:t>
        <w:br/>
        <w:t xml:space="preserve">    'Content-Type': 'image/svg+xml',</w:t>
        <w:br/>
        <w:t xml:space="preserve">    'Cache-Control': 'max-age=10',</w:t>
        <w:br/>
        <w:t xml:space="preserve">  },</w:t>
        <w:br/>
        <w:t>});</w:t>
        <w:br/>
        <w:t>This works!</w:t>
        <w:br/>
        <w:t>Adjusting the Image Ratio</w:t>
        <w:br/>
        <w:t>Farcaster Frames now allow a 1:1 image ratio, but they used to only accept a 1:91 to 1 ratio. You can skip this if you don't want the classic look.</w:t>
        <w:br/>
        <w:t>If you do want to go old-school, you'll need to adjust the svg, and clip the extra content, since the svg has pieces that are intended to be out of frame:</w:t>
        <w:br/>
        <w:t>function frameSvgStringToBlob(originalSvgString: string): Blob {</w:t>
        <w:br/>
        <w:t xml:space="preserve">  // Define the dimensions based on the 1.91:1 aspect ratio</w:t>
        <w:br/>
        <w:t xml:space="preserve">  const originalSize = 1024;</w:t>
        <w:br/>
        <w:t xml:space="preserve">  const newWidth = originalSize * 1.91; // 1955.84</w:t>
        <w:br/>
        <w:t xml:space="preserve">  const centerX = newWidth / 2;</w:t>
        <w:br/>
        <w:t xml:space="preserve">  const clipStartX = centerX - 512; // Start of the clip rectangle</w:t>
        <w:br/>
        <w:br/>
        <w:t xml:space="preserve">  // Create the new SVG string and add a clipPath to clip the contents</w:t>
        <w:br/>
        <w:t xml:space="preserve">  const framedSvgString = `</w:t>
        <w:br/>
        <w:t xml:space="preserve">     &lt;svg width="${newWidth}" height="${originalSize}" viewBox="0 0 ${newWidth} ${originalSize}" xmlns="http://www.w3.org/2000/svg"&gt;</w:t>
        <w:br/>
        <w:t xml:space="preserve">       &lt;defs&gt;</w:t>
        <w:br/>
        <w:t xml:space="preserve">         &lt;clipPath id="clip"&gt;</w:t>
        <w:br/>
        <w:t xml:space="preserve">           &lt;!-- Set the clipping rectangle to start at clipStartX and be 1024 units wide --&gt;</w:t>
        <w:br/>
        <w:t xml:space="preserve">           &lt;rect x="${clipStartX}" width="1024" height="${originalSize}" /&gt;</w:t>
        <w:br/>
        <w:t xml:space="preserve">         &lt;/clipPath&gt;</w:t>
        <w:br/>
        <w:t xml:space="preserve">       &lt;/defs&gt;</w:t>
        <w:br/>
        <w:t xml:space="preserve">       &lt;g clip-path="url(#clip)"&gt;</w:t>
        <w:br/>
        <w:t xml:space="preserve">         ${originalSvgString}</w:t>
        <w:br/>
        <w:t xml:space="preserve">       &lt;/g&gt;</w:t>
        <w:br/>
        <w:t xml:space="preserve">     &lt;/svg&gt;</w:t>
        <w:br/>
        <w:t xml:space="preserve">   `;</w:t>
        <w:br/>
        <w:br/>
        <w:t xml:space="preserve">  // Convert the string to a blob</w:t>
        <w:br/>
        <w:t xml:space="preserve">  const blob = new Blob([framedSvgString], { type: 'image/svg+xml' });</w:t>
        <w:br/>
        <w:br/>
        <w:t xml:space="preserve">  return blob;</w:t>
        <w:br/>
        <w:t>}</w:t>
        <w:br/>
        <w:t>Call your new function, then return it:</w:t>
        <w:br/>
        <w:t>const img = new Blob([frameSvgStringToBlob(svg)], { type: 'image/svg+xml' });</w:t>
        <w:br/>
        <w:t>// Return the blob</w:t>
        <w:br/>
        <w:t>return new NextResponse(img, {</w:t>
        <w:br/>
        <w:t xml:space="preserve">  status: 200,</w:t>
        <w:br/>
        <w:t xml:space="preserve">  headers: {</w:t>
        <w:br/>
        <w:t xml:space="preserve">    'Content-Type': 'image/svg+xml',</w:t>
        <w:br/>
        <w:t xml:space="preserve">    'Cache-Control': 'max-age=10',</w:t>
        <w:br/>
        <w:t xml:space="preserve">  },</w:t>
        <w:br/>
        <w:t>});</w:t>
        <w:br/>
        <w:t>CAUTION</w:t>
        <w:br/>
        <w:t>SVG images aren't working in Frames on mobile clients. Stay tuned on the Base channel for a fix! Or add a library here to return the image as a .png instead of a .svg.</w:t>
        <w:br/>
        <w:t>Remember to update your envars in Vercel, redeploy, and test. You'll now see your NFT in the frame!</w:t>
        <w:br/>
        <w:t>Conclusion</w:t>
        <w:br/>
        <w:t>In this tutorial, you learned how to create Farcaster frames. You then updated it to airdrop an NFT to users who click the button in your frame. Finally, you learned how to pull real NFT images from the blockchain, and display them in your frames.</w:t>
        <w:br/>
        <w:t>Tags:framesnftOnchainKit</w:t>
        <w:br/>
        <w:t>ON THIS PAGE</w:t>
        <w:br/>
        <w:t>Prerequisites</w:t>
        <w:br/>
        <w:t>Setup and Testing the Template</w:t>
        <w:br/>
        <w:t>Testing the Cast</w:t>
        <w:br/>
        <w:t>Onchain App Development</w:t>
        <w:br/>
        <w:t>Vercel</w:t>
        <w:br/>
        <w:t>Farcaster</w:t>
        <w:br/>
        <w:t>Building A Mint Frame</w:t>
        <w:br/>
        <w:t>The Image Route</w:t>
        <w:br/>
        <w:t>Setting up the Contract</w:t>
        <w:br/>
        <w:t>The Image Route</w:t>
        <w:br/>
        <w:t>Updating the Frame</w:t>
        <w:br/>
        <w:t>Showing the Real NFT Image</w:t>
        <w:br/>
        <w:t>Conclusion</w:t>
        <w:br/>
        <w:t>Adjusting the Image Ratio</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https://docs.base.org/tutorials/farcaster-frames-nocode-minting</w:t>
        <w:br/>
        <w:br/>
        <w:t>Ecosystem</w:t>
        <w:br/>
        <w:t>Bridge</w:t>
        <w:br/>
        <w:t>Builders</w:t>
        <w:br/>
        <w:t>About</w:t>
        <w:br/>
        <w:t>Socials</w:t>
        <w:br/>
        <w:t>Home</w:t>
        <w:br/>
        <w:t>Get Started</w:t>
        <w:br/>
        <w:t>Docs</w:t>
        <w:br/>
        <w:t>Learn</w:t>
        <w:br/>
        <w:t>Search</w:t>
        <w:br/>
        <w:t>K</w:t>
        <w:br/>
        <w:t>CONNECT</w:t>
        <w:br/>
        <w:t>Farcaster Frames: Building a no-code minting Frame</w:t>
        <w:br/>
        <w:t>Frames on Farcaster allow you to add buttons that link to external sites in a new window. In this tutorial, you'll learn how to build a frame with OnchainKit that links to an NFT mint on mint.fun, a no-code platform for creating and sharing NFT collections. If you're new to frames and not ready to write a smart contract, this is an excellent starting point! If you've already made a few, this one does showcase the latest features, so check it out and make sure you haven't missed anything.</w:t>
        <w:br/>
        <w:t>Objectives</w:t>
        <w:br/>
        <w:t>By the end of this tutorial you should be able to:</w:t>
        <w:br/>
        <w:t>Build a Frame with an external link button</w:t>
        <w:br/>
        <w:t>Use mint.fun to set up a no-code NFT mint</w:t>
        <w:br/>
        <w:t>Prerequisites</w:t>
        <w:br/>
        <w:t>ERC-721 Tokens</w:t>
        <w:br/>
        <w:t>This tutorial assumes that you are familiar with ERC-721 tokens (NFTs). You do not need to be able to write a smart contract. You'll use an online tool for that part.</w:t>
        <w:br/>
        <w:t>Vercel</w:t>
        <w:br/>
        <w:t>You'll need to be comfortable deploying your app to Vercel, or using another solution on your own. If you need a refresher, check out our tutorial on deploying with Vercel!</w:t>
        <w:br/>
        <w:t>Farcaster</w:t>
        <w:br/>
        <w:t>You must have a Farcaster account with a connected wallet. Check out the Base channel to stay in the loop when we release tutorials like this!</w:t>
        <w:br/>
        <w:t>Setup</w:t>
        <w:br/>
        <w:t>Create a copy of a-frame-in-100-lines If you're working off of an existing copy, check to make sure you have the most up-to-date version of OnchainKit!</w:t>
        <w:br/>
        <w:t>Run yarn install.</w:t>
        <w:br/>
        <w:t>Frames need to be deployed to a server to work, so connect your repo to Vercel with CI/CD. Remember that while doing so does make it much easier to test and redeploy, it also makes it easier to break a live frame!</w:t>
        <w:br/>
        <w:t>Open app/config.ts and update NEXT_PUBLIC_URL to your new deployment.</w:t>
        <w:br/>
        <w:t>Creating the Initial Frame</w:t>
        <w:br/>
        <w:t>As always, you'll set up the first frame in app/page.tsx. Open that up, and change the example to have a single button. You can keep the example that links to Google:</w:t>
        <w:br/>
        <w:t>const frameMetadata = getFrameMetadata({</w:t>
        <w:br/>
        <w:t xml:space="preserve">  buttons: [</w:t>
        <w:br/>
        <w:t xml:space="preserve">    {</w:t>
        <w:br/>
        <w:t xml:space="preserve">      action: 'link',</w:t>
        <w:br/>
        <w:t xml:space="preserve">      label: 'Link to Google',</w:t>
        <w:br/>
        <w:t xml:space="preserve">      target: 'https://www.google.com',</w:t>
        <w:br/>
        <w:t xml:space="preserve">    },</w:t>
        <w:br/>
        <w:t xml:space="preserve">  ],</w:t>
        <w:br/>
        <w:t xml:space="preserve">  image: {</w:t>
        <w:br/>
        <w:t xml:space="preserve">    src: `${NEXT_PUBLIC_URL}/park-3.png`,</w:t>
        <w:br/>
        <w:t xml:space="preserve">    aspectRatio: '1:1',</w:t>
        <w:br/>
        <w:t xml:space="preserve">  },</w:t>
        <w:br/>
        <w:t>});</w:t>
        <w:br/>
        <w:t>Commit and push to deploy the frame. Wait for Vercel to build, then test with the Frame Validator. You should see a frame with a single button, that opens a new window once the warning is passed:</w:t>
        <w:br/>
        <w:t>Setting up the Mint</w:t>
        <w:br/>
        <w:t>Before you can link to your mint, you need to set it up! Navigate to mint.fun. Create an account or log in, then click the + button in the upper right corner by the wallet balance.</w:t>
        <w:br/>
        <w:t>Give your project a snappy name and upload a picture. Unless you're an experienced NFT artist, the default settings are probably best. Note that the mint will only run for a fixed time, so you may want to do the first pass with a test name and asset.</w:t>
        <w:br/>
        <w:t>It will cost a small amount of gas to create the project. Approve the transaction, then you'll be taken to your mint page.</w:t>
        <w:br/>
        <w:t>Copy the link, and update your button, and change the frame to use the image that you uploaded for your NFT:</w:t>
        <w:br/>
        <w:t>const frameMetadata = getFrameMetadata({</w:t>
        <w:br/>
        <w:t xml:space="preserve">  buttons: [</w:t>
        <w:br/>
        <w:t xml:space="preserve">    {</w:t>
        <w:br/>
        <w:t xml:space="preserve">      action: 'link',</w:t>
        <w:br/>
        <w:t xml:space="preserve">      label: 'Mint',</w:t>
        <w:br/>
        <w:t xml:space="preserve">      target: 'https://mint.fun/base/&lt;your contract address&gt;',</w:t>
        <w:br/>
        <w:t xml:space="preserve">    },</w:t>
        <w:br/>
        <w:t xml:space="preserve">  ],</w:t>
        <w:br/>
        <w:t xml:space="preserve">  image: {</w:t>
        <w:br/>
        <w:t xml:space="preserve">    src: `${NEXT_PUBLIC_URL}/2024-a-base-odyssey.png`,</w:t>
        <w:br/>
        <w:t xml:space="preserve">    aspectRatio: '1:1',</w:t>
        <w:br/>
        <w:t xml:space="preserve">  },</w:t>
        <w:br/>
        <w:t>});</w:t>
        <w:br/>
        <w:t>Deploy and test, now your button links to your NFT!</w:t>
        <w:br/>
        <w:t>Next Steps</w:t>
        <w:br/>
        <w:t>Your simple mint is ready to use on Farcaster! Be sure to check out our other tutorials if you want to add more advanced behavior, or mint with your own contract.</w:t>
        <w:br/>
        <w:t>Conclusion</w:t>
        <w:br/>
        <w:t>In this tutorial, you learned how to make a simple Frame on Farcaster that is tied to a mint.fun NFT mint!</w:t>
        <w:br/>
        <w:t>Tags:framesnftOnchainKit</w:t>
        <w:br/>
        <w:t>ON THIS PAGE</w:t>
        <w:br/>
        <w:t>Prerequisites</w:t>
        <w:br/>
        <w:t>Setup</w:t>
        <w:br/>
        <w:t>ERC-721 Tokens</w:t>
        <w:br/>
        <w:t>Vercel</w:t>
        <w:br/>
        <w:t>Farcaster</w:t>
        <w:br/>
        <w:t>Creating the Initial Frame</w:t>
        <w:br/>
        <w:t>Setting up the Mint</w:t>
        <w:br/>
        <w:t>Next Steps</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https://docs.base.org/tutorials/farcaster-frames-transactions</w:t>
        <w:br/>
        <w:br/>
        <w:t>Ecosystem</w:t>
        <w:br/>
        <w:t>Bridge</w:t>
        <w:br/>
        <w:t>Builders</w:t>
        <w:br/>
        <w:t>About</w:t>
        <w:br/>
        <w:t>Socials</w:t>
        <w:br/>
        <w:t>Home</w:t>
        <w:br/>
        <w:t>Get Started</w:t>
        <w:br/>
        <w:t>Docs</w:t>
        <w:br/>
        <w:t>Learn</w:t>
        <w:br/>
        <w:t>Search</w:t>
        <w:br/>
        <w:t>K</w:t>
        <w:br/>
        <w:t>CONNECT</w:t>
        <w:br/>
        <w:t>Farcaster Frames: Making transactions</w:t>
        <w:br/>
        <w:t>Frames on Farcaster support wallet transactions invoked directly from the buttons in a Frame! OnchainKit supports this feature. In this tutorial, you'll learn how to set up a frame that will allow your users to complete a simple transaction.</w:t>
        <w:br/>
        <w:t>Objectives</w:t>
        <w:br/>
        <w:t>By the end of this tutorial, you should be able to:</w:t>
        <w:br/>
        <w:t>Build a Farcaster Frame that invokes a smart contract transaction from a button</w:t>
        <w:br/>
        <w:t>Prerequisites</w:t>
        <w:br/>
        <w:t>Onchain App Development</w:t>
        <w:br/>
        <w:t>You'll need to be comfortable building onchain apps.</w:t>
        <w:br/>
        <w:t>Vercel</w:t>
        <w:br/>
        <w:t>You'll need to be comfortable deploying your app to Vercel, or using another solution on your own. Check out our tutorial on deploying with Vercel if you need a refresher!</w:t>
        <w:br/>
        <w:t>Farcaster</w:t>
        <w:br/>
        <w:t>You must have a Farcaster account with a connected wallet. Check out the Base channel to stay in the loop when we release tutorials like this!</w:t>
        <w:br/>
        <w:t>Frames</w:t>
        <w:br/>
        <w:t>You should be comfortable with the basics of creating Farcaster Frames. If you aren't, check out our tutorials for how to build a no-code NFT mint Frame or NFT airdrop Frame.</w:t>
        <w:br/>
        <w:t>Smart Contracts</w:t>
        <w:br/>
        <w:t>You'll need a smart contract with at least one public function that is not pure or view. It needs to change state, so that it costs gas to execute. You can use your own, or the one that we've provided below.</w:t>
        <w:br/>
        <w:t>An Overview of the Transaction Process</w:t>
        <w:br/>
        <w:t>As outlined in the Public Draft V2, transactions in frames work through a multi-step process between the frame developer's endpoint, and the Warpcast (or other) app. A slightly more detailed breakdown of the process:</w:t>
        <w:br/>
        <w:t>Any frame can have a button with 'tx' assigned as the action. If this is the case, the target must be a URL for an endpoint that can process the request, and return calldata for an onchain transaction</w:t>
        <w:br/>
        <w:t>When the user clicks the button, a POST request is sent to the endpoint with the usual set of data you get from the frame</w:t>
        <w:br/>
        <w:t>The endpoint uses that data, such as the user's attached wallet address, to build a transaction and send it back to the Farcaster client app</w:t>
        <w:br/>
        <w:t>The app then redirects the user to their wallet with the provided calldata, which opens the normal flow for the user to review and approve or deny a transaction</w:t>
        <w:br/>
        <w:t>If successful, the wallet returns the user to the app with the transaction id</w:t>
        <w:br/>
        <w:t>The app then automatically makes another POST request to the same target, this time with the transaction id. Make sure you handle this second call appropriately!</w:t>
        <w:br/>
        <w:t>Setting up the Smart Contract</w:t>
        <w:br/>
        <w:t>Before you can build a frame that calls a smart contract transaction, you need to have a smart contract! You can use your own, deploy your own copy of our Click the Button smart contract, or use our deployment.</w:t>
        <w:br/>
        <w:t>The contract contains a simple game where players can "click the button" and pay a few cents worth of ether to get a point. That's it! No rewards, no complexity, just a tempting big red button, and a leaderboard that can be retrieved unsorted.</w:t>
        <w:br/>
        <w:t>function clickTheButton()</w:t>
        <w:br/>
        <w:t>public and payable</w:t>
        <w:br/>
        <w:t>Cost is 10000 gwei, or 0.00001 ether</w:t>
        <w:br/>
        <w:t>Adds 1 point to the score of msg.sender</w:t>
        <w:br/>
        <w:t>function getMyClicks()</w:t>
        <w:br/>
        <w:t>public</w:t>
        <w:br/>
        <w:t>Returns the number of clicks for msg.sender</w:t>
        <w:br/>
        <w:t>function getAllClicks()</w:t>
        <w:br/>
        <w:t>public</w:t>
        <w:br/>
        <w:t>Returns an unsorted list of each address and their score</w:t>
        <w:br/>
        <w:t>function withdraw()</w:t>
        <w:br/>
        <w:t>public and onlyOwner</w:t>
        <w:br/>
        <w:t>Withdraw all funds to the owner address</w:t>
        <w:br/>
        <w:t>We've deployed an instance of the contract on testnet, and on mainnet. You can use this if you like.</w:t>
        <w:br/>
        <w:t>Building the Frame</w:t>
        <w:br/>
        <w:t>Start a new project using a-frame-in-100-lines as a template or guide, or open an existing one. Make sure the version of OnchainKit is current.</w:t>
        <w:br/>
        <w:t>The First Frame and Page</w:t>
        <w:br/>
        <w:t>Add a new page to the Next.js App Router by adding a new folder in app called buttonclicker and a file called page.tsx inside the new folder. Doing so will automatically place the new page at yourappname.vercel.app/buttonclicker.</w:t>
        <w:br/>
        <w:t>Using the sample page as a guide, set up a new frame, and stub for a new page:</w:t>
        <w:br/>
        <w:t>import { getFrameMetadata } from '@coinbase/onchainkit/frame';</w:t>
        <w:br/>
        <w:t>import type { Metadata } from 'next';</w:t>
        <w:br/>
        <w:t>import { NEXT_PUBLIC_URL } from './config';</w:t>
        <w:br/>
        <w:br/>
        <w:t>const frameMetadata = getFrameMetadata({</w:t>
        <w:br/>
        <w:t xml:space="preserve">  buttons: [</w:t>
        <w:br/>
        <w:t xml:space="preserve">    {</w:t>
        <w:br/>
        <w:t xml:space="preserve">      action: 'tx',</w:t>
        <w:br/>
        <w:t xml:space="preserve">      label: 'Click the Button',</w:t>
        <w:br/>
        <w:t xml:space="preserve">      target: `${NEXT_PUBLIC_URL}/api/buttonclicker`,</w:t>
        <w:br/>
        <w:t xml:space="preserve">    },</w:t>
        <w:br/>
        <w:t xml:space="preserve">    {</w:t>
        <w:br/>
        <w:t xml:space="preserve">      action: 'link',</w:t>
        <w:br/>
        <w:t xml:space="preserve">      label: 'Leaderboard',</w:t>
        <w:br/>
        <w:t xml:space="preserve">      target: `${NEXT_PUBLIC_URL}/buttonclicker`,</w:t>
        <w:br/>
        <w:t xml:space="preserve">    },</w:t>
        <w:br/>
        <w:t xml:space="preserve">  ],</w:t>
        <w:br/>
        <w:t xml:space="preserve">  image: {</w:t>
        <w:br/>
        <w:t xml:space="preserve">    src: `${NEXT_PUBLIC_URL}/button.webp`,</w:t>
        <w:br/>
        <w:t xml:space="preserve">    aspectRatio: '1:1',</w:t>
        <w:br/>
        <w:t xml:space="preserve">  },</w:t>
        <w:br/>
        <w:t xml:space="preserve">  input: {</w:t>
        <w:br/>
        <w:t xml:space="preserve">    text: "Don't click the button!",</w:t>
        <w:br/>
        <w:t xml:space="preserve">  },</w:t>
        <w:br/>
        <w:t xml:space="preserve">  postUrl: `${NEXT_PUBLIC_URL}/api/aftertx`,</w:t>
        <w:br/>
        <w:t>});</w:t>
        <w:br/>
        <w:br/>
        <w:t>export const metadata: Metadata = {</w:t>
        <w:br/>
        <w:t xml:space="preserve">  title: 'Click the Button',</w:t>
        <w:br/>
        <w:t xml:space="preserve">  description: "Don't click the button!",</w:t>
        <w:br/>
        <w:t xml:space="preserve">  openGraph: {</w:t>
        <w:br/>
        <w:t xml:space="preserve">    title: 'Click the Button',</w:t>
        <w:br/>
        <w:t xml:space="preserve">    description: "Don't click the button!",</w:t>
        <w:br/>
        <w:t xml:space="preserve">    images: [`${NEXT_PUBLIC_URL}/button.webp`],</w:t>
        <w:br/>
        <w:t xml:space="preserve">  },</w:t>
        <w:br/>
        <w:t xml:space="preserve">  other: {</w:t>
        <w:br/>
        <w:t xml:space="preserve">    ...frameMetadata,</w:t>
        <w:br/>
        <w:t xml:space="preserve">  },</w:t>
        <w:br/>
        <w:t>};</w:t>
        <w:br/>
        <w:br/>
        <w:t>export default function Page() {</w:t>
        <w:br/>
        <w:t xml:space="preserve">  return (</w:t>
        <w:br/>
        <w:t xml:space="preserve">    &lt;&gt;</w:t>
        <w:br/>
        <w:t xml:space="preserve">      &lt;h1&gt;Leaderboard&lt;/h1&gt;</w:t>
        <w:br/>
        <w:t xml:space="preserve">      &lt;p&gt;TODO&lt;/p&gt;</w:t>
        <w:br/>
        <w:t xml:space="preserve">    &lt;/&gt;</w:t>
        <w:br/>
        <w:t xml:space="preserve">  );</w:t>
        <w:br/>
        <w:t>}</w:t>
        <w:br/>
        <w:t>A few notes:</w:t>
        <w:br/>
        <w:t>The naming conventions and organization of OnchainKit are evolving as frames evolve. Check the OnchainKit repo and docs if the imports don't work</w:t>
        <w:br/>
        <w:t>You'll make the api endpoint for the button clicker game next</w:t>
        <w:br/>
        <w:t>Feel free to adjust the text. We're just having fun by making it give conflicting instructions</w:t>
        <w:br/>
        <w:t>The button to show the leaderboard simply goes to your page. You could render an svg to png in the frame endpoint to show it in frames as well</w:t>
        <w:br/>
        <w:t>You'll have to do the leaderboard on your own. Check out the frontend content in Base Learn if you need a hand learning how to interact with your contracts!</w:t>
        <w:br/>
        <w:t>Adding the Transaction Endpoints</w:t>
        <w:br/>
        <w:t>The transaction endpoints must handle two scenarios:</w:t>
        <w:br/>
        <w:t>A POST request to the endpoint providing the user's information and expecting transaction calldata in return</w:t>
        <w:br/>
        <w:t>A POST to the postUrl endpoint after the transaction is successful, containing the transaction id. The second POST should return a valid frame</w:t>
        <w:br/>
        <w:t>These can be the same or different endpoints</w:t>
        <w:br/>
        <w:t>Setting up the Transaction Endpoint</w:t>
        <w:br/>
        <w:t>Add a new folder called buttonclicker containing a file called route.ts inside the api folder of your app router. This will automatically create a new route at https://yourapp.vercel.app/buttonclicker.</w:t>
        <w:br/>
        <w:t>You'll need to import the standard Frames functions you've been using, as well as some utilities from viem. You'll also need a new type from OnchainKit.</w:t>
        <w:br/>
        <w:t>import { FrameRequest, getFrameMessage, getFrameHtmlResponse } from '@coinbase/onchainkit/frame';</w:t>
        <w:br/>
        <w:t>import { NextRequest, NextResponse } from 'next/server';</w:t>
        <w:br/>
        <w:t>import { encodeFunctionData, formatEther, parseGwei } from 'viem';</w:t>
        <w:br/>
        <w:t>import { base } from 'viem/chains';</w:t>
        <w:br/>
        <w:t>import type { FrameTransactionResponse } from '@coinbase/onchainkit/frame';</w:t>
        <w:br/>
        <w:t>Finally, you'll need to import the ABI and address for your contract. If you're using a tool that exports the ABI as an object, you can add it as below after adding the folder and file for the ABI. Make sure you have const abi = before the array containing the ABI, and export default abi;.</w:t>
        <w:br/>
        <w:t>You also need to add the contract address to config.ts.</w:t>
        <w:br/>
        <w:t>If you're using Hardhat json artifacts, add those to your project and import from there.</w:t>
        <w:br/>
        <w:t>import ClickTheButtonABI from '../../_contracts/ClickTheButtonAbi';</w:t>
        <w:br/>
        <w:t>import { CLICK_THE_BUTTON_CONTRACT_ADDR } from '../../config';</w:t>
        <w:br/>
        <w:t>The getResponse function works similar to other frames. Stub it out first:</w:t>
        <w:br/>
        <w:t>async function getResponse(req: NextRequest): Promise&lt;NextResponse | Response&gt; {</w:t>
        <w:br/>
        <w:t xml:space="preserve">  const body: FrameRequest = await req.json();</w:t>
        <w:br/>
        <w:t xml:space="preserve">  const { isValid } = await getFrameMessage(body, { neynarApiKey: 'NEYNAR_ONCHAIN_KIT' });</w:t>
        <w:br/>
        <w:br/>
        <w:t xml:space="preserve">  if (!isValid) {</w:t>
        <w:br/>
        <w:t xml:space="preserve">    return new NextResponse('Message not valid', { status: 500 });</w:t>
        <w:br/>
        <w:t xml:space="preserve">  }</w:t>
        <w:br/>
        <w:br/>
        <w:t xml:space="preserve">  // TODO</w:t>
        <w:br/>
        <w:t>}</w:t>
        <w:br/>
        <w:br/>
        <w:t>export async function POST(req: NextRequest): Promise&lt;Response&gt; {</w:t>
        <w:br/>
        <w:t xml:space="preserve">  return getResponse(req);</w:t>
        <w:br/>
        <w:t>}</w:t>
        <w:br/>
        <w:br/>
        <w:t>export const dynamic = 'force-dynamic';</w:t>
        <w:br/>
        <w:t>To begin, you'll need to build the data for the transaction. You'll use encodeFunctionData from viem to do this, the same as any other onchain app using viem:</w:t>
        <w:br/>
        <w:t>const data = encodeFunctionData({</w:t>
        <w:br/>
        <w:t xml:space="preserve">  abi: ClickTheButtonABI,</w:t>
        <w:br/>
        <w:t xml:space="preserve">  functionName: 'clickTheButton',</w:t>
        <w:br/>
        <w:t>});</w:t>
        <w:br/>
        <w:t>Next, use FrameTransactionResponse from OnchainKit to build the response the app expects:</w:t>
        <w:br/>
        <w:t>const txData: FrameTransactionResponse = {</w:t>
        <w:br/>
        <w:t xml:space="preserve">  chainId: `eip155:${base.id}`,</w:t>
        <w:br/>
        <w:t xml:space="preserve">  method: 'eth_sendTransaction',</w:t>
        <w:br/>
        <w:t xml:space="preserve">  params: {</w:t>
        <w:br/>
        <w:t xml:space="preserve">    abi: [],</w:t>
        <w:br/>
        <w:t xml:space="preserve">    data,</w:t>
        <w:br/>
        <w:t xml:space="preserve">    to: CLICK_THE_BUTTON_CONTRACT_ADDR,</w:t>
        <w:br/>
        <w:t xml:space="preserve">    value: parseGwei('10000').toString(), // 0.00001 ETH</w:t>
        <w:br/>
        <w:t xml:space="preserve">  },</w:t>
        <w:br/>
        <w:t>};</w:t>
        <w:br/>
        <w:t>Finally, return the transaction as a NextResponse:</w:t>
        <w:br/>
        <w:t>return NextResponse.json(txData);</w:t>
        <w:br/>
        <w:t>INFO</w:t>
        <w:br/>
        <w:t>If you find Warpcast errors or spins forever after receiving your transaction data, it can be handy to simulate the transaction on your service first. It makes debugging much easier and will rule out any errors in forming the transaction arguments. To learn how, check out viem's documentation on Simulating Contract Interactions.</w:t>
        <w:br/>
        <w:t>Setting Up the After Transaction Endpoint</w:t>
        <w:br/>
        <w:t>You can use a different postUrl to separate concerns with generating the transaction, and returning a frame after. You've already named this endpoint aftertx in the first frame's postUrl. Add it now to the api folder, and open aftertx/route.ts.</w:t>
        <w:br/>
        <w:t>In this case, simply return the original frame with slightly updated buttons and text:</w:t>
        <w:br/>
        <w:t>import { FrameRequest, getFrameMessage, getFrameHtmlResponse } from '@coinbase/onchainkit/frame';</w:t>
        <w:br/>
        <w:t>import { NextRequest, NextResponse } from 'next/server';</w:t>
        <w:br/>
        <w:t>import { NEXT_PUBLIC_URL } from '../../config';</w:t>
        <w:br/>
        <w:br/>
        <w:t>async function getResponse(req: NextRequest): Promise&lt;NextResponse&gt; {</w:t>
        <w:br/>
        <w:t xml:space="preserve">  const body: FrameRequest = await req.json();</w:t>
        <w:br/>
        <w:t xml:space="preserve">  const { isValid, message } = await getFrameMessage(body, { neynarApiKey: 'NEYNAR_ONCHAIN_KIT' });</w:t>
        <w:br/>
        <w:br/>
        <w:t xml:space="preserve">  if (!isValid) {</w:t>
        <w:br/>
        <w:t xml:space="preserve">    return new NextResponse('Message not valid', { status: 500 });</w:t>
        <w:br/>
        <w:t xml:space="preserve">  }</w:t>
        <w:br/>
        <w:br/>
        <w:t xml:space="preserve">  return new NextResponse(</w:t>
        <w:br/>
        <w:t xml:space="preserve">    getFrameHtmlResponse({</w:t>
        <w:br/>
        <w:t xml:space="preserve">      buttons: [</w:t>
        <w:br/>
        <w:t xml:space="preserve">        {</w:t>
        <w:br/>
        <w:t xml:space="preserve">          action: 'tx',</w:t>
        <w:br/>
        <w:t xml:space="preserve">          label: 'Click Again!',</w:t>
        <w:br/>
        <w:t xml:space="preserve">          target: `${NEXT_PUBLIC_URL}/api/buttonclicker`,</w:t>
        <w:br/>
        <w:t xml:space="preserve">        },</w:t>
        <w:br/>
        <w:t xml:space="preserve">        {</w:t>
        <w:br/>
        <w:t xml:space="preserve">          action: 'link',</w:t>
        <w:br/>
        <w:t xml:space="preserve">          label: 'Leaderboard',</w:t>
        <w:br/>
        <w:t xml:space="preserve">          target: `${NEXT_PUBLIC_URL}/buttonclicker`,</w:t>
        <w:br/>
        <w:t xml:space="preserve">        },</w:t>
        <w:br/>
        <w:t xml:space="preserve">      ],</w:t>
        <w:br/>
        <w:t xml:space="preserve">      image: {</w:t>
        <w:br/>
        <w:t xml:space="preserve">        src: `${NEXT_PUBLIC_URL}/button.webp`,</w:t>
        <w:br/>
        <w:t xml:space="preserve">        aspectRatio: '1:1',</w:t>
        <w:br/>
        <w:t xml:space="preserve">      },</w:t>
        <w:br/>
        <w:t xml:space="preserve">      input: {</w:t>
        <w:br/>
        <w:t xml:space="preserve">        text: 'Noooo, why did you click!?',</w:t>
        <w:br/>
        <w:t xml:space="preserve">      },</w:t>
        <w:br/>
        <w:t xml:space="preserve">      postUrl: `${NEXT_PUBLIC_URL}/api/aftertx`,</w:t>
        <w:br/>
        <w:t xml:space="preserve">    }),</w:t>
        <w:br/>
        <w:t xml:space="preserve">  );</w:t>
        <w:br/>
        <w:t>}</w:t>
        <w:br/>
        <w:br/>
        <w:t>export async function POST(req: NextRequest): Promise&lt;Response&gt; {</w:t>
        <w:br/>
        <w:t xml:space="preserve">  return getResponse(req);</w:t>
        <w:br/>
        <w:t>}</w:t>
        <w:br/>
        <w:br/>
        <w:t>export const dynamic = 'force-dynamic';</w:t>
        <w:br/>
        <w:t>INFO</w:t>
        <w:br/>
        <w:t>In certain applications you might want to monitor the status of the transaction at this point. It's possible it fails, takes a while, and/or you may want to do another operation only after it has been confirmed. To do so you can make use of message.transaction.hash and build a frame flow that checks the status of the transaction by fetching the transaction receipt.</w:t>
        <w:br/>
        <w:t>Conclusion</w:t>
        <w:br/>
        <w:t>In this tutorial, you've learned how to invoke a smart contract transaction from a frame! You used it to implement a simple game.</w:t>
        <w:br/>
        <w:t>Click the Button Source Code</w:t>
        <w:br/>
        <w:t>This contract uses Remix-style imports. You'll need to update them for other toolchains!</w:t>
        <w:br/>
        <w:t>// SPDX-License-Identifier: MIT</w:t>
        <w:br/>
        <w:br/>
        <w:t>import "https://github.com/OpenZeppelin/openzeppelin-contracts/blob/master/contracts/utils/structs/EnumerableMap.sol";</w:t>
        <w:br/>
        <w:t>import "https://github.com/OpenZeppelin/openzeppelin-contracts/blob/master/contracts/access/Ownable.sol";</w:t>
        <w:br/>
        <w:br/>
        <w:t>pragma solidity 0.8.20;</w:t>
        <w:br/>
        <w:br/>
        <w:t>error WrongValue();</w:t>
        <w:br/>
        <w:br/>
        <w:t>contract ClickTheButton is Ownable {</w:t>
        <w:br/>
        <w:t xml:space="preserve">    uint constant COST = 10000 gwei;</w:t>
        <w:br/>
        <w:t xml:space="preserve">    using EnumerableMap for EnumerableMap.AddressToUintMap;</w:t>
        <w:br/>
        <w:br/>
        <w:t xml:space="preserve">    EnumerableMap.AddressToUintMap private timesClicked;</w:t>
        <w:br/>
        <w:br/>
        <w:t xml:space="preserve">    constructor() Ownable(msg.sender) {}</w:t>
        <w:br/>
        <w:br/>
        <w:t xml:space="preserve">    struct Clicker {</w:t>
        <w:br/>
        <w:t xml:space="preserve">        address user;</w:t>
        <w:br/>
        <w:t xml:space="preserve">        uint clicks;</w:t>
        <w:br/>
        <w:t xml:space="preserve">    }</w:t>
        <w:br/>
        <w:br/>
        <w:t xml:space="preserve">    function clickTheButton() public payable {</w:t>
        <w:br/>
        <w:t xml:space="preserve">        if(msg.value != COST) {</w:t>
        <w:br/>
        <w:t xml:space="preserve">            revert WrongValue();</w:t>
        <w:br/>
        <w:t xml:space="preserve">        }</w:t>
        <w:br/>
        <w:t xml:space="preserve">        (, uint clicks) = timesClicked.tryGet(msg.sender);</w:t>
        <w:br/>
        <w:t xml:space="preserve">        timesClicked.set(msg.sender, clicks+1);</w:t>
        <w:br/>
        <w:t xml:space="preserve">    }</w:t>
        <w:br/>
        <w:br/>
        <w:t xml:space="preserve">    function getMyClicks() public view returns (uint) {</w:t>
        <w:br/>
        <w:t xml:space="preserve">        (, uint clicks) = timesClicked.tryGet(msg.sender);</w:t>
        <w:br/>
        <w:t xml:space="preserve">        return clicks;</w:t>
        <w:br/>
        <w:t xml:space="preserve">    }</w:t>
        <w:br/>
        <w:br/>
        <w:t xml:space="preserve">    function getAllClicks() public view returns (Clicker[] memory) {</w:t>
        <w:br/>
        <w:t xml:space="preserve">        address[] memory keys = timesClicked.keys();</w:t>
        <w:br/>
        <w:t xml:space="preserve">        Clicker[] memory allClicks = new Clicker[](keys.length);</w:t>
        <w:br/>
        <w:br/>
        <w:t xml:space="preserve">        for(uint i = 0; i &lt; keys.length; i++) {</w:t>
        <w:br/>
        <w:t xml:space="preserve">            address user = address(keys[i]);</w:t>
        <w:br/>
        <w:t xml:space="preserve">            allClicks[i] = Clicker(user, timesClicked.get(user));</w:t>
        <w:br/>
        <w:t xml:space="preserve">        }</w:t>
        <w:br/>
        <w:br/>
        <w:t xml:space="preserve">        return allClicks;</w:t>
        <w:br/>
        <w:t xml:space="preserve">    }</w:t>
        <w:br/>
        <w:br/>
        <w:t xml:space="preserve">    function withdraw() public onlyOwner {</w:t>
        <w:br/>
        <w:t xml:space="preserve">        payable(owner()).transfer(address(this).balance);</w:t>
        <w:br/>
        <w:t xml:space="preserve">    }</w:t>
        <w:br/>
        <w:t>}</w:t>
        <w:br/>
        <w:t>Tags:framesOnchainKit</w:t>
        <w:br/>
        <w:t>ON THIS PAGE</w:t>
        <w:br/>
        <w:t>Prerequisites</w:t>
        <w:br/>
        <w:t>An Overview of the Transaction Process</w:t>
        <w:br/>
        <w:t>Onchain App Development</w:t>
        <w:br/>
        <w:t>Vercel</w:t>
        <w:br/>
        <w:t>Farcaster</w:t>
        <w:br/>
        <w:t>Frames</w:t>
        <w:br/>
        <w:t>Smart Contracts</w:t>
        <w:br/>
        <w:t>Setting up the Smart Contract</w:t>
        <w:br/>
        <w:t>Building the Frame</w:t>
        <w:br/>
        <w:t>Adding the Transaction Endpoints</w:t>
        <w:br/>
        <w:t>Setting up the Transaction Endpoint</w:t>
        <w:br/>
        <w:t>Conclusion</w:t>
        <w:br/>
        <w:t>Setting up the Transaction Endpoint</w:t>
        <w:br/>
        <w:t>Setting Up the After Transaction Endpoint</w:t>
        <w:br/>
        <w:t>Click the Button Source Code</w:t>
        <w:br/>
        <w:t>Click the Button Source Code</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https://docs.base.org/tutorials/gasless-transaction-on-base-using-a-paymaster</w:t>
        <w:br/>
        <w:br/>
        <w:t>Ecosystem</w:t>
        <w:br/>
        <w:t>Bridge</w:t>
        <w:br/>
        <w:t>Builders</w:t>
        <w:br/>
        <w:t>About</w:t>
        <w:br/>
        <w:t>Socials</w:t>
        <w:br/>
        <w:t>Home</w:t>
        <w:br/>
        <w:t>Get Started</w:t>
        <w:br/>
        <w:t>Docs</w:t>
        <w:br/>
        <w:t>Learn</w:t>
        <w:br/>
        <w:t>Search</w:t>
        <w:br/>
        <w:t>K</w:t>
        <w:br/>
        <w:t>CONNECT</w:t>
        <w:br/>
        <w:t>Gasless Transactions on Base using Base Paymaster</w:t>
        <w:br/>
        <w:t>Still trying to onboard users to your app? Want to break free from the worries of gas transactions and sponsor them for your users on Base? Look no further!</w:t>
        <w:br/>
        <w:t>Base transaction fees are less than a penny, but the concept of gas can be confusing for new users. Abstract this away and improve your UX by using the Base Paymaster. The Base Paymaster allows you to batch multi-step transactions and create custom gasless experiences. Sponsor up to $10k monthly on mainnet (unlimited on testnet). To request an increase in limit, reach out in Discord.</w:t>
        <w:br/>
        <w:t>Objectives</w:t>
        <w:br/>
        <w:t>Configure security measures to ensure safe and reliable transactions</w:t>
        <w:br/>
        <w:t>Manage and allocate resources for sponsored transactions</w:t>
        <w:br/>
        <w:t>Subsidize transaction fees for users, enhancing the user experience by making transactions free for them</w:t>
        <w:br/>
        <w:t>Set up and manage sponsored transactions on various schedules, including weekly, monthly, and daily cadences</w:t>
        <w:br/>
        <w:t>Prerequisites</w:t>
        <w:br/>
        <w:t>This tutorial assumes you have a Coinbase Cloud Developer Platform account. If not, sign up on the CDP site.</w:t>
        <w:br/>
        <w:t>Coinbase CDP account</w:t>
        <w:br/>
        <w:t>This is your access point to the Coinbase Cloud Developer Platform, where you can manage projects and utilize tools like the Paymaster.</w:t>
        <w:br/>
        <w:t>Familiarity with Smart Accounts and ERC 4337</w:t>
        <w:br/>
        <w:t>Understanding Smart Accounts and the ERC 4337 standard is crucial as they are the backbone of executing advanced transaction patterns and account abstractions on the Ethereum network.</w:t>
        <w:br/>
        <w:t>Foundry</w:t>
        <w:br/>
        <w:t>Foundry is a development environment, testing framework, and smart contract toolkit for Ethereum. It's essential for deploying and testing smart contracts.</w:t>
        <w:br/>
        <w:t>Set Up a Base Paymaster &amp; Bundler</w:t>
        <w:br/>
        <w:t>In this section, you will configure a Paymaster to sponsor payments on behalf of a specific smart contract for a specified amount. First, navigate to the Coinbase Developer Platform, create or select your project, and click on the Paymaster tool from the left navigation. Then, go to the Configuration tab and save the RPC URL to your clipboard, which will be needed for later steps in your index.js file.</w:t>
        <w:br/>
        <w:t>Navigate to the Coinbase Developer Platform:</w:t>
        <w:br/>
        <w:t>Create or select your project of choice from the upper left corner of your screen.</w:t>
        <w:br/>
        <w:t>Click on the Paymaster tool on the left navigation:** Paymaster Tool</w:t>
        <w:br/>
        <w:t>Click on Configuration at the top of the screen</w:t>
        <w:br/>
        <w:t>Save the RPC URL to your paymaster to your clipboard. You will need it in your index.js file in a later step.</w:t>
        <w:br/>
        <w:t>Allowlist a Sponsorable Contract</w:t>
        <w:br/>
        <w:t>Sponsoring transactions are beneficial to easing the onboarding and UX of a decentralized application. As a developer, you want to ensure this is done in the most secure and cost-effective manner. Start by allowlisting a contract of your choice.</w:t>
        <w:br/>
        <w:t>Select Base Mainnet</w:t>
        <w:br/>
        <w:t>From the configuration page, select Base Mainnet from the dropdown menu. Then, enable your paymaster by clicking on the toggle button to the right of the screen.</w:t>
        <w:br/>
        <w:t>Allowlist the NFT contract and the mintTo functions:</w:t>
        <w:br/>
        <w:t>Click the Add button to add a contract.</w:t>
        <w:br/>
        <w:t>Add the following contract: 0x83bd615eb93eE1336acA53e185b03B54fF4A17e8</w:t>
        <w:br/>
        <w:t>Put mintTo(address) as the function to allowlist then click Save at the bottom of the page.</w:t>
        <w:br/>
        <w:t>USE YOUR OWN CONTRACT</w:t>
        <w:br/>
        <w:t>You will be using this simple NFT contractdeployed on Base mainnet for our example. Feel free to use a contract of your choice.</w:t>
        <w:br/>
        <w:t>Global &amp; Per User Limits:</w:t>
        <w:br/>
        <w:t>Scroll down to the “Per User Limit” section</w:t>
        <w:br/>
        <w:t>You can set a Paymaster policy that specifies either a specific dollar amount or a number of UserOperations. You can enable a 'limit cycle' that allows this policy to refresh every week. This feature enables applications to sponsor smart wallets on a weekly, daily, or monthly basis, either by amount or by number of UserOperations.</w:t>
        <w:br/>
        <w:t>Set the max USD to $0.05 and the max UserOperation to 1 to create a policy with a maximum sponsorship limit of $0.05 and a maximum of 1 UserOperation per user.</w:t>
        <w:br/>
        <w:t>LIMIT CYCLES</w:t>
        <w:br/>
        <w:t>Limit Cycles enables applications to sponsor smart wallets on a weekly, daily, or monthly basis, either by amount or by number of UserOperations. These limits reset based on the cadence selected in the dropdown menu.</w:t>
        <w:br/>
        <w:t>Set the Global limit:</w:t>
        <w:br/>
        <w:t>This setting allows you to define the maximum amount of gas or USD that can be sponsored globally across all users. It helps control the total expenditure on gas sponsorship, ensuring that the allocated budget is not exceeded. For example, setting a global limit of $1 means that the Paymaster will sponsor transactions until the total gas cost reaches $1.</w:t>
        <w:br/>
        <w:t>Set your global policy to be $.07 by entering the amount in the text field and clicking the Save button.</w:t>
        <w:br/>
        <w:t>Test Your Paymaster policy</w:t>
        <w:br/>
        <w:t>You will now test the policy that was created.</w:t>
        <w:br/>
        <w:t>THE USE OF FOUNDRY</w:t>
        <w:br/>
        <w:t>In this tutorial, You use foundry to create two key pairs that will allow us to create Smart Accounts that you will sponsor transactions on behalf of. You will not need to send any funds (ETH) to these wallets. You may use private keys of wallets you own as an alternative.</w:t>
        <w:br/>
        <w:t>Foundry depends on Rust to work. If you do not have rust install:</w:t>
        <w:br/>
        <w:t>curl --proto '=https' --tlsv1.2 -sSf https://sh.rustup.rs | sh</w:t>
        <w:br/>
        <w:t>For more information, see the Foundry Book installation guide.</w:t>
        <w:br/>
        <w:t>Open a terminal and install Foundry by running:</w:t>
        <w:br/>
        <w:t>curl -L https://foundry.paradigm.xyz | bash</w:t>
        <w:br/>
        <w:t>Install the Foundry toolchain installer:</w:t>
        <w:br/>
        <w:t>foundryup</w:t>
        <w:br/>
        <w:t>Create a directory named sponsored_transactions:</w:t>
        <w:br/>
        <w:t>mkdir sponsored_transactions</w:t>
        <w:br/>
        <w:t>Change into the new directory, initialize a node project, install two dependencies viem and permissionless and create a file titled index.js:</w:t>
        <w:br/>
        <w:t>cd sponsored_transactions</w:t>
        <w:br/>
        <w:t>npm init es6</w:t>
        <w:br/>
        <w:t>npm install permissionless</w:t>
        <w:br/>
        <w:t>npm install viem</w:t>
        <w:br/>
        <w:t>touch index.js</w:t>
        <w:br/>
        <w:t>In the index.js file, import the dependencies from viem and permissionless. These dependencies will allow us to connect to Base, create our smart accounts, initialize a paymaster, and send our encoded data to the network.</w:t>
        <w:br/>
        <w:t>import { http, createPublicClient, encodeFunctionData } from 'viem';</w:t>
        <w:br/>
        <w:t>import { base } from 'viem/chains';</w:t>
        <w:br/>
        <w:t>import { createSmartAccountClient } from 'permissionless';</w:t>
        <w:br/>
        <w:t>import { privateKeyToSimpleSmartAccount } from 'permissionless/accounts';</w:t>
        <w:br/>
        <w:t>import { createPimlicoPaymasterClient } from 'permissionless/clients/pimlico';</w:t>
        <w:br/>
        <w:t>Set Constants for Your Paymaster &amp; Bundler endpoint</w:t>
        <w:br/>
        <w:t>FIND YOUR PAYMASTER &amp; BUNDLER ENDPOINT</w:t>
        <w:br/>
        <w:t>The Paymaster &amp; Bundler endpoint is the URL for your Coinbase Developer Platform (CDP) Paymaster.</w:t>
        <w:br/>
        <w:t>This was saved in the previous section and follows this format: https://api.developer.coinbase.com/rpc/v1/base/&lt;SPECIAL-KEY&gt;</w:t>
        <w:br/>
        <w:t>Navigate to the Paymaster Tool and select the Configuration tab at the top of the screen to obtain your RPC URL.</w:t>
        <w:br/>
        <w:t>SECURE YOUR ENDPOINTS</w:t>
        <w:br/>
        <w:t>You will create a constant for our Paymaster &amp; Bundler endpoint obtained from cdp.portal.coinbase.com. The most secure way to do this is by using a proxy. For the purposes of this demo, hardcode it into our index.js file. For product, we highly recommend using a proxy service.</w:t>
        <w:br/>
        <w:t>You will also need the address of the entrypoint contract for Base. A full list of entrypoint contracts and their addresses can be found here.</w:t>
        <w:br/>
        <w:t>Add the following to lines of code after your import statements:</w:t>
        <w:br/>
        <w:t>const rpcUrl = https://api.developer.coinbase.com/rpc/v1/base/&lt;SPECIAL-KEY&gt; //Paymaster &amp; Bundler endpoint</w:t>
        <w:br/>
        <w:t>const baseEntryPoint = '0x5FF137D4b0FDCD49DcA30c7CF57E578a026d2789';</w:t>
        <w:br/>
        <w:t>const baseFactoryAddress = '0x15Ba39375ee2Ab563E8873C8390be6f2E2F50232';</w:t>
        <w:br/>
        <w:t>Now, create a public client. Public clients enable our application to interact with the Ethereum blockchain. They use JSON-RPC API methods to perform actions such as retrieving block numbers, transactions, and reading from smart contracts. Learn more about this on viem.</w:t>
        <w:br/>
        <w:t>Initialize a public client named publicClient and set the chain to base and the transport to our rpcURL variable:</w:t>
        <w:br/>
        <w:t>const publicClient = createPublicClient({</w:t>
        <w:br/>
        <w:t xml:space="preserve">  chain: base,</w:t>
        <w:br/>
        <w:t xml:space="preserve">  transport: http(rpcUrl),</w:t>
        <w:br/>
        <w:t>});</w:t>
        <w:br/>
        <w:t>Create Two Smart Accounts</w:t>
        <w:br/>
        <w:t>Now, you are going to create two SimpleAccounts for this demonstration. Collectively, these two accounts will help us test the security policies you set at both the global level and the per-account user operation level.</w:t>
        <w:br/>
        <w:t>To do so, you'll first need two private keys that will be used to create the Smart Accounts using Foundry. Open a terminal and run the following command twice:</w:t>
        <w:br/>
        <w:t>cast wallet new</w:t>
        <w:br/>
        <w:t>You will see something like this:</w:t>
        <w:br/>
        <w:t>&gt; cast wallet new</w:t>
        <w:br/>
        <w:t>Successfully created new keypair.</w:t>
        <w:br/>
        <w:t>Address: 0xD440D74620542...D6F005cfD9</w:t>
        <w:br/>
        <w:t>Private key: 0x01c9720c1dfa3c9...634793138897</w:t>
        <w:br/>
        <w:br/>
        <w:br/>
        <w:t>&gt; cast wallet new</w:t>
        <w:br/>
        <w:t>Successfully created new keypair.</w:t>
        <w:br/>
        <w:t>Address: 0x5f8e5bC8620542...D6F005cfD9</w:t>
        <w:br/>
        <w:t>Private key: 0xbcd6fbc1dfa3c9...634793138897</w:t>
        <w:br/>
        <w:t>Use the newly generated private keys as the parameter to the privateKeyToSimpleSmartAccount function and set the factory address to</w:t>
        <w:br/>
        <w:t>SECURE YOUR PRIVATE KEYS</w:t>
        <w:br/>
        <w:t>Be sure to store your private keys somewhere safe. Committing these to a public code repository will give anyone access to your smart accounts.</w:t>
        <w:br/>
        <w:t>Saving them to a .env file is safest.</w:t>
        <w:br/>
        <w:t>const simpleAccount = await privateKeyToSimpleSmartAccount(publicClient, {</w:t>
        <w:br/>
        <w:t xml:space="preserve">  privateKey: '&lt;Your first key&gt;',</w:t>
        <w:br/>
        <w:t xml:space="preserve">  factoryAddress: baseFactoryAddress, //Base v0.6</w:t>
        <w:br/>
        <w:t xml:space="preserve">  entryPoint: baseEntryPoint,</w:t>
        <w:br/>
        <w:t>});</w:t>
        <w:br/>
        <w:br/>
        <w:t>const simpleAccount2 = await privateKeyToSimpleSmartAccount(publicClient, {</w:t>
        <w:br/>
        <w:t xml:space="preserve">  privateKey: '&lt;Your second key&gt;',</w:t>
        <w:br/>
        <w:t xml:space="preserve">  factoryAddress: baseFactoryAddress, //Base v0.6</w:t>
        <w:br/>
        <w:t xml:space="preserve">  entryPoint: baseEntryPoint,</w:t>
        <w:br/>
        <w:t>});</w:t>
        <w:br/>
        <w:t>Let’s break down what’s happening here: Private key : the private key to the wallet that your created either using Foundry or a wallet that you own. Either is fine.</w:t>
        <w:br/>
        <w:t>Factory address is the address to the smart account factory deployed on base. Account factories are smart contracts that facilitate the creation of new wallet contracts. You make view a more comprehensive list of factory addresses on Alchemy.</w:t>
        <w:br/>
        <w:t>Entrypoint is the entrypoint contract for Base.</w:t>
        <w:br/>
        <w:t>FIND THE CORRECT ENTRYPOINT ADDRESS</w:t>
        <w:br/>
        <w:t>Make an JSON RPC request to a node using the `` method to get the correct entrpoint contract. Here's an example for Base using a Coinbase Base Node:</w:t>
        <w:br/>
        <w:t>curl --request POST \</w:t>
        <w:br/>
        <w:t xml:space="preserve">     --url https://api.developer.coinbase.com/rpc/v1/base/&lt;Your-Key&gt; \</w:t>
        <w:br/>
        <w:t xml:space="preserve">     --header 'Accept: application/json' \</w:t>
        <w:br/>
        <w:t xml:space="preserve">     --header 'Content-Type: application/json' \</w:t>
        <w:br/>
        <w:t xml:space="preserve">     --data '{"id": 1, "jsonrpc": "2.0", "method": "eth_supportedEntryPoints", "params": []}'</w:t>
        <w:br/>
        <w:t>Initialize Paymaster and Create Accounts</w:t>
        <w:br/>
        <w:t>Initialize the paymaster and smart account client for both smart accounts:</w:t>
        <w:br/>
        <w:t>const cloudPaymaster = createPimlicoPaymasterClient({</w:t>
        <w:br/>
        <w:t xml:space="preserve">  chain: base,</w:t>
        <w:br/>
        <w:t xml:space="preserve">  transport: http(rpcUrl),</w:t>
        <w:br/>
        <w:t xml:space="preserve">  entryPoint: baseEntryPoint,</w:t>
        <w:br/>
        <w:t>});</w:t>
        <w:br/>
        <w:br/>
        <w:t>const smartAccountClient = createSmartAccountClient({</w:t>
        <w:br/>
        <w:t xml:space="preserve">  account: simpleAccount,</w:t>
        <w:br/>
        <w:t xml:space="preserve">  chain: base,</w:t>
        <w:br/>
        <w:t xml:space="preserve">  bundlerTransport: http(rpcUrl),</w:t>
        <w:br/>
        <w:t xml:space="preserve">  middleware: {</w:t>
        <w:br/>
        <w:t xml:space="preserve">    sponsorUserOperation: cloudPaymaster.sponsorUserOperation,</w:t>
        <w:br/>
        <w:t xml:space="preserve">  },</w:t>
        <w:br/>
        <w:t>});</w:t>
        <w:br/>
        <w:br/>
        <w:t>const smartAccountClient2 = createSmartAccountClient({</w:t>
        <w:br/>
        <w:t xml:space="preserve">  account: simpleAccount2,</w:t>
        <w:br/>
        <w:t xml:space="preserve">  chain: base,</w:t>
        <w:br/>
        <w:t xml:space="preserve">  bundlerTransport: http(rpcUrl),</w:t>
        <w:br/>
        <w:t xml:space="preserve">  middleware: {</w:t>
        <w:br/>
        <w:t xml:space="preserve">    sponsorUserOperation: cloudPaymaster.sponsorUserOperation,</w:t>
        <w:br/>
        <w:t xml:space="preserve">  },</w:t>
        <w:br/>
        <w:t>});</w:t>
        <w:br/>
        <w:t>To sponsor transactions you will need the ABI and the address of the contracts you want to support.</w:t>
        <w:br/>
        <w:t>SPONSOR ANY CONTRACT</w:t>
        <w:br/>
        <w:t>Feel free to use your own contract to interact with the Paymaster. For learning purposes, you will interact with an ERC-721 contract deployed on the Base mainnet. You will call the mintTo function, which takes an address as its only parameter.</w:t>
        <w:br/>
        <w:t>You will be interacting with the NFT + ABI from a simple NFT contract deployed at: 0x83bd615eb93eE1336acA53e185b03B54fF4A17e8</w:t>
        <w:br/>
        <w:t>Copy and paste the NFT's abi into index.js</w:t>
        <w:br/>
        <w:t>const abi = [</w:t>
        <w:br/>
        <w:t xml:space="preserve">  {</w:t>
        <w:br/>
        <w:t xml:space="preserve">    type: 'constructor',</w:t>
        <w:br/>
        <w:t xml:space="preserve">    inputs: [</w:t>
        <w:br/>
        <w:t xml:space="preserve">      { name: '_name', type: 'string', internalType: 'string' },</w:t>
        <w:br/>
        <w:t xml:space="preserve">      { name: '_symbol', type: 'string', internalType: 'string' },</w:t>
        <w:br/>
        <w:t xml:space="preserve">    ],</w:t>
        <w:br/>
        <w:t xml:space="preserve">    stateMutability: 'nonpayable',</w:t>
        <w:br/>
        <w:t xml:space="preserve">  },</w:t>
        <w:br/>
        <w:t xml:space="preserve">  {</w:t>
        <w:br/>
        <w:t xml:space="preserve">    type: 'function',</w:t>
        <w:br/>
        <w:t xml:space="preserve">    name: 'approve',</w:t>
        <w:br/>
        <w:t xml:space="preserve">    inputs: [</w:t>
        <w:br/>
        <w:t xml:space="preserve">      { name: 'spender', type: 'address', internalType: 'address' },</w:t>
        <w:br/>
        <w:t xml:space="preserve">      { name: 'id', type: 'uint256', internalType: 'uint256' },</w:t>
        <w:br/>
        <w:t xml:space="preserve">    ],</w:t>
        <w:br/>
        <w:t xml:space="preserve">    outputs: [],</w:t>
        <w:br/>
        <w:t xml:space="preserve">    stateMutability: 'nonpayable',</w:t>
        <w:br/>
        <w:t xml:space="preserve">  },</w:t>
        <w:br/>
        <w:t xml:space="preserve">  {</w:t>
        <w:br/>
        <w:t xml:space="preserve">    type: 'function',</w:t>
        <w:br/>
        <w:t xml:space="preserve">    name: 'balanceOf',</w:t>
        <w:br/>
        <w:t xml:space="preserve">    inputs: [{ name: 'owner', type: 'address', internalType: 'address' }],</w:t>
        <w:br/>
        <w:t xml:space="preserve">    outputs: [{ name: '', type: 'uint256', internalType: 'uint256' }],</w:t>
        <w:br/>
        <w:t xml:space="preserve">    stateMutability: 'view',</w:t>
        <w:br/>
        <w:t xml:space="preserve">  },</w:t>
        <w:br/>
        <w:t xml:space="preserve">  {</w:t>
        <w:br/>
        <w:t xml:space="preserve">    type: 'function',</w:t>
        <w:br/>
        <w:t xml:space="preserve">    name: 'currentTokenId',</w:t>
        <w:br/>
        <w:t xml:space="preserve">    inputs: [],</w:t>
        <w:br/>
        <w:t xml:space="preserve">    outputs: [{ name: '', type: 'uint256', internalType: 'uint256' }],</w:t>
        <w:br/>
        <w:t xml:space="preserve">    stateMutability: 'view',</w:t>
        <w:br/>
        <w:t xml:space="preserve">  },</w:t>
        <w:br/>
        <w:t xml:space="preserve">  {</w:t>
        <w:br/>
        <w:t xml:space="preserve">    type: 'function',</w:t>
        <w:br/>
        <w:t xml:space="preserve">    name: 'getApproved',</w:t>
        <w:br/>
        <w:t xml:space="preserve">    inputs: [{ name: '', type: 'uint256', internalType: 'uint256' }],</w:t>
        <w:br/>
        <w:t xml:space="preserve">    outputs: [{ name: '', type: 'address', internalType: 'address' }],</w:t>
        <w:br/>
        <w:t xml:space="preserve">    stateMutability: 'view',</w:t>
        <w:br/>
        <w:t xml:space="preserve">  },</w:t>
        <w:br/>
        <w:t xml:space="preserve">  {</w:t>
        <w:br/>
        <w:t xml:space="preserve">    type: 'function',</w:t>
        <w:br/>
        <w:t xml:space="preserve">    name: 'isApprovedForAll',</w:t>
        <w:br/>
        <w:t xml:space="preserve">    inputs: [</w:t>
        <w:br/>
        <w:t xml:space="preserve">      { name: '', type: 'address', internalType: 'address' },</w:t>
        <w:br/>
        <w:t xml:space="preserve">      { name: '', type: 'address', internalType: 'address' },</w:t>
        <w:br/>
        <w:t xml:space="preserve">    ],</w:t>
        <w:br/>
        <w:t xml:space="preserve">    outputs: [{ name: '', type: 'bool', internalType: 'bool' }],</w:t>
        <w:br/>
        <w:t xml:space="preserve">    stateMutability: 'view',</w:t>
        <w:br/>
        <w:t xml:space="preserve">  },</w:t>
        <w:br/>
        <w:t xml:space="preserve">  {</w:t>
        <w:br/>
        <w:t xml:space="preserve">    type: 'function',</w:t>
        <w:br/>
        <w:t xml:space="preserve">    name: 'mintTo',</w:t>
        <w:br/>
        <w:t xml:space="preserve">    inputs: [{ name: 'recipient', type: 'address', internalType: 'address' }],</w:t>
        <w:br/>
        <w:t xml:space="preserve">    outputs: [{ name: '', type: 'uint256', internalType: 'uint256' }],</w:t>
        <w:br/>
        <w:t xml:space="preserve">    stateMutability: 'payable',</w:t>
        <w:br/>
        <w:t xml:space="preserve">  },</w:t>
        <w:br/>
        <w:t xml:space="preserve">  {</w:t>
        <w:br/>
        <w:t xml:space="preserve">    type: 'function',</w:t>
        <w:br/>
        <w:t xml:space="preserve">    name: 'name',</w:t>
        <w:br/>
        <w:t xml:space="preserve">    inputs: [],</w:t>
        <w:br/>
        <w:t xml:space="preserve">    outputs: [{ name: '', type: 'string', internalType: 'string' }],</w:t>
        <w:br/>
        <w:t xml:space="preserve">    stateMutability: 'view',</w:t>
        <w:br/>
        <w:t xml:space="preserve">  },</w:t>
        <w:br/>
        <w:t xml:space="preserve">  {</w:t>
        <w:br/>
        <w:t xml:space="preserve">    type: 'function',</w:t>
        <w:br/>
        <w:t xml:space="preserve">    name: 'ownerOf',</w:t>
        <w:br/>
        <w:t xml:space="preserve">    inputs: [{ name: 'id', type: 'uint256', internalType: 'uint256' }],</w:t>
        <w:br/>
        <w:t xml:space="preserve">    outputs: [{ name: 'owner', type: 'address', internalType: 'address' }],</w:t>
        <w:br/>
        <w:t xml:space="preserve">    stateMutability: 'view',</w:t>
        <w:br/>
        <w:t xml:space="preserve">  },</w:t>
        <w:br/>
        <w:t xml:space="preserve">  {</w:t>
        <w:br/>
        <w:t xml:space="preserve">    type: 'function',</w:t>
        <w:br/>
        <w:t xml:space="preserve">    name: 'safeTransferFrom',</w:t>
        <w:br/>
        <w:t xml:space="preserve">    inputs: [</w:t>
        <w:br/>
        <w:t xml:space="preserve">      { name: 'from', type: 'address', internalType: 'address' },</w:t>
        <w:br/>
        <w:t xml:space="preserve">      { name: 'to', type: 'address', internalType: 'address' },</w:t>
        <w:br/>
        <w:t xml:space="preserve">      { name: 'id', type: 'uint256', internalType: 'uint256' },</w:t>
        <w:br/>
        <w:t xml:space="preserve">    ],</w:t>
        <w:br/>
        <w:t xml:space="preserve">    outputs: [],</w:t>
        <w:br/>
        <w:t xml:space="preserve">    stateMutability: 'nonpayable',</w:t>
        <w:br/>
        <w:t xml:space="preserve">  },</w:t>
        <w:br/>
        <w:t xml:space="preserve">  {</w:t>
        <w:br/>
        <w:t xml:space="preserve">    type: 'function',</w:t>
        <w:br/>
        <w:t xml:space="preserve">    name: 'safeTransferFrom',</w:t>
        <w:br/>
        <w:t xml:space="preserve">    inputs: [</w:t>
        <w:br/>
        <w:t xml:space="preserve">      { name: 'from', type: 'address', internalType: 'address' },</w:t>
        <w:br/>
        <w:t xml:space="preserve">      { name: 'to', type: 'address', internalType: 'address' },</w:t>
        <w:br/>
        <w:t xml:space="preserve">      { name: 'id', type: 'uint256', internalType: 'uint256' },</w:t>
        <w:br/>
        <w:t xml:space="preserve">      { name: 'data', type: 'bytes', internalType: 'bytes' },</w:t>
        <w:br/>
        <w:t xml:space="preserve">    ],</w:t>
        <w:br/>
        <w:t xml:space="preserve">    outputs: [],</w:t>
        <w:br/>
        <w:t xml:space="preserve">    stateMutability: 'nonpayable',</w:t>
        <w:br/>
        <w:t xml:space="preserve">  },</w:t>
        <w:br/>
        <w:t xml:space="preserve">  {</w:t>
        <w:br/>
        <w:t xml:space="preserve">    type: 'function',</w:t>
        <w:br/>
        <w:t xml:space="preserve">    name: 'setApprovalForAll',</w:t>
        <w:br/>
        <w:t xml:space="preserve">    inputs: [</w:t>
        <w:br/>
        <w:t xml:space="preserve">      { name: 'operator', type: 'address', internalType: 'address' },</w:t>
        <w:br/>
        <w:t xml:space="preserve">      { name: 'approved', type: 'bool', internalType: 'bool' },</w:t>
        <w:br/>
        <w:t xml:space="preserve">    ],</w:t>
        <w:br/>
        <w:t xml:space="preserve">    outputs: [],</w:t>
        <w:br/>
        <w:t xml:space="preserve">    stateMutability: 'nonpayable',</w:t>
        <w:br/>
        <w:t xml:space="preserve">  },</w:t>
        <w:br/>
        <w:t xml:space="preserve">  {</w:t>
        <w:br/>
        <w:t xml:space="preserve">    type: 'function',</w:t>
        <w:br/>
        <w:t xml:space="preserve">    name: 'supportsInterface',</w:t>
        <w:br/>
        <w:t xml:space="preserve">    inputs: [{ name: 'interfaceId', type: 'bytes4', internalType: 'bytes4' }],</w:t>
        <w:br/>
        <w:t xml:space="preserve">    outputs: [{ name: '', type: 'bool', internalType: 'bool' }],</w:t>
        <w:br/>
        <w:t xml:space="preserve">    stateMutability: 'view',</w:t>
        <w:br/>
        <w:t xml:space="preserve">  },</w:t>
        <w:br/>
        <w:t xml:space="preserve">  {</w:t>
        <w:br/>
        <w:t xml:space="preserve">    type: 'function',</w:t>
        <w:br/>
        <w:t xml:space="preserve">    name: 'symbol',</w:t>
        <w:br/>
        <w:t xml:space="preserve">    inputs: [],</w:t>
        <w:br/>
        <w:t xml:space="preserve">    outputs: [{ name: '', type: 'string', internalType: 'string' }],</w:t>
        <w:br/>
        <w:t xml:space="preserve">    stateMutability: 'view',</w:t>
        <w:br/>
        <w:t xml:space="preserve">  },</w:t>
        <w:br/>
        <w:t xml:space="preserve">  {</w:t>
        <w:br/>
        <w:t xml:space="preserve">    type: 'function',</w:t>
        <w:br/>
        <w:t xml:space="preserve">    name: 'tokenURI',</w:t>
        <w:br/>
        <w:t xml:space="preserve">    inputs: [{ name: 'id', type: 'uint256', internalType: 'uint256' }],</w:t>
        <w:br/>
        <w:t xml:space="preserve">    outputs: [{ name: '', type: 'string', internalType: 'string' }],</w:t>
        <w:br/>
        <w:t xml:space="preserve">    stateMutability: 'view',</w:t>
        <w:br/>
        <w:t xml:space="preserve">  },</w:t>
        <w:br/>
        <w:t xml:space="preserve">  {</w:t>
        <w:br/>
        <w:t xml:space="preserve">    type: 'function',</w:t>
        <w:br/>
        <w:t xml:space="preserve">    name: 'transferFrom',</w:t>
        <w:br/>
        <w:t xml:space="preserve">    inputs: [</w:t>
        <w:br/>
        <w:t xml:space="preserve">      { name: 'from', type: 'address', internalType: 'address' },</w:t>
        <w:br/>
        <w:t xml:space="preserve">      { name: 'to', type: 'address', internalType: 'address' },</w:t>
        <w:br/>
        <w:t xml:space="preserve">      { name: 'id', type: 'uint256', internalType: 'uint256' },</w:t>
        <w:br/>
        <w:t xml:space="preserve">    ],</w:t>
        <w:br/>
        <w:t xml:space="preserve">    outputs: [],</w:t>
        <w:br/>
        <w:t xml:space="preserve">    stateMutability: 'nonpayable',</w:t>
        <w:br/>
        <w:t xml:space="preserve">  },</w:t>
        <w:br/>
        <w:t xml:space="preserve">  {</w:t>
        <w:br/>
        <w:t xml:space="preserve">    type: 'event',</w:t>
        <w:br/>
        <w:t xml:space="preserve">    name: 'Approval',</w:t>
        <w:br/>
        <w:t xml:space="preserve">    inputs: [</w:t>
        <w:br/>
        <w:t xml:space="preserve">      {</w:t>
        <w:br/>
        <w:t xml:space="preserve">        name: 'owner',</w:t>
        <w:br/>
        <w:t xml:space="preserve">        type: 'address',</w:t>
        <w:br/>
        <w:t xml:space="preserve">        indexed: true,</w:t>
        <w:br/>
        <w:t xml:space="preserve">        internalType: 'address',</w:t>
        <w:br/>
        <w:t xml:space="preserve">      },</w:t>
        <w:br/>
        <w:t xml:space="preserve">      {</w:t>
        <w:br/>
        <w:t xml:space="preserve">        name: 'spender',</w:t>
        <w:br/>
        <w:t xml:space="preserve">        type: 'address',</w:t>
        <w:br/>
        <w:t xml:space="preserve">        indexed: true,</w:t>
        <w:br/>
        <w:t xml:space="preserve">        internalType: 'address',</w:t>
        <w:br/>
        <w:t xml:space="preserve">      },</w:t>
        <w:br/>
        <w:t xml:space="preserve">      { name: 'id', type: 'uint256', indexed: true, internalType: 'uint256' },</w:t>
        <w:br/>
        <w:t xml:space="preserve">    ],</w:t>
        <w:br/>
        <w:t xml:space="preserve">    anonymous: false,</w:t>
        <w:br/>
        <w:t xml:space="preserve">  },</w:t>
        <w:br/>
        <w:t xml:space="preserve">  {</w:t>
        <w:br/>
        <w:t xml:space="preserve">    type: 'event',</w:t>
        <w:br/>
        <w:t xml:space="preserve">    name: 'ApprovalForAll',</w:t>
        <w:br/>
        <w:t xml:space="preserve">    inputs: [</w:t>
        <w:br/>
        <w:t xml:space="preserve">      {</w:t>
        <w:br/>
        <w:t xml:space="preserve">        name: 'owner',</w:t>
        <w:br/>
        <w:t xml:space="preserve">        type: 'address',</w:t>
        <w:br/>
        <w:t xml:space="preserve">        indexed: true,</w:t>
        <w:br/>
        <w:t xml:space="preserve">        internalType: 'address',</w:t>
        <w:br/>
        <w:t xml:space="preserve">      },</w:t>
        <w:br/>
        <w:t xml:space="preserve">      {</w:t>
        <w:br/>
        <w:t xml:space="preserve">        name: 'operator',</w:t>
        <w:br/>
        <w:t xml:space="preserve">        type: 'address',</w:t>
        <w:br/>
        <w:t xml:space="preserve">        indexed: true,</w:t>
        <w:br/>
        <w:t xml:space="preserve">        internalType: 'address',</w:t>
        <w:br/>
        <w:t xml:space="preserve">      },</w:t>
        <w:br/>
        <w:t xml:space="preserve">      { name: 'approved', type: 'bool', indexed: false, internalType: 'bool' },</w:t>
        <w:br/>
        <w:t xml:space="preserve">    ],</w:t>
        <w:br/>
        <w:t xml:space="preserve">    anonymous: false,</w:t>
        <w:br/>
        <w:t xml:space="preserve">  },</w:t>
        <w:br/>
        <w:t xml:space="preserve">  {</w:t>
        <w:br/>
        <w:t xml:space="preserve">    type: 'event',</w:t>
        <w:br/>
        <w:t xml:space="preserve">    name: 'Transfer',</w:t>
        <w:br/>
        <w:t xml:space="preserve">    inputs: [</w:t>
        <w:br/>
        <w:t xml:space="preserve">      { name: 'from', type: 'address', indexed: true, internalType: 'address' },</w:t>
        <w:br/>
        <w:t xml:space="preserve">      { name: 'to', type: 'address', indexed: true, internalType: 'address' },</w:t>
        <w:br/>
        <w:t xml:space="preserve">      { name: 'id', type: 'uint256', indexed: true, internalType: 'uint256' },</w:t>
        <w:br/>
        <w:t xml:space="preserve">    ],</w:t>
        <w:br/>
        <w:t xml:space="preserve">    anonymous: false,</w:t>
        <w:br/>
        <w:t xml:space="preserve">  },</w:t>
        <w:br/>
        <w:t>];</w:t>
        <w:br/>
        <w:t>Encode the Function Call</w:t>
        <w:br/>
        <w:t>Encode the mintTo function call with the parameter being the address of the first smart wallet</w:t>
        <w:br/>
        <w:t>const callData = encodeFunctionData({</w:t>
        <w:br/>
        <w:t xml:space="preserve">  abi: abi,</w:t>
        <w:br/>
        <w:t xml:space="preserve">  functionName: 'mintTo',</w:t>
        <w:br/>
        <w:t xml:space="preserve">  args: [smartAccountClient.account.address],</w:t>
        <w:br/>
        <w:t>});</w:t>
        <w:br/>
        <w:t>Create a function called sendTransactionFromAccount1 in order to send the transaction request and store the response in a variable named txHash:</w:t>
        <w:br/>
        <w:t>async function sendTransactionFromAccount1() {</w:t>
        <w:br/>
        <w:t xml:space="preserve">  try {</w:t>
        <w:br/>
        <w:t xml:space="preserve">    const txHash = await smartAccountClient.sendTransaction({</w:t>
        <w:br/>
        <w:t xml:space="preserve">      account: smartAccountClient.account,</w:t>
        <w:br/>
        <w:t xml:space="preserve">      to: '0x83bd615eb93eE1336acA53e185b03B54fF4A17e8',</w:t>
        <w:br/>
        <w:t xml:space="preserve">      data: callData,</w:t>
        <w:br/>
        <w:t xml:space="preserve">      value: 0n,</w:t>
        <w:br/>
        <w:t xml:space="preserve">    });</w:t>
        <w:br/>
        <w:br/>
        <w:t xml:space="preserve">    console.log('✅ Transaction successfully sponsored for account 1!');</w:t>
        <w:br/>
        <w:t xml:space="preserve">    console.log(`🔍 View on Etherscan: https://basescan.org/tx/${txHash}`);</w:t>
        <w:br/>
        <w:t xml:space="preserve">  } catch (error) {</w:t>
        <w:br/>
        <w:t xml:space="preserve">    console.log('Transaction failed from account 1: ', error);</w:t>
        <w:br/>
        <w:t xml:space="preserve">  }</w:t>
        <w:br/>
        <w:t>}</w:t>
        <w:br/>
        <w:t>Call the function at the bottom of the index.js file:</w:t>
        <w:br/>
        <w:t>async function sendTransactionFromAccount1() {</w:t>
        <w:br/>
        <w:t xml:space="preserve">  // previous lines of code ...</w:t>
        <w:br/>
        <w:t>}</w:t>
        <w:br/>
        <w:br/>
        <w:t>sendTransactionFromAccount1();</w:t>
        <w:br/>
        <w:t>Run the following line of code from your terminal, ensuring you are in the root folder:</w:t>
        <w:br/>
        <w:t>node index.js</w:t>
        <w:br/>
        <w:t>The first attempt should be successful with the following output:</w:t>
        <w:br/>
        <w:t>✅ Transaction successfully sponsored!</w:t>
        <w:br/>
        <w:t>🔍 View on Etherscan: https://basescan.org/tx/0x1439431b0bf333f8106bc1815a532fdec18d62c3ee1c07a10d07711c6e5a2e56</w:t>
        <w:br/>
        <w:t>Run the script again but this time you should get an error that contains a code and message similar to this:</w:t>
        <w:br/>
        <w:t>{</w:t>
        <w:br/>
        <w:t xml:space="preserve">  "code": -32001,</w:t>
        <w:br/>
        <w:t xml:space="preserve">  "message": "request denied - rejected due to maximum per address transaction count reached"</w:t>
        <w:br/>
        <w:t>}</w:t>
        <w:br/>
        <w:t>Awesome! Errors, in this case, are good. This means our Paymaster policy works and prevents unwanted sponsorship.</w:t>
        <w:br/>
        <w:t>Navigate back to your CDP portal and update the number of UserOperations to 2.</w:t>
        <w:br/>
        <w:t>Give it about 10-15 minutes for the changes to take affect then run node index.js again to send a new transaction.</w:t>
        <w:br/>
        <w:t>It should return a successful prompt:</w:t>
        <w:br/>
        <w:t>✅ Transaction successfully sponsored for account 1!</w:t>
        <w:br/>
        <w:t>🔍 View on Etherscan: https://basescan.org/tx/0x1439431b0bf333f8106bc1815a532fdec18d62c3ee1c07a10d07711c6e5a2e56</w:t>
        <w:br/>
        <w:t>Looking back at our Paymaster configuration, you'll see that you've used about $0.03 of our $0.05 global limit, and for account 1, you've hit our UserOperation limit.</w:t>
        <w:br/>
        <w:t>Now, let's send another transaction, this time using the second account.</w:t>
        <w:br/>
        <w:t>Before you do that, let's update the per-wallet UserOperation limit to 10. Since gas is cheap on Base, you may need to do a few transactions before you hit our global limit of $0.07.</w:t>
        <w:br/>
        <w:t>INCREASE THE GLOBAL LIMIT</w:t>
        <w:br/>
        <w:t>You may get a warning to increase the global limit and that is okay for now...</w:t>
        <w:br/>
        <w:t>[Image-of-policy]</w:t>
        <w:br/>
        <w:t>Navigate back to the UI and update the policy to 10 and hit the Save button.</w:t>
        <w:br/>
        <w:t>[image of updated policy]</w:t>
        <w:br/>
        <w:t>Testing Global Limits</w:t>
        <w:br/>
        <w:t>Back in your code editor, open the index.js file and create a function called sendTransactionFromAccount2 and run place it at the bottom on the index.js file:</w:t>
        <w:br/>
        <w:t>// previous lines of code ...</w:t>
        <w:br/>
        <w:br/>
        <w:t>async function sendTransactionFromAccount2() {</w:t>
        <w:br/>
        <w:t xml:space="preserve">  try {</w:t>
        <w:br/>
        <w:t xml:space="preserve">    const txHash2 = await smartAccountClient2.sendTransaction({</w:t>
        <w:br/>
        <w:t xml:space="preserve">      account: smartAccountClient2.account,</w:t>
        <w:br/>
        <w:t xml:space="preserve">      to: '0x83bd615eb93eE1336acA53e185b03B54fF4A17e8',</w:t>
        <w:br/>
        <w:t xml:space="preserve">      data: callData,</w:t>
        <w:br/>
        <w:t xml:space="preserve">      value: 0n,</w:t>
        <w:br/>
        <w:t xml:space="preserve">    });</w:t>
        <w:br/>
        <w:br/>
        <w:t xml:space="preserve">    console.log('✅ Transaction successfully sponsored for account 2!');</w:t>
        <w:br/>
        <w:t xml:space="preserve">    console.log(`🔍 View on Etherscan: https://basescan.org/tx/${txHash2}`);</w:t>
        <w:br/>
        <w:t xml:space="preserve">  } catch (error) {</w:t>
        <w:br/>
        <w:t xml:space="preserve">    console.log('Transaction failed from account 2: ', error);</w:t>
        <w:br/>
        <w:t xml:space="preserve">  }</w:t>
        <w:br/>
        <w:t>}</w:t>
        <w:br/>
        <w:br/>
        <w:t>// sendTransactionFromAccount1();</w:t>
        <w:br/>
        <w:t>sendTransactionFromAccount2();</w:t>
        <w:br/>
        <w:t>Run the sendTransactionFromAccount2() function a few times to help reach your global limit.</w:t>
        <w:br/>
        <w:t>You should eventually encounter an error similar to this:</w:t>
        <w:br/>
        <w:t>{</w:t>
        <w:br/>
        <w:t xml:space="preserve">  "code": -32001,</w:t>
        <w:br/>
        <w:t xml:space="preserve">  "message": "request denied - rejected due to max global usd spend limit reached"</w:t>
        <w:br/>
        <w:t>}</w:t>
        <w:br/>
        <w:t>Congrats! Your global limit has been hit.</w:t>
        <w:br/>
        <w:t>Navigate back to the cloud portal and increase the global policy to your choosing. Run node index.js again and you should be able to successfully sponsor a transaction.</w:t>
        <w:br/>
        <w:t>Conclusion</w:t>
        <w:br/>
        <w:t>In this tutorial, you learned to set up and configure the Base Paymaster on the Coinbase Developer Platform, allowing you to sponsor gasless transactions for your users. This enhances the user experience by abstracting away gas fees and making transactions more accessible and cost-effective.</w:t>
        <w:br/>
        <w:t>Tags:account abstractionPaymaster</w:t>
        <w:br/>
        <w:t>ON THIS PAGE</w:t>
        <w:br/>
        <w:t>Prerequisites</w:t>
        <w:br/>
        <w:t>Set Up a Base Paymaster &amp; Bundler</w:t>
        <w:br/>
        <w:t>Allowlist a Sponsorable Contract</w:t>
        <w:br/>
        <w:t>Global &amp; Per User Limits:</w:t>
        <w:br/>
        <w:t>Foundry</w:t>
        <w:br/>
        <w:t>Test Your Paymaster policy</w:t>
        <w:br/>
        <w:t>Set Constants for Your Paymaster &amp; Bundler endpoint</w:t>
        <w:br/>
        <w:t>Create Two Smart Accounts</w:t>
        <w:br/>
        <w:t>Conclusion</w:t>
        <w:br/>
        <w:t>Set Constants for Your Paymaster &amp; Bundler endpoint</w:t>
        <w:br/>
        <w:t>Create Two Smart Accounts</w:t>
        <w:br/>
        <w:t>Initialize Paymaster and Create Accounts</w:t>
        <w:br/>
        <w:t>Encode the Function Call</w:t>
        <w:br/>
        <w:t>Testing Global Limits</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https://docs.base.org/tutorials/hardhat-debugging</w:t>
        <w:br/>
        <w:br/>
        <w:t>Ecosystem</w:t>
        <w:br/>
        <w:t>Bridge</w:t>
        <w:br/>
        <w:t>Builders</w:t>
        <w:br/>
        <w:t>About</w:t>
        <w:br/>
        <w:t>Socials</w:t>
        <w:br/>
        <w:t>Home</w:t>
        <w:br/>
        <w:t>Get Started</w:t>
        <w:br/>
        <w:t>Docs</w:t>
        <w:br/>
        <w:t>Learn</w:t>
        <w:br/>
        <w:t>Search</w:t>
        <w:br/>
        <w:t>K</w:t>
        <w:br/>
        <w:t>CONNECT</w:t>
        <w:br/>
        <w:t>Hardhat: Debugging smart contracts</w:t>
        <w:br/>
        <w:t>In this tutorial, you'll learn how to debug your smart contracts using the built-in debugging capabilities of Hardhat.</w:t>
        <w:br/>
        <w:t>Objectives</w:t>
        <w:br/>
        <w:t>By the end of this tutorial, you should be able to:</w:t>
        <w:br/>
        <w:t>Use console.log to write debugging logs</w:t>
        <w:br/>
        <w:t>List common errors and their resolutions</w:t>
        <w:br/>
        <w:t>Determine if an error is a contract error or an error in the test</w:t>
        <w:br/>
        <w:t>Overview</w:t>
        <w:br/>
        <w:t>Debugging smart contracts can be a challenging task, especially when dealing with decentralized applications and blockchain technology. Hardhat provides powerful tools to simplify the debugging process.</w:t>
        <w:br/>
        <w:t>In this tutorial, you will explore the essential debugging features offered by Hardhat and learn how to effectively identify and resolve common errors in your smart contracts.</w:t>
        <w:br/>
        <w:t>Your first console.log</w:t>
        <w:br/>
        <w:t>One of the key features of Hardhat is the ability to use console.log for writing debugging logs in your smart contracts. In order to use it, you must include hardhat/console.sol in the contract you wish to debug.</w:t>
        <w:br/>
        <w:t>In the following contract Lock.sol for example, you include hardhat/console.sol by importing it and adding a few console.logs in the constructor with the text "Creating" and the Ether balance of the contract. This can help you not only with tracking that the contract was created successfully but also, more importantly, with the ability to include additional logs such as the balance of the contract after it was created:</w:t>
        <w:br/>
        <w:t>// SPDX-License-Identifier: UNLICENSED</w:t>
        <w:br/>
        <w:t>pragma solidity ^0.8.19;</w:t>
        <w:br/>
        <w:br/>
        <w:t>import "hardhat/console.sol";</w:t>
        <w:br/>
        <w:br/>
        <w:t>contract Lock {</w:t>
        <w:br/>
        <w:t xml:space="preserve">    uint256 public unlockTime;</w:t>
        <w:br/>
        <w:t xml:space="preserve">    address payable public owner;</w:t>
        <w:br/>
        <w:br/>
        <w:t xml:space="preserve">    constructor(uint _unlockTime) payable {</w:t>
        <w:br/>
        <w:t xml:space="preserve">        require(</w:t>
        <w:br/>
        <w:t xml:space="preserve">            block.timestamp &lt; _unlockTime,</w:t>
        <w:br/>
        <w:t xml:space="preserve">            "Unlock time should be in the future"</w:t>
        <w:br/>
        <w:t xml:space="preserve">        );</w:t>
        <w:br/>
        <w:br/>
        <w:t xml:space="preserve">        unlockTime = _unlockTime;</w:t>
        <w:br/>
        <w:t xml:space="preserve">        owner = payable(msg.sender);</w:t>
        <w:br/>
        <w:br/>
        <w:t xml:space="preserve">        console.log("Creating");</w:t>
        <w:br/>
        <w:t xml:space="preserve">        console.log("Balance", address(this).balance);</w:t>
        <w:br/>
        <w:t xml:space="preserve">    }</w:t>
        <w:br/>
        <w:t>}</w:t>
        <w:br/>
        <w:t>In order to test it, you need to create a new file in the test folder called Lock.test.ts with the following content:</w:t>
        <w:br/>
        <w:t>import { expect } from "chai";</w:t>
        <w:br/>
        <w:t>import { ethers } from "hardhat";</w:t>
        <w:br/>
        <w:br/>
        <w:t>import { time } from "@nomicfoundation/hardhat-network-helpers";</w:t>
        <w:br/>
        <w:t>import { SignerWithAddress } from '@nomicfoundation/hardhat-ethers/signers'</w:t>
        <w:br/>
        <w:br/>
        <w:t>import { Lock__factory, Lock } from '../typechain-types'</w:t>
        <w:br/>
        <w:br/>
        <w:t>describe("Lock Tests", function () {</w:t>
        <w:br/>
        <w:t xml:space="preserve">  const UNLOCK_TIME = 10000;</w:t>
        <w:br/>
        <w:t xml:space="preserve">  const VALUE_LOCKED = ethers.parseEther("0.01");</w:t>
        <w:br/>
        <w:br/>
        <w:t xml:space="preserve">  let lastBlockTimeStamp: number;</w:t>
        <w:br/>
        <w:t xml:space="preserve">  let lockInstance: Lock;</w:t>
        <w:br/>
        <w:t xml:space="preserve">  let ownerSigner: SignerWithAddress</w:t>
        <w:br/>
        <w:br/>
        <w:t xml:space="preserve">  before(async () =&gt; {</w:t>
        <w:br/>
        <w:t xml:space="preserve">    lastBlockTimeStamp = await time.latest()</w:t>
        <w:br/>
        <w:br/>
        <w:t xml:space="preserve">    const signers = await ethers.getSigners()</w:t>
        <w:br/>
        <w:t xml:space="preserve">    ownerSigner = signers[0]</w:t>
        <w:br/>
        <w:br/>
        <w:t xml:space="preserve">    lockInstance = await new Lock__factory().connect(ownerSigner).deploy(lastBlockTimeStamp + UNLOCK_TIME, {</w:t>
        <w:br/>
        <w:t xml:space="preserve">      value: VALUE_LOCKED</w:t>
        <w:br/>
        <w:t xml:space="preserve">    })</w:t>
        <w:br/>
        <w:t xml:space="preserve">  })</w:t>
        <w:br/>
        <w:br/>
        <w:t xml:space="preserve">  it('should get the unlockTime value', async () =&gt; {</w:t>
        <w:br/>
        <w:t xml:space="preserve">    expect(await lockInstance.unlockTime()).to.equal(lastBlockTimeStamp + UNLOCK_TIME)</w:t>
        <w:br/>
        <w:t xml:space="preserve">  })</w:t>
        <w:br/>
        <w:t>});</w:t>
        <w:br/>
        <w:t>Notice that a single test is included in order to get proper logs. However, you're only interested in the creation process that happens in the before hook. Then, you can run:</w:t>
        <w:br/>
        <w:t>npx hardhat test</w:t>
        <w:br/>
        <w:t>You should see the following in the terminal:</w:t>
        <w:br/>
        <w:t xml:space="preserve">  Lock</w:t>
        <w:br/>
        <w:t>Creating</w:t>
        <w:br/>
        <w:t>Balance 10000000000000000</w:t>
        <w:br/>
        <w:t xml:space="preserve">    ✔ should get the unlockTime value</w:t>
        <w:br/>
        <w:t>The terminal shows the text "Creating" and the balance (which is 0.01 Ether) because during the creation, you are depositing Ether in the smart contract via the value property.</w:t>
        <w:br/>
        <w:t>A note about console.log</w:t>
        <w:br/>
        <w:t>In the previous example, you used console.log to include some debugging logs. Be aware that the console.log version of Solidity is limited compared to the ones that are provided in other programming languages, where you can log almost anything.</w:t>
        <w:br/>
        <w:t>Console.log can be called with up to four parameters of the following types:</w:t>
        <w:br/>
        <w:t>uint</w:t>
        <w:br/>
        <w:t>string</w:t>
        <w:br/>
        <w:t>bool</w:t>
        <w:br/>
        <w:t>address</w:t>
        <w:br/>
        <w:t>Hardhat includes other console functions, such as:</w:t>
        <w:br/>
        <w:t>console.logInt(int i)</w:t>
        <w:br/>
        <w:t>console.logBytes(bytes memory b)</w:t>
        <w:br/>
        <w:t>console.logBytes1(bytes1 b)</w:t>
        <w:br/>
        <w:t>console.logBytes2(bytes2 b)</w:t>
        <w:br/>
        <w:t>...</w:t>
        <w:br/>
        <w:t>console.logBytes32(bytes32 b)</w:t>
        <w:br/>
        <w:t>These log functions are handy when the type you intend to log doesn't fall within the default accepted types of console.log. For further details, refer to the official console.log documentation.</w:t>
        <w:br/>
        <w:t>Identifying common errors</w:t>
        <w:br/>
        <w:t>While debugging your smart contracts, it's crucial to be familiar with common errors that can arise during development. Recognizing these errors and knowing how to resolve them is an important skill.</w:t>
        <w:br/>
        <w:t>In our Base Learn series of tutorials, we cover a few compile-time errors in Error Triage. Other errors, such as reverts or index out of bounds errors can be unexpected during the runtime of the smart contract.</w:t>
        <w:br/>
        <w:t>The following explores typical techniques to debug these types of errors.</w:t>
        <w:br/>
        <w:t>Revert errors</w:t>
        <w:br/>
        <w:t>When a transaction fails due to a require or revert statement, you'll need to diagnose why the condition isn't met and then resolve it. Typically, this involves verifying input parameters, state variables, or contract conditions.</w:t>
        <w:br/>
        <w:t>The following is the Lock.sol contract with a require statement that validates that the parameter you are passing (_unlockTime) must be greater than the current block.timestamp.</w:t>
        <w:br/>
        <w:t>A simple solution to troubleshoot this error is to log the value of block.timestamp and _unlockTime, which will help you compare these values and then ensure that you are passing the correct ones:</w:t>
        <w:br/>
        <w:t>// SPDX-License-Identifier: UNLICENSED</w:t>
        <w:br/>
        <w:t>pragma solidity ^0.8.19;</w:t>
        <w:br/>
        <w:br/>
        <w:t>import "hardhat/console.sol";</w:t>
        <w:br/>
        <w:br/>
        <w:t>contract Lock {</w:t>
        <w:br/>
        <w:t xml:space="preserve">    uint public unlockTime;</w:t>
        <w:br/>
        <w:t xml:space="preserve">    address payable public owner;</w:t>
        <w:br/>
        <w:br/>
        <w:t xml:space="preserve">    // event Withdrawal(uint amount, uint when);</w:t>
        <w:br/>
        <w:br/>
        <w:t xml:space="preserve">    constructor(uint _unlockTime) payable {</w:t>
        <w:br/>
        <w:t xml:space="preserve">        console.log("_unlockTime",_unlockTime);</w:t>
        <w:br/>
        <w:t xml:space="preserve">        console.log("block.timestamp",block.timestamp);</w:t>
        <w:br/>
        <w:t xml:space="preserve">        require(</w:t>
        <w:br/>
        <w:t xml:space="preserve">            block.timestamp &lt; _unlockTime,</w:t>
        <w:br/>
        <w:t xml:space="preserve">            "Unlock time should be in the future"</w:t>
        <w:br/>
        <w:t xml:space="preserve">        );</w:t>
        <w:br/>
        <w:br/>
        <w:t xml:space="preserve">        unlockTime = _unlockTime;</w:t>
        <w:br/>
        <w:t xml:space="preserve">        owner = payable(msg.sender);</w:t>
        <w:br/>
        <w:br/>
        <w:t xml:space="preserve">        console.log("Creating");</w:t>
        <w:br/>
        <w:t xml:space="preserve">        console.log("Balance", address(this).balance);</w:t>
        <w:br/>
        <w:t xml:space="preserve">    }</w:t>
        <w:br/>
        <w:t>}</w:t>
        <w:br/>
        <w:t>When you run the tests with npx hardhat test, you'll then see the following:</w:t>
        <w:br/>
        <w:t>Lock Tests</w:t>
        <w:br/>
        <w:t>_unlockTime 1697493891</w:t>
        <w:br/>
        <w:t>block.timestamp 1697483892</w:t>
        <w:br/>
        <w:t>Creating</w:t>
        <w:br/>
        <w:t>Balance 10000000000000000</w:t>
        <w:br/>
        <w:t xml:space="preserve">    ✔ should get the unlockTime value</w:t>
        <w:br/>
        <w:t>You are now able to see the block.timestamp and the value you are passing, which makes it easier to detect the error.</w:t>
        <w:br/>
        <w:t>Unintended behavior errors</w:t>
        <w:br/>
        <w:t>Unintended behavior errors occur when you introduce unexpected behavior into the codebase due to a misunderstanding in the way Solidity works.</w:t>
        <w:br/>
        <w:t>In the following example, LockCreator is a contract that allows anybody to deploy a Lock.sol instance. However, the LockCreator contains an error: the createLock functions are able to accept Ether to be locked but the amount sent is not being transferred to the Lock contract:</w:t>
        <w:br/>
        <w:t>// SPDX-License-Identifier: UNLICENSED</w:t>
        <w:br/>
        <w:t>pragma solidity ^0.8.19;</w:t>
        <w:br/>
        <w:br/>
        <w:t>import "hardhat/console.sol";</w:t>
        <w:br/>
        <w:br/>
        <w:t>import {Lock} from "./Lock.sol";</w:t>
        <w:br/>
        <w:br/>
        <w:t>contract LockCreator {</w:t>
        <w:br/>
        <w:br/>
        <w:t xml:space="preserve">    Lock[] internal locks;</w:t>
        <w:br/>
        <w:br/>
        <w:t xml:space="preserve">    // Example of bad code, do not use</w:t>
        <w:br/>
        <w:t xml:space="preserve">    function createLock(uint256 _unlockTime) external payable {</w:t>
        <w:br/>
        <w:t xml:space="preserve">        Lock newLock = new Lock(_unlockTime);</w:t>
        <w:br/>
        <w:t xml:space="preserve">        locks.push(newLock);</w:t>
        <w:br/>
        <w:t xml:space="preserve">    }</w:t>
        <w:br/>
        <w:t>}</w:t>
        <w:br/>
        <w:t>You can create a test file LockCreator.test.ts that can identify the error and then solve it:</w:t>
        <w:br/>
        <w:t>import { ethers } from "hardhat";</w:t>
        <w:br/>
        <w:br/>
        <w:t>import { time } from "@nomicfoundation/hardhat-network-helpers";</w:t>
        <w:br/>
        <w:t>import { SignerWithAddress } from '@nomicfoundation/hardhat-ethers/signers'</w:t>
        <w:br/>
        <w:br/>
        <w:t>import { LockCreator, LockCreator__factory } from '../typechain-types'</w:t>
        <w:br/>
        <w:br/>
        <w:t>describe("LockCreator Tests", function () {</w:t>
        <w:br/>
        <w:t xml:space="preserve">  const UNLOCK_TIME = 10000;</w:t>
        <w:br/>
        <w:t xml:space="preserve">  const VALUE_LOCKED = ethers.parseEther("0.01");</w:t>
        <w:br/>
        <w:br/>
        <w:t xml:space="preserve">  let lastBlockTimeStamp: number;</w:t>
        <w:br/>
        <w:t xml:space="preserve">  let lockInstance: LockCreator;</w:t>
        <w:br/>
        <w:t xml:space="preserve">  let ownerSigner: SignerWithAddress</w:t>
        <w:br/>
        <w:br/>
        <w:t xml:space="preserve">  before(async () =&gt; {</w:t>
        <w:br/>
        <w:t xml:space="preserve">    const signers = await ethers.getSigners()</w:t>
        <w:br/>
        <w:t xml:space="preserve">    ownerSigner = signers[0]</w:t>
        <w:br/>
        <w:br/>
        <w:t xml:space="preserve">    lockInstance = await new LockCreator__factory().connect(ownerSigner).deploy()</w:t>
        <w:br/>
        <w:t xml:space="preserve">  })</w:t>
        <w:br/>
        <w:br/>
        <w:t xml:space="preserve">  it('should create a lock', async () =&gt; {</w:t>
        <w:br/>
        <w:t xml:space="preserve">    lastBlockTimeStamp = await time.latest()</w:t>
        <w:br/>
        <w:t xml:space="preserve">    await lockInstance.createLock(lastBlockTimeStamp + UNLOCK_TIME, {</w:t>
        <w:br/>
        <w:t xml:space="preserve">      value: VALUE_LOCKED</w:t>
        <w:br/>
        <w:t xml:space="preserve">    })</w:t>
        <w:br/>
        <w:t xml:space="preserve">  })</w:t>
        <w:br/>
        <w:t>});</w:t>
        <w:br/>
        <w:t>The following appears in the terminal where you can see the balance is 0:</w:t>
        <w:br/>
        <w:t xml:space="preserve">  LockCreator Tests</w:t>
        <w:br/>
        <w:t>Creating</w:t>
        <w:br/>
        <w:t>Balance 0</w:t>
        <w:br/>
        <w:t xml:space="preserve">    ✔ should create a lock (318ms)</w:t>
        <w:br/>
        <w:t>Although this issue can be avoided by adding more test cases with proper assertions, the re-transfer of Ether from the LockCreator was something you may have overlooked.</w:t>
        <w:br/>
        <w:t>The solution is to modify the createLock function with:</w:t>
        <w:br/>
        <w:t>function createLock(uint256 _unlockTime) external payable {</w:t>
        <w:br/>
        <w:t xml:space="preserve">    Lock newLock = new Lock{ value: msg.value}(_unlockTime);</w:t>
        <w:br/>
        <w:t xml:space="preserve">    locks.push(newLock);</w:t>
        <w:br/>
        <w:t>}</w:t>
        <w:br/>
        <w:t>Out-of-bounds errors</w:t>
        <w:br/>
        <w:t>Attempting to access arrays at an invalid position can also cause errors.</w:t>
        <w:br/>
        <w:t>If you wish to retrieve all the Lock contract instances being created in the previous example, you can make the locks array public. In order to illustrate this example, though, you can create a custom function called getAllLocks:</w:t>
        <w:br/>
        <w:t>contract LockCreator {</w:t>
        <w:br/>
        <w:t xml:space="preserve">    //</w:t>
        <w:br/>
        <w:t xml:space="preserve">    // rest of the code..</w:t>
        <w:br/>
        <w:t xml:space="preserve">    //</w:t>
        <w:br/>
        <w:t xml:space="preserve">    function getAllLocks() external view returns(Lock[] memory result) {</w:t>
        <w:br/>
        <w:t xml:space="preserve">        result = new Lock[](locks.length);</w:t>
        <w:br/>
        <w:t xml:space="preserve">        for(uint i = 0; i &lt;= locks.length; i++){</w:t>
        <w:br/>
        <w:t xml:space="preserve">            result[i] = locks[i];</w:t>
        <w:br/>
        <w:t xml:space="preserve">        }</w:t>
        <w:br/>
        <w:t xml:space="preserve">    }</w:t>
        <w:br/>
        <w:t>}</w:t>
        <w:br/>
        <w:t>The function can be tested with the following test:</w:t>
        <w:br/>
        <w:t>describe("LockCreator Tests", function () {</w:t>
        <w:br/>
        <w:t xml:space="preserve">  const UNLOCK_TIME = 10000;</w:t>
        <w:br/>
        <w:t xml:space="preserve">  const VALUE_LOCKED = ethers.parseEther("0.01");</w:t>
        <w:br/>
        <w:br/>
        <w:t xml:space="preserve">  let lastBlockTimeStamp: number;</w:t>
        <w:br/>
        <w:t xml:space="preserve">  let lockInstance: LockCreator;</w:t>
        <w:br/>
        <w:t xml:space="preserve">  let ownerSigner: SignerWithAddress</w:t>
        <w:br/>
        <w:br/>
        <w:t xml:space="preserve">  before(async () =&gt; {</w:t>
        <w:br/>
        <w:t xml:space="preserve">    const signers = await ethers.getSigners()</w:t>
        <w:br/>
        <w:t xml:space="preserve">    ownerSigner = signers[0]</w:t>
        <w:br/>
        <w:br/>
        <w:t xml:space="preserve">    lockInstance = await new LockCreator__factory().connect(ownerSigner).deploy()</w:t>
        <w:br/>
        <w:br/>
        <w:t xml:space="preserve">    lastBlockTimeStamp = await time.latest()</w:t>
        <w:br/>
        <w:br/>
        <w:t xml:space="preserve">    await lockInstance.createLock(lastBlockTimeStamp + UNLOCK_TIME, {</w:t>
        <w:br/>
        <w:t xml:space="preserve">      value: VALUE_LOCKED</w:t>
        <w:br/>
        <w:t xml:space="preserve">    })</w:t>
        <w:br/>
        <w:t xml:space="preserve">  })</w:t>
        <w:br/>
        <w:br/>
        <w:t xml:space="preserve">  it('should get all locks', async () =&gt; {</w:t>
        <w:br/>
        <w:t xml:space="preserve">    const allLocks = await lockInstance.getAllLocks()</w:t>
        <w:br/>
        <w:br/>
        <w:t xml:space="preserve">    console.log("all locks", allLocks)</w:t>
        <w:br/>
        <w:t xml:space="preserve">  })</w:t>
        <w:br/>
        <w:t>});</w:t>
        <w:br/>
        <w:t>Which will then throw an error:</w:t>
        <w:br/>
        <w:t>LockCreator Tests</w:t>
        <w:br/>
        <w:t>Creating</w:t>
        <w:br/>
        <w:t>Balance 10000000000000000</w:t>
        <w:br/>
        <w:t xml:space="preserve">    1) should get all locks</w:t>
        <w:br/>
        <w:br/>
        <w:t xml:space="preserve">  0 passing (3s)</w:t>
        <w:br/>
        <w:t xml:space="preserve">  1 failing</w:t>
        <w:br/>
        <w:br/>
        <w:t xml:space="preserve">  1) LockCreator Tests</w:t>
        <w:br/>
        <w:t xml:space="preserve">       should get all locks:</w:t>
        <w:br/>
        <w:t xml:space="preserve">     Error: VM Exception while processing transaction: reverted with panic code 0x32 (Array accessed at an out-of-bounds or negative index)</w:t>
        <w:br/>
        <w:t>You can include some debugging logs to identify the issue:</w:t>
        <w:br/>
        <w:t xml:space="preserve"> function getAllLocks() external view returns(Lock[] memory result) {</w:t>
        <w:br/>
        <w:t xml:space="preserve">        result = new Lock[](locks.length);</w:t>
        <w:br/>
        <w:br/>
        <w:t xml:space="preserve">        console.log("locks length %s", locks.length);</w:t>
        <w:br/>
        <w:br/>
        <w:t xml:space="preserve">        for(uint i = 0; i &lt;= locks.length; i++){</w:t>
        <w:br/>
        <w:t xml:space="preserve">            console.log("Locks index %s", i);</w:t>
        <w:br/>
        <w:t xml:space="preserve">            result[i] = locks[i];</w:t>
        <w:br/>
        <w:t xml:space="preserve">        }</w:t>
        <w:br/>
        <w:t>}</w:t>
        <w:br/>
        <w:t>Then, you see the following in the terminal:</w:t>
        <w:br/>
        <w:t xml:space="preserve"> LockCreator Tests</w:t>
        <w:br/>
        <w:t>Creating</w:t>
        <w:br/>
        <w:t>Balance 10000000000000000</w:t>
        <w:br/>
        <w:t>locks length 1</w:t>
        <w:br/>
        <w:t>Locks index 0</w:t>
        <w:br/>
        <w:t>Locks index 1</w:t>
        <w:br/>
        <w:t>1) LockCreator Tests</w:t>
        <w:br/>
        <w:t xml:space="preserve">       should get all locks:</w:t>
        <w:br/>
        <w:t xml:space="preserve">     Error: VM Exception while processing transaction: reverted with panic code 0x32 (Array accessed at an out-of-bounds or negative index)</w:t>
        <w:br/>
        <w:t>Since arrays are 0 index based, an array with 1 item will store that item at the 0 index. In the above example, the if statement compares &lt;= against the length of the array, so it tries to access the element in position 1, and crashes.</w:t>
        <w:br/>
        <w:t>Here's the simple solution:</w:t>
        <w:br/>
        <w:t xml:space="preserve"> function getAllLocks() external view returns(Lock[] memory result) {</w:t>
        <w:br/>
        <w:t xml:space="preserve">        result = new Lock[](locks.length);</w:t>
        <w:br/>
        <w:br/>
        <w:t xml:space="preserve">        console.log("locks length %s", locks.length);</w:t>
        <w:br/>
        <w:br/>
        <w:t xml:space="preserve">        for(uint i = 0; i &lt; locks.length; i++){</w:t>
        <w:br/>
        <w:t xml:space="preserve">            console.log("Locks index %s", i);</w:t>
        <w:br/>
        <w:t xml:space="preserve">            result[i] = locks[i];</w:t>
        <w:br/>
        <w:t xml:space="preserve">        }</w:t>
        <w:br/>
        <w:t>}</w:t>
        <w:br/>
        <w:t>Which immediately solves the problem:</w:t>
        <w:br/>
        <w:t xml:space="preserve">  LockCreator Tests</w:t>
        <w:br/>
        <w:t>Creating</w:t>
        <w:br/>
        <w:t>Balance 10000000000000000</w:t>
        <w:br/>
        <w:t>locks length 1</w:t>
        <w:br/>
        <w:t>Locks index 0</w:t>
        <w:br/>
        <w:t>all locks Result(1) [ '0x83BA8C2028EE8a6476396145C7692fBD09337acD' ]</w:t>
        <w:br/>
        <w:t xml:space="preserve">    ✔ should get all locks</w:t>
        <w:br/>
        <w:br/>
        <w:br/>
        <w:t xml:space="preserve">  1 passing (3s)</w:t>
        <w:br/>
        <w:t>Conclusion</w:t>
        <w:br/>
        <w:t>In this tutorial, you've learned some techniques about how to debug smart contracts using Hardhat. You explored some common cases of various errors and how by simply using console.log and a proper test, you can identify and solve the problem.</w:t>
        <w:br/>
        <w:t>See also</w:t>
        <w:br/>
        <w:t>Tags:smart contracts</w:t>
        <w:br/>
        <w:t>ON THIS PAGE</w:t>
        <w:br/>
        <w:t>Overview</w:t>
        <w:br/>
        <w:t>Your first console.log</w:t>
        <w:br/>
        <w:t>Identifying common errors</w:t>
        <w:br/>
        <w:t>Revert errors</w:t>
        <w:br/>
        <w:t>Conclusion</w:t>
        <w:br/>
        <w:t>Revert errors</w:t>
        <w:br/>
        <w:t>Unintended behavior errors</w:t>
        <w:br/>
        <w:t>Out-of-bounds errors</w:t>
        <w:br/>
        <w:t>See also</w:t>
        <w:br/>
        <w:t>See also</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https://docs.base.org/tutorials/hardhat-profiling-gas</w:t>
        <w:br/>
        <w:br/>
        <w:t>Ecosystem</w:t>
        <w:br/>
        <w:t>Bridge</w:t>
        <w:br/>
        <w:t>Builders</w:t>
        <w:br/>
        <w:t>About</w:t>
        <w:br/>
        <w:t>Socials</w:t>
        <w:br/>
        <w:t>Home</w:t>
        <w:br/>
        <w:t>Get Started</w:t>
        <w:br/>
        <w:t>Docs</w:t>
        <w:br/>
        <w:t>Learn</w:t>
        <w:br/>
        <w:t>Search</w:t>
        <w:br/>
        <w:t>K</w:t>
        <w:br/>
        <w:t>CONNECT</w:t>
        <w:br/>
        <w:t>Hardhat: Optimizing the gas usage of smart contracts</w:t>
        <w:br/>
        <w:t>In this tutorial, you'll learn how to profile and optimize your smart contract's gas usage with Hardhat and the Hardhat Gas Reporter plugin.</w:t>
        <w:br/>
        <w:t>Objectives</w:t>
        <w:br/>
        <w:t>By the end of this tutorial you should be able to:</w:t>
        <w:br/>
        <w:t>Use the Hardhat Gas Reporter plugin to profile gas usage</w:t>
        <w:br/>
        <w:t>Describe common strategies for improving the gas usage of a contract</w:t>
        <w:br/>
        <w:t>Overview</w:t>
        <w:br/>
        <w:t>In the world of smart contract development, optimizing the gas consumption of your smart contracts is important. Smaller contracts consume fewer gas resources during deployment and execution, resulting in significant cost savings for your users. In this tutorial, you will leverage the Hardhat Gas Reporter plugin to help you analyze and optimize your smart contract's gas usage.</w:t>
        <w:br/>
        <w:t>The following provides further information about smart contract profiling and gas optimization.</w:t>
        <w:br/>
        <w:t>Setting up the Hardhat Gas Reporter plugin</w:t>
        <w:br/>
        <w:t>The Hardhat Gas Reporter plugin is an invaluable tool for profiling gas usage in your smart contracts. It allows you to gain insights into the gas consumption of various contract functions, making it easier to identify potential optimization opportunities. This tool is particularly useful during development when you want to ensure your contracts are as gas-efficient as possible.</w:t>
        <w:br/>
        <w:t>To install, run npm install -D hardhat-gas-reporter.</w:t>
        <w:br/>
        <w:t>Then, import hardhat-gas-reporter in hardhat.config.ts:</w:t>
        <w:br/>
        <w:t>import "hardhat-gas-reporter"</w:t>
        <w:br/>
        <w:t>Configure the plugin in the hardhat.config.ts file:</w:t>
        <w:br/>
        <w:t>const config: HardhatUserConfig = {</w:t>
        <w:br/>
        <w:t xml:space="preserve">  // ....</w:t>
        <w:br/>
        <w:t xml:space="preserve">  gasReporter: {</w:t>
        <w:br/>
        <w:t xml:space="preserve">    enabled: true,</w:t>
        <w:br/>
        <w:t xml:space="preserve">  },</w:t>
        <w:br/>
        <w:t>};</w:t>
        <w:br/>
        <w:t>When finished, you are ready to use the plugin.</w:t>
        <w:br/>
        <w:t>Your first gas profiling</w:t>
        <w:br/>
        <w:t>Create a contract called Store with the following settings:</w:t>
        <w:br/>
        <w:t>// SPDX-License-Identifier: UNLICENSED</w:t>
        <w:br/>
        <w:t>pragma solidity ^0.8.19;</w:t>
        <w:br/>
        <w:br/>
        <w:t>contract Store {</w:t>
        <w:br/>
        <w:t xml:space="preserve">    address public owner;</w:t>
        <w:br/>
        <w:t xml:space="preserve">    uint256 public numberOfItems;</w:t>
        <w:br/>
        <w:br/>
        <w:t xml:space="preserve">    struct Item {</w:t>
        <w:br/>
        <w:t xml:space="preserve">        uint256 id;</w:t>
        <w:br/>
        <w:t xml:space="preserve">        string description;</w:t>
        <w:br/>
        <w:t xml:space="preserve">        uint256 price;</w:t>
        <w:br/>
        <w:t xml:space="preserve">    }</w:t>
        <w:br/>
        <w:br/>
        <w:t xml:space="preserve">    // id =&gt; item</w:t>
        <w:br/>
        <w:t xml:space="preserve">    mapping(uint256 =&gt; Item) public items;</w:t>
        <w:br/>
        <w:br/>
        <w:t xml:space="preserve">    constructor() {</w:t>
        <w:br/>
        <w:t xml:space="preserve">        owner = msg.sender;</w:t>
        <w:br/>
        <w:t xml:space="preserve">    }</w:t>
        <w:br/>
        <w:br/>
        <w:t xml:space="preserve">    function addItem(string memory description, uint256 price) external {</w:t>
        <w:br/>
        <w:t xml:space="preserve">        require(msg.sender == owner, "invalid owner");</w:t>
        <w:br/>
        <w:br/>
        <w:t xml:space="preserve">        numberOfItems++;</w:t>
        <w:br/>
        <w:br/>
        <w:t xml:space="preserve">        items[numberOfItems] = Item(</w:t>
        <w:br/>
        <w:t xml:space="preserve">            numberOfItems,</w:t>
        <w:br/>
        <w:t xml:space="preserve">            description,</w:t>
        <w:br/>
        <w:t xml:space="preserve">            price</w:t>
        <w:br/>
        <w:t xml:space="preserve">        );</w:t>
        <w:br/>
        <w:t xml:space="preserve">    }</w:t>
        <w:br/>
        <w:t>}</w:t>
        <w:br/>
        <w:br/>
        <w:t>Add a test file called Store.test.ts in order to test the gas reporter plugin. The test file should contain the following:</w:t>
        <w:br/>
        <w:t>import { expect } from 'chai';</w:t>
        <w:br/>
        <w:t>import { ethers } from 'hardhat';</w:t>
        <w:br/>
        <w:t>import { HardhatEthersSigner } from '@nomicfoundation/hardhat-ethers/signers';</w:t>
        <w:br/>
        <w:br/>
        <w:t>import { Store, Store__factory } from '../typechain-types';</w:t>
        <w:br/>
        <w:br/>
        <w:t>describe('Store tests', function () {</w:t>
        <w:br/>
        <w:t xml:space="preserve">  let instance: Store;</w:t>
        <w:br/>
        <w:t xml:space="preserve">  let owner: HardhatEthersSigner;</w:t>
        <w:br/>
        <w:br/>
        <w:t xml:space="preserve">  before(async () =&gt; {</w:t>
        <w:br/>
        <w:t xml:space="preserve">    const signers = await ethers.getSigners();</w:t>
        <w:br/>
        <w:t xml:space="preserve">    owner = signers[0];</w:t>
        <w:br/>
        <w:t xml:space="preserve">    instance = await new Store__factory().connect(owner).deploy();</w:t>
        <w:br/>
        <w:t xml:space="preserve">  });</w:t>
        <w:br/>
        <w:br/>
        <w:t xml:space="preserve">  it('should add an item', async () =&gt; {</w:t>
        <w:br/>
        <w:t xml:space="preserve">    const description = 'TShirt';</w:t>
        <w:br/>
        <w:t xml:space="preserve">    const price = ethers.parseEther('1');</w:t>
        <w:br/>
        <w:br/>
        <w:t xml:space="preserve">    await instance.addItem(description, price);</w:t>
        <w:br/>
        <w:br/>
        <w:t xml:space="preserve">    expect(await instance.numberOfItems()).to.equal(1);</w:t>
        <w:br/>
        <w:t xml:space="preserve">  });</w:t>
        <w:br/>
        <w:t>});</w:t>
        <w:br/>
        <w:t>Run npx hardhat test. The following report appears:</w:t>
        <w:br/>
        <w:t>·------------------------|---------------------------|---------------|-----------------------------·</w:t>
        <w:br/>
        <w:t>|  Solc version: 0.8.18  ·  Optimizer enabled: true  ·  Runs: 10000  ·  Block limit: 30000000 gas  │</w:t>
        <w:br/>
        <w:t>·························|···························|···············|······························</w:t>
        <w:br/>
        <w:t>|  Methods                                                                                         │</w:t>
        <w:br/>
        <w:t>·············|···········|·············|·············|···············|···············|··············</w:t>
        <w:br/>
        <w:t>|  Contract  ·  Method   ·  Min        ·  Max        ·  Avg          ·  # calls      ·  usd (avg)  │</w:t>
        <w:br/>
        <w:t>·············|···········|·············|·············|···············|···············|··············</w:t>
        <w:br/>
        <w:t>|  Store     ·  addItem  ·          -  ·          -  ·       113601  ·            1  ·          -  │</w:t>
        <w:br/>
        <w:t>·············|···········|·············|·············|···············|···············|··············</w:t>
        <w:br/>
        <w:t>|  Deployments           ·                                           ·  % of limit   ·             │</w:t>
        <w:br/>
        <w:t>·························|·············|·············|···············|···············|··············</w:t>
        <w:br/>
        <w:t>|  Store                 ·          -  ·          -  ·       428837  ·        1.4 %  ·          -  │</w:t>
        <w:br/>
        <w:t>·------------------------|-------------|-------------|---------------|---------------|-------------·</w:t>
        <w:br/>
        <w:t>The reporter provides a detailed overview of the gas costs for the function addItem and the deployment costs.</w:t>
        <w:br/>
        <w:t>Common strategies to optimize contract sizes</w:t>
        <w:br/>
        <w:t>After performing the first gas profiling, you can start ideating strategies to improve the gas costs. These strategies are certainly vast and this tutorial only covers some basic examples.</w:t>
        <w:br/>
        <w:t>Using the optimizer</w:t>
        <w:br/>
        <w:t>From the previous report, you can identify that the optimizer of the project has a value of 10000 runs. This means the deployment costs will be more expensive. However, if you modify that value to 200, you get:</w:t>
        <w:br/>
        <w:t>·------------------------|---------------------------|-------------|-----------------------------·</w:t>
        <w:br/>
        <w:t>|  Solc version: 0.8.18  ·  Optimizer enabled: true  ·  Runs: 200  ·  Block limit: 30000000 gas  │</w:t>
        <w:br/>
        <w:t>·························|···························|·············|······························</w:t>
        <w:br/>
        <w:t>|  Methods                                                                                       │</w:t>
        <w:br/>
        <w:t>·············|···········|·············|·············|·············|···············|··············</w:t>
        <w:br/>
        <w:t>|  Contract  ·  Method   ·  Min        ·  Max        ·  Avg        ·  # calls      ·  usd (avg)  │</w:t>
        <w:br/>
        <w:t>·············|···········|·············|·············|·············|···············|··············</w:t>
        <w:br/>
        <w:t>|  Store     ·  addItem  ·          -  ·          -  ·     113619  ·            1  ·          -  │</w:t>
        <w:br/>
        <w:t>·············|···········|·············|·············|·············|···············|··············</w:t>
        <w:br/>
        <w:t>|  Deployments           ·                                         ·  % of limit   ·             │</w:t>
        <w:br/>
        <w:t>·························|·············|·············|·············|···············|··············</w:t>
        <w:br/>
        <w:t>|  Store                 ·          -  ·          -  ·     357505  ·        1.2 %  ·          -  │</w:t>
        <w:br/>
        <w:t>·------------------------|-------------|-------------|-------------|---------------|-------------·</w:t>
        <w:br/>
        <w:t>This automatically gives you some improvements for deployment gas costs but slightly more for transaction executions.</w:t>
        <w:br/>
        <w:t>Using immutable variables</w:t>
        <w:br/>
        <w:t>In our Store contract, you can identify certain variables that are only set during the creation of the contract. This means that an opportunity is possible to turn those variables into immutable, since immutable variables can still be assigned at construction time.</w:t>
        <w:br/>
        <w:t>If you modify the Store contract to:</w:t>
        <w:br/>
        <w:t>// SPDX-License-Identifier: UNLICENSED</w:t>
        <w:br/>
        <w:t>pragma solidity ^0.8.19;</w:t>
        <w:br/>
        <w:br/>
        <w:t>contract Store {</w:t>
        <w:br/>
        <w:t xml:space="preserve">    address immutable owner;</w:t>
        <w:br/>
        <w:t xml:space="preserve">    uint256 public numberOfItems;</w:t>
        <w:br/>
        <w:br/>
        <w:t xml:space="preserve">    struct Item {</w:t>
        <w:br/>
        <w:t xml:space="preserve">        uint256 id;</w:t>
        <w:br/>
        <w:t xml:space="preserve">        string description;</w:t>
        <w:br/>
        <w:t xml:space="preserve">        uint256 price;</w:t>
        <w:br/>
        <w:t xml:space="preserve">    }</w:t>
        <w:br/>
        <w:br/>
        <w:t xml:space="preserve">    // id =&gt; item</w:t>
        <w:br/>
        <w:t xml:space="preserve">    mapping(uint256 =&gt; Item) public items;</w:t>
        <w:br/>
        <w:br/>
        <w:t xml:space="preserve">    constructor() {</w:t>
        <w:br/>
        <w:t xml:space="preserve">        owner = msg.sender;</w:t>
        <w:br/>
        <w:t xml:space="preserve">    }</w:t>
        <w:br/>
        <w:br/>
        <w:t xml:space="preserve">    function addItem(string memory description, uint256 price) external {</w:t>
        <w:br/>
        <w:t xml:space="preserve">        require(msg.sender == owner, "invalid owner");</w:t>
        <w:br/>
        <w:br/>
        <w:t xml:space="preserve">        numberOfItems++;</w:t>
        <w:br/>
        <w:br/>
        <w:t xml:space="preserve">        items[numberOfItems] = Item(</w:t>
        <w:br/>
        <w:t xml:space="preserve">            numberOfItems,</w:t>
        <w:br/>
        <w:t xml:space="preserve">            description,</w:t>
        <w:br/>
        <w:t xml:space="preserve">            price</w:t>
        <w:br/>
        <w:t xml:space="preserve">        );</w:t>
        <w:br/>
        <w:t xml:space="preserve">    }</w:t>
        <w:br/>
        <w:t>}</w:t>
        <w:br/>
        <w:t>Then, run the gas reporter. You should see:</w:t>
        <w:br/>
        <w:t>·------------------------|---------------------------|-------------|-----------------------------·</w:t>
        <w:br/>
        <w:t>|  Solc version: 0.8.18  ·  Optimizer enabled: true  ·  Runs: 200  ·  Block limit: 30000000 gas  │</w:t>
        <w:br/>
        <w:t>·························|···························|·············|······························</w:t>
        <w:br/>
        <w:t>|  Methods                                                                                       │</w:t>
        <w:br/>
        <w:t>·············|···········|·············|·············|·············|···············|··············</w:t>
        <w:br/>
        <w:t>|  Contract  ·  Method   ·  Min        ·  Max        ·  Avg        ·  # calls      ·  usd (avg)  │</w:t>
        <w:br/>
        <w:t>·············|···········|·············|·············|·············|···············|··············</w:t>
        <w:br/>
        <w:t>|  Store     ·  addItem  ·          -  ·          -  ·     111525  ·            1  ·          -  │</w:t>
        <w:br/>
        <w:t>·············|···········|·············|·············|·············|···············|··············</w:t>
        <w:br/>
        <w:t>|  Deployments           ·                                         ·  % of limit   ·             │</w:t>
        <w:br/>
        <w:t>·························|·············|·············|·············|···············|··············</w:t>
        <w:br/>
        <w:t>|  Store                 ·          -  ·          -  ·     329580  ·        1.1 %  ·          -  │</w:t>
        <w:br/>
        <w:t>·------------------------|-------------|-------------|-------------|---------------|-------------·</w:t>
        <w:br/>
        <w:t>Which already presents some improvements.</w:t>
        <w:br/>
        <w:t>Avoid unnecessary data storage</w:t>
        <w:br/>
        <w:t>Storing data and not storing data in a smart contract is a design decision that has pros and cons. Some of the pros are certainly that all the information is stored in the smart contract and you don't necessarily need to rely on events or any other service to access the storage of a contract. However, the cons of storing all the information on the contract is the fact that it will be more expensive to perform actions against the smart contract.</w:t>
        <w:br/>
        <w:t>In the Store smart contract, you have the following:</w:t>
        <w:br/>
        <w:t>struct Item {</w:t>
        <w:br/>
        <w:t xml:space="preserve">        uint256 id;</w:t>
        <w:br/>
        <w:t xml:space="preserve">        string description;</w:t>
        <w:br/>
        <w:t xml:space="preserve">        uint256 price;</w:t>
        <w:br/>
        <w:t xml:space="preserve">    }</w:t>
        <w:br/>
        <w:br/>
        <w:t>// id =&gt; item</w:t>
        <w:br/>
        <w:t>mapping(uint256 =&gt; Item) public items;</w:t>
        <w:br/>
        <w:t>Looking closely, you can see that the Id of the Item struct and the id used in the mapping are similar. You can avoid duplicating this information by removing the id of the Item struct.</w:t>
        <w:br/>
        <w:t>The contract looks like:</w:t>
        <w:br/>
        <w:t>// SPDX-License-Identifier: UNLICENSED</w:t>
        <w:br/>
        <w:t>pragma solidity ^0.8.19;</w:t>
        <w:br/>
        <w:br/>
        <w:t>contract Store {</w:t>
        <w:br/>
        <w:t xml:space="preserve">    address immutable owner;</w:t>
        <w:br/>
        <w:t xml:space="preserve">    uint256 public numberOfItems;</w:t>
        <w:br/>
        <w:br/>
        <w:t xml:space="preserve">    struct Item {</w:t>
        <w:br/>
        <w:t xml:space="preserve">        string description;</w:t>
        <w:br/>
        <w:t xml:space="preserve">        uint256 price;</w:t>
        <w:br/>
        <w:t xml:space="preserve">    }</w:t>
        <w:br/>
        <w:br/>
        <w:t xml:space="preserve">    // id =&gt; item</w:t>
        <w:br/>
        <w:t xml:space="preserve">    mapping(uint256 =&gt; Item) public items;</w:t>
        <w:br/>
        <w:br/>
        <w:t xml:space="preserve">    constructor() {</w:t>
        <w:br/>
        <w:t xml:space="preserve">        owner = msg.sender;</w:t>
        <w:br/>
        <w:t xml:space="preserve">    }</w:t>
        <w:br/>
        <w:br/>
        <w:t xml:space="preserve">    function addItem(string memory description, uint256 price) external {</w:t>
        <w:br/>
        <w:t xml:space="preserve">        require(msg.sender == owner, "invalid owner");</w:t>
        <w:br/>
        <w:br/>
        <w:t xml:space="preserve">        numberOfItems++;</w:t>
        <w:br/>
        <w:br/>
        <w:t xml:space="preserve">        items[numberOfItems] = Item(</w:t>
        <w:br/>
        <w:t xml:space="preserve">            description,</w:t>
        <w:br/>
        <w:t xml:space="preserve">            price</w:t>
        <w:br/>
        <w:t xml:space="preserve">        );</w:t>
        <w:br/>
        <w:t xml:space="preserve">    }</w:t>
        <w:br/>
        <w:t>}</w:t>
        <w:br/>
        <w:t>If you run the gas reporter, you then get:</w:t>
        <w:br/>
        <w:t>·------------------------|---------------------------|-------------|-----------------------------·</w:t>
        <w:br/>
        <w:t>|  Solc version: 0.8.18  ·  Optimizer enabled: true  ·  Runs: 200  ·  Block limit: 30000000 gas  │</w:t>
        <w:br/>
        <w:t>·························|···························|·············|······························</w:t>
        <w:br/>
        <w:t>|  Methods                                                                                       │</w:t>
        <w:br/>
        <w:t>·············|···········|·············|·············|·············|···············|··············</w:t>
        <w:br/>
        <w:t>|  Contract  ·  Method   ·  Min        ·  Max        ·  Avg        ·  # calls      ·  usd (avg)  │</w:t>
        <w:br/>
        <w:t>·············|···········|·············|·············|·············|···············|··············</w:t>
        <w:br/>
        <w:t>|  Store     ·  addItem  ·          -  ·          -  ·      89371  ·            1  ·          -  │</w:t>
        <w:br/>
        <w:t>·············|···········|·············|·············|·············|···············|··············</w:t>
        <w:br/>
        <w:t>|  Deployments           ·                                         ·  % of limit   ·             │</w:t>
        <w:br/>
        <w:t>·························|·············|·············|·············|···············|··············</w:t>
        <w:br/>
        <w:t>|  Store                 ·          -  ·          -  ·     322251  ·        1.1 %  ·          -  │</w:t>
        <w:br/>
        <w:t>·------------------------|-------------|-------------|-------------|---------------|-------------·</w:t>
        <w:br/>
        <w:t>This presents another improvement in the gas consumption of the Store smart contract. However, you can go further and instead of storing the items in a mapping, you can simply emit events and use the events as a cheap form of storage.</w:t>
        <w:br/>
        <w:t>For instance, you can modify the contract to look like:</w:t>
        <w:br/>
        <w:t>// SPDX-License-Identifier: UNLICENSED</w:t>
        <w:br/>
        <w:t>pragma solidity ^0.8.19;</w:t>
        <w:br/>
        <w:br/>
        <w:t>contract Store {</w:t>
        <w:br/>
        <w:t xml:space="preserve">    address immutable owner;</w:t>
        <w:br/>
        <w:t xml:space="preserve">    uint256 public numberOfItems;</w:t>
        <w:br/>
        <w:br/>
        <w:t xml:space="preserve">    struct Item {</w:t>
        <w:br/>
        <w:t xml:space="preserve">        string description;</w:t>
        <w:br/>
        <w:t xml:space="preserve">        uint256 price;</w:t>
        <w:br/>
        <w:t xml:space="preserve">    }</w:t>
        <w:br/>
        <w:br/>
        <w:t xml:space="preserve">    event ItemCreated(uint256 id, Item item);</w:t>
        <w:br/>
        <w:br/>
        <w:t xml:space="preserve">    constructor() {</w:t>
        <w:br/>
        <w:t xml:space="preserve">        owner = msg.sender;</w:t>
        <w:br/>
        <w:t xml:space="preserve">    }</w:t>
        <w:br/>
        <w:br/>
        <w:t xml:space="preserve">    function addItem(string memory description, uint256 price) external {</w:t>
        <w:br/>
        <w:t xml:space="preserve">        require(msg.sender == owner, "invalid owner");</w:t>
        <w:br/>
        <w:br/>
        <w:t xml:space="preserve">        numberOfItems++;</w:t>
        <w:br/>
        <w:br/>
        <w:t xml:space="preserve">        emit ItemCreated(numberOfItems, Item(description, price));</w:t>
        <w:br/>
        <w:t xml:space="preserve">    }</w:t>
        <w:br/>
        <w:t>}</w:t>
        <w:br/>
        <w:t>Notice how instead of storing the items, you emit an ItemCreated event, which reduces the gas costs for deployment and execution:</w:t>
        <w:br/>
        <w:t>·------------------------|---------------------------|-------------|-----------------------------·</w:t>
        <w:br/>
        <w:t>|  Solc version: 0.8.18  ·  Optimizer enabled: true  ·  Runs: 200  ·  Block limit: 30000000 gas  │</w:t>
        <w:br/>
        <w:t>·························|···························|·············|······························</w:t>
        <w:br/>
        <w:t>|  Methods                                                                                       │</w:t>
        <w:br/>
        <w:t>·············|···········|·············|·············|·············|···············|··············</w:t>
        <w:br/>
        <w:t>|  Contract  ·  Method   ·  Min        ·  Max        ·  Avg        ·  # calls      ·  usd (avg)  │</w:t>
        <w:br/>
        <w:t>·············|···········|·············|·············|·············|···············|··············</w:t>
        <w:br/>
        <w:t>|  Store     ·  addItem  ·          -  ·          -  ·      47315  ·            1  ·          -  │</w:t>
        <w:br/>
        <w:t>·············|···········|·············|·············|·············|···············|··············</w:t>
        <w:br/>
        <w:t>|  Deployments           ·                                         ·  % of limit   ·             │</w:t>
        <w:br/>
        <w:t>·························|·············|·············|·············|···············|··············</w:t>
        <w:br/>
        <w:t>|  Store                 ·          -  ·          -  ·     208252  ·        0.7 %  ·          -  │</w:t>
        <w:br/>
        <w:t>·------------------------|-------------|-------------|-------------|---------------|-------------·</w:t>
        <w:br/>
        <w:t>As you can see, the improvements in terms of gas consumption are significant. However, the draw back is that now in order to access all of the items, you must go through all of the ItemCreated events emitted by the contract.</w:t>
        <w:br/>
        <w:t>Using custom errors</w:t>
        <w:br/>
        <w:t>Another common way to optimize gas costs is by removing requires and use custom errors. For instance, you can do the following:</w:t>
        <w:br/>
        <w:t>// SPDX-License-Identifier: UNLICENSED</w:t>
        <w:br/>
        <w:t>pragma solidity ^0.8.19;</w:t>
        <w:br/>
        <w:br/>
        <w:t>contract Store {</w:t>
        <w:br/>
        <w:t xml:space="preserve">    address immutable owner;</w:t>
        <w:br/>
        <w:t xml:space="preserve">    uint256 public numberOfItems;</w:t>
        <w:br/>
        <w:br/>
        <w:t xml:space="preserve">    error InvalidOwner();</w:t>
        <w:br/>
        <w:br/>
        <w:t xml:space="preserve">    struct Item {</w:t>
        <w:br/>
        <w:t xml:space="preserve">        string description;</w:t>
        <w:br/>
        <w:t xml:space="preserve">        uint256 price;</w:t>
        <w:br/>
        <w:t xml:space="preserve">    }</w:t>
        <w:br/>
        <w:br/>
        <w:t xml:space="preserve">    event ItemCreated(uint256 id, Item item);</w:t>
        <w:br/>
        <w:br/>
        <w:t xml:space="preserve">    constructor() {</w:t>
        <w:br/>
        <w:t xml:space="preserve">        owner = msg.sender;</w:t>
        <w:br/>
        <w:t xml:space="preserve">    }</w:t>
        <w:br/>
        <w:br/>
        <w:t xml:space="preserve">    function addItem(string memory description, uint256 price) external {</w:t>
        <w:br/>
        <w:t xml:space="preserve">        if(msg.sender != owner){</w:t>
        <w:br/>
        <w:t xml:space="preserve">            revert InvalidOwner();</w:t>
        <w:br/>
        <w:t xml:space="preserve">        }</w:t>
        <w:br/>
        <w:br/>
        <w:t xml:space="preserve">        numberOfItems++;</w:t>
        <w:br/>
        <w:br/>
        <w:t xml:space="preserve">        emit ItemCreated(numberOfItems, Item(description, price));</w:t>
        <w:br/>
        <w:t xml:space="preserve">    }</w:t>
        <w:br/>
        <w:t>}</w:t>
        <w:br/>
        <w:t>Which gives you the following report:</w:t>
        <w:br/>
        <w:t>·------------------------|---------------------------|-------------|-----------------------------·</w:t>
        <w:br/>
        <w:t>|  Solc version: 0.8.18  ·  Optimizer enabled: true  ·  Runs: 200  ·  Block limit: 30000000 gas  │</w:t>
        <w:br/>
        <w:t>·························|···························|·············|······························</w:t>
        <w:br/>
        <w:t>|  Methods                                                                                       │</w:t>
        <w:br/>
        <w:t>·············|···········|·············|·············|·············|···············|··············</w:t>
        <w:br/>
        <w:t>|  Contract  ·  Method   ·  Min        ·  Max        ·  Avg        ·  # calls      ·  usd (avg)  │</w:t>
        <w:br/>
        <w:t>·············|···········|·············|·············|·············|···············|··············</w:t>
        <w:br/>
        <w:t>|  Store     ·  addItem  ·          -  ·          -  ·      47315  ·            1  ·          -  │</w:t>
        <w:br/>
        <w:t>·············|···········|·············|·············|·············|···············|··············</w:t>
        <w:br/>
        <w:t>|  Deployments           ·                                         ·  % of limit   ·             │</w:t>
        <w:br/>
        <w:t>·························|·············|·············|·············|···············|··············</w:t>
        <w:br/>
        <w:t>|  Store                 ·          -  ·          -  ·     200683  ·        0.7 %  ·          -  │</w:t>
        <w:br/>
        <w:t>·------------------------|-------------|-------------|-------------|---------------|-------------·</w:t>
        <w:br/>
        <w:t>Notice the improvement in deployment gas costs.</w:t>
        <w:br/>
        <w:t>Conclusion</w:t>
        <w:br/>
        <w:t>In this tutorial, you've learned some common strategies to profile and optimize the gas usage of your smart contracts using the Hardhat development environment and the Hardhat Gas Reporter plugin. By implementing these strategies and leveraging the Hardhat Gas Reporter plugin, you can create more efficient and cost-effective smart contracts for the benefit of the users, since this means less gas costs.</w:t>
        <w:br/>
        <w:t>Tags:smart contracts</w:t>
        <w:br/>
        <w:t>ON THIS PAGE</w:t>
        <w:br/>
        <w:t>Overview</w:t>
        <w:br/>
        <w:t>Setting up the Hardhat Gas Reporter plugin</w:t>
        <w:br/>
        <w:t>Your first gas profiling</w:t>
        <w:br/>
        <w:t>Common strategies to optimize contract sizes</w:t>
        <w:br/>
        <w:t>Conclusion</w:t>
        <w:br/>
        <w:t>Using the optimizer</w:t>
        <w:br/>
        <w:t>Using immutable variables</w:t>
        <w:br/>
        <w:t>Avoid unnecessary data storage</w:t>
        <w:br/>
        <w:t>Using custom errors</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https://docs.base.org/tutorials/hardhat-profiling-size</w:t>
        <w:br/>
        <w:br/>
        <w:t>Ecosystem</w:t>
        <w:br/>
        <w:t>Bridge</w:t>
        <w:br/>
        <w:t>Builders</w:t>
        <w:br/>
        <w:t>About</w:t>
        <w:br/>
        <w:t>Socials</w:t>
        <w:br/>
        <w:t>Home</w:t>
        <w:br/>
        <w:t>Get Started</w:t>
        <w:br/>
        <w:t>Docs</w:t>
        <w:br/>
        <w:t>Learn</w:t>
        <w:br/>
        <w:t>Search</w:t>
        <w:br/>
        <w:t>K</w:t>
        <w:br/>
        <w:t>CONNECT</w:t>
        <w:br/>
        <w:t>Hardhat: Optimizing the size of smart contracts</w:t>
        <w:br/>
        <w:t>In this tutorial, you'll learn how to profile and optimize smart contract sizes with Hardhat and the Hardhat Contract Sizer plugin.</w:t>
        <w:br/>
        <w:t>Objectives</w:t>
        <w:br/>
        <w:t>By the end of this tutorial you should be able to:</w:t>
        <w:br/>
        <w:t>Use Hardhat Contract Sizer plugin to profile contract size</w:t>
        <w:br/>
        <w:t>Describe common strategies for managing the contract size limit</w:t>
        <w:br/>
        <w:t>Describe the impact that inheritance has on the byte code size limit</w:t>
        <w:br/>
        <w:t>Describe the impact that external contracts have on the byte code size limit</w:t>
        <w:br/>
        <w:t>Describe the impact of using libraries has on the byte code size limit</w:t>
        <w:br/>
        <w:t>Describe the impact of using the Solidity optimizer</w:t>
        <w:br/>
        <w:t>Overview</w:t>
        <w:br/>
        <w:t>In the world of blockchain and Ethereum, optimizing smart contract sizes is crucial. Smaller contracts consume less gas during deployment and execution, which is translated into gas costs savings for your users. Fortunately, you can use in Hardhat the hardhat-contract-sizer plugin that helps you analyze and optimize the size of your smart contracts.</w:t>
        <w:br/>
        <w:t>Setting up the Hardhat Contract Sizer plugin</w:t>
        <w:br/>
        <w:t>Hardhat Contract Sizer is a community-developed plugin that enables the profiling of smart contract by printing the size of your smart contracts in the terminal. This is helpful during development since it allows you to immediately identify potential issues with the size of your smart contracts. Keep in mind that the maximum size of a smart contract in Ethereum is 24 KiB.</w:t>
        <w:br/>
        <w:t>To install, run npm install -D hardhat-contract-sizer.</w:t>
        <w:br/>
        <w:t>Then, import hardhat-contract-sizer in hardhat.config.ts:</w:t>
        <w:br/>
        <w:t>import "hardhat-contract-sizer"</w:t>
        <w:br/>
        <w:t>When finished, you are ready to use the plugin.</w:t>
        <w:br/>
        <w:t>Your first size profiling</w:t>
        <w:br/>
        <w:t>Similar to the previous tutorials, you begin by profiling the smart contract Lock.sol.</w:t>
        <w:br/>
        <w:t>Run npx hardhat size-contracts, which is a task added to Hardhat once you set up and configure the hardhat-contract-sizer plugin.</w:t>
        <w:br/>
        <w:t>You are then able to see:</w:t>
        <w:br/>
        <w:t xml:space="preserve"> ·------------------------|--------------------------------|--------------------------------·</w:t>
        <w:br/>
        <w:t xml:space="preserve"> |  Solc version: 0.8.18  ·  Optimizer enabled: false      ·  Runs: 200                     │</w:t>
        <w:br/>
        <w:t xml:space="preserve"> ·························|································|·································</w:t>
        <w:br/>
        <w:t xml:space="preserve"> |  Contract Name         ·  Deployed size (KiB) (change)  ·  Initcode size (KiB) (change)  │</w:t>
        <w:br/>
        <w:t xml:space="preserve"> ·························|································|·································</w:t>
        <w:br/>
        <w:t xml:space="preserve"> |  BalanceReader         ·                      0.612 ()  ·                      0.644 ()  │</w:t>
        <w:br/>
        <w:t xml:space="preserve"> ·························|································|·································</w:t>
        <w:br/>
        <w:t xml:space="preserve"> |  Lock                  ·                      1.009 ()  ·                      1.461 ()  │</w:t>
        <w:br/>
        <w:t>Although your contract is simple, you can see immediately the power of the hardhat-contract-sizer plugin, since it show you the size of your contracts.</w:t>
        <w:br/>
        <w:t>Common strategies to optimize contract sizes</w:t>
        <w:br/>
        <w:t>In order to illustrate some of the strategies to optimize the size of your contracts, create two smart contracts, Calculator.sol and ScientificCalculator.sol, with the following:</w:t>
        <w:br/>
        <w:t>// SPDX-License-Identifier: UNLICENSED</w:t>
        <w:br/>
        <w:t>pragma solidity ^0.8.19;</w:t>
        <w:br/>
        <w:br/>
        <w:t>contract Calculator {</w:t>
        <w:br/>
        <w:t xml:space="preserve">    function add(uint256 a, uint256 b) external pure returns(uint256) {</w:t>
        <w:br/>
        <w:t xml:space="preserve">        require(a &gt; 0 &amp;&amp; b &gt; 0, "Invalid values");</w:t>
        <w:br/>
        <w:t xml:space="preserve">        return a + b;</w:t>
        <w:br/>
        <w:t xml:space="preserve">    }</w:t>
        <w:br/>
        <w:br/>
        <w:t xml:space="preserve">    function sub(uint256 a, uint256 b) external pure returns(uint256) {</w:t>
        <w:br/>
        <w:t xml:space="preserve">        require(a &gt; 0 &amp;&amp; b &gt; 0, "Invalid values");</w:t>
        <w:br/>
        <w:t xml:space="preserve">        return a - b;</w:t>
        <w:br/>
        <w:t xml:space="preserve">    }</w:t>
        <w:br/>
        <w:br/>
        <w:t xml:space="preserve">    function mul(uint256 a, uint256 b) external pure returns(uint256) {</w:t>
        <w:br/>
        <w:t xml:space="preserve">       require(a &gt; 0 &amp;&amp; b &gt; 0, "Invalid values");</w:t>
        <w:br/>
        <w:t xml:space="preserve">       return a * b;</w:t>
        <w:br/>
        <w:t xml:space="preserve">    }</w:t>
        <w:br/>
        <w:br/>
        <w:t xml:space="preserve">    function div(uint256 a, uint256 b) external pure returns(uint256) {</w:t>
        <w:br/>
        <w:t xml:space="preserve">        require(a &gt; 0 &amp;&amp; b &gt; 0, "Invalid values");</w:t>
        <w:br/>
        <w:t xml:space="preserve">        return a / b;</w:t>
        <w:br/>
        <w:t xml:space="preserve">    }</w:t>
        <w:br/>
        <w:t>}</w:t>
        <w:br/>
        <w:t>contract ScientificCalculator is Calculator {</w:t>
        <w:br/>
        <w:t xml:space="preserve">    function power(uint256 base, uint256 exponent) public pure returns (uint256) {</w:t>
        <w:br/>
        <w:t xml:space="preserve">        require(base &gt; 0 &amp;&amp; exponent &gt; 0, "Invalid values");</w:t>
        <w:br/>
        <w:br/>
        <w:t xml:space="preserve">        return base ** exponent;</w:t>
        <w:br/>
        <w:t xml:space="preserve">    }</w:t>
        <w:br/>
        <w:t>}</w:t>
        <w:br/>
        <w:t>Then, run the command npx hardhat size-contracts again and you should be able to see:</w:t>
        <w:br/>
        <w:t xml:space="preserve"> ·------------------------|--------------------------------|--------------------------------·</w:t>
        <w:br/>
        <w:t xml:space="preserve"> |  Solc version: 0.8.18  ·  Optimizer enabled: false      ·  Runs: 200                     │</w:t>
        <w:br/>
        <w:t xml:space="preserve"> ·························|································|·································</w:t>
        <w:br/>
        <w:t xml:space="preserve"> |  Contract Name         ·  Deployed size (KiB) (change)  ·  Initcode size (KiB) (change)  │</w:t>
        <w:br/>
        <w:t xml:space="preserve"> ·························|································|·································</w:t>
        <w:br/>
        <w:t xml:space="preserve"> |  BalanceReader         ·                 0.612 (0.000)  ·                 0.644 (0.000)  │</w:t>
        <w:br/>
        <w:t xml:space="preserve"> ·························|································|·································</w:t>
        <w:br/>
        <w:t xml:space="preserve"> |  Lock                  ·                 1.009 (0.000)  ·                 1.461 (0.000)  │</w:t>
        <w:br/>
        <w:t xml:space="preserve"> ·························|································|·································</w:t>
        <w:br/>
        <w:t xml:space="preserve"> |  Calculator            ·                      1.299 ()  ·                      1.330 ()  │</w:t>
        <w:br/>
        <w:t xml:space="preserve"> ·························|································|·································</w:t>
        <w:br/>
        <w:t xml:space="preserve"> |  ScientificCalculator  ·                      1.827 ()  ·                      1.858 ()  │</w:t>
        <w:br/>
        <w:t xml:space="preserve"> ·------------------------|--------------------------------|--------------------------------·</w:t>
        <w:br/>
        <w:t>Notice how the size of ScientificCalculator is bigger than Calculator. This is because ScientificCalculator is inheriting the contract Calculator, which means all of its functionality and code is available in ScientificCalculator and that will influence its size.</w:t>
        <w:br/>
        <w:t>Code abstraction and modifiers</w:t>
        <w:br/>
        <w:t>At this point as a smart contract developer, you can review your smart contract code and look for ways into you can optimize it.</w:t>
        <w:br/>
        <w:t>The first thing you notice in the source code is the extensive use of:</w:t>
        <w:br/>
        <w:t>require(a &gt; 0 &amp;&amp; b &gt; 0, "Invalid values");</w:t>
        <w:br/>
        <w:t>A possible optimization is to abstract repetitive code into modifiers, such as the following:</w:t>
        <w:br/>
        <w:t>// SPDX-License-Identifier: UNLICENSED</w:t>
        <w:br/>
        <w:t>pragma solidity ^0.8.19;</w:t>
        <w:br/>
        <w:br/>
        <w:t>contract Calculator {</w:t>
        <w:br/>
        <w:t xml:space="preserve">    error InvalidInput();</w:t>
        <w:br/>
        <w:br/>
        <w:t xml:space="preserve">    function add(uint256 a, uint256 b) external pure onlyValidInputs(a,b) returns(uint256) {</w:t>
        <w:br/>
        <w:t xml:space="preserve">        return a + b;</w:t>
        <w:br/>
        <w:t xml:space="preserve">    }</w:t>
        <w:br/>
        <w:br/>
        <w:t xml:space="preserve">    function sub(uint256 a, uint256 b) external pure onlyValidInputs(a,b) returns(uint256) {</w:t>
        <w:br/>
        <w:t xml:space="preserve">        return a - b;</w:t>
        <w:br/>
        <w:t xml:space="preserve">    }</w:t>
        <w:br/>
        <w:br/>
        <w:t xml:space="preserve">    function mul(uint256 a, uint256 b) external pure onlyValidInputs(a,b) returns(uint256) {</w:t>
        <w:br/>
        <w:t xml:space="preserve">       return a * b;</w:t>
        <w:br/>
        <w:t xml:space="preserve">    }</w:t>
        <w:br/>
        <w:br/>
        <w:t xml:space="preserve">    function div(uint256 a, uint256 b) external pure onlyValidInputs(a,b) returns(uint256) {</w:t>
        <w:br/>
        <w:t xml:space="preserve">        return a / b;</w:t>
        <w:br/>
        <w:t xml:space="preserve">    }</w:t>
        <w:br/>
        <w:br/>
        <w:t xml:space="preserve">    modifier onlyValidInputs(uint256 a, uint256 b) {</w:t>
        <w:br/>
        <w:t xml:space="preserve">        if(a == 0 &amp;&amp; b == 0){</w:t>
        <w:br/>
        <w:t xml:space="preserve">            revert InvalidInput();</w:t>
        <w:br/>
        <w:t xml:space="preserve">        }</w:t>
        <w:br/>
        <w:t xml:space="preserve">        _;</w:t>
        <w:br/>
        <w:t xml:space="preserve">    }</w:t>
        <w:br/>
        <w:t>}</w:t>
        <w:br/>
        <w:t>And for ScientificCalculator:</w:t>
        <w:br/>
        <w:t>// SPDX-License-Identifier: UNLICENSED</w:t>
        <w:br/>
        <w:t>pragma solidity ^0.8.19;</w:t>
        <w:br/>
        <w:br/>
        <w:t>import "./Calculator.sol";</w:t>
        <w:br/>
        <w:br/>
        <w:t>contract ScientificCalculator is Calculator {</w:t>
        <w:br/>
        <w:t xml:space="preserve">    function power(uint256 base, uint256 exponent) public pure onlyValidInputs(base,exponent) returns (uint256) {</w:t>
        <w:br/>
        <w:t xml:space="preserve">        return base ** exponent;</w:t>
        <w:br/>
        <w:t xml:space="preserve">    }</w:t>
        <w:br/>
        <w:t>}</w:t>
        <w:br/>
        <w:t>Notice the usage of the modifier and the replacement of the require to use a custom error.</w:t>
        <w:br/>
        <w:t>When you run the npx hardhat size-contracts command, you should be able to see:</w:t>
        <w:br/>
        <w:t xml:space="preserve"> ·------------------------|--------------------------------|--------------------------------·</w:t>
        <w:br/>
        <w:t xml:space="preserve"> |  Solc version: 0.8.18  ·  Optimizer enabled: false      ·  Runs: 200                     │</w:t>
        <w:br/>
        <w:t xml:space="preserve"> ·························|································|·································</w:t>
        <w:br/>
        <w:t xml:space="preserve"> |  Contract Name         ·  Deployed size (KiB) (change)  ·  Initcode size (KiB) (change)  │</w:t>
        <w:br/>
        <w:t xml:space="preserve"> ·························|································|·································</w:t>
        <w:br/>
        <w:t xml:space="preserve"> |  BalanceReader         ·                 0.612 (0.000)  ·                 0.644 (0.000)  │</w:t>
        <w:br/>
        <w:t xml:space="preserve"> ·························|································|·································</w:t>
        <w:br/>
        <w:t xml:space="preserve"> |  Lock                  ·                 1.009 (0.000)  ·                 1.461 (0.000)  │</w:t>
        <w:br/>
        <w:t xml:space="preserve"> ·························|································|·································</w:t>
        <w:br/>
        <w:t xml:space="preserve"> |  Calculator            ·                 1.165 (0.000)  ·                 1.196 (0.000)  │</w:t>
        <w:br/>
        <w:t xml:space="preserve"> ·························|································|·································</w:t>
        <w:br/>
        <w:t xml:space="preserve"> |  ScientificCalculator  ·                 1.690 (0.000)  ·                 1.722 (0.000)  │</w:t>
        <w:br/>
        <w:t xml:space="preserve"> ·------------------------|--------------------------------|--------------------------------·</w:t>
        <w:br/>
        <w:t>Although the optimization is small, you can see that there are some improvements.</w:t>
        <w:br/>
        <w:t>You can continue this process until you feel comfortable with the size of the contract.</w:t>
        <w:br/>
        <w:t>Split into multiple contracts</w:t>
        <w:br/>
        <w:t>It is common to split your smart contracts into multiple contracts, not only because of the size limitations but to create better abstractions, to improve readability, and to avoid repetition.</w:t>
        <w:br/>
        <w:t>From a contract size perspective, having multiple independent contracts will reduce the size of each contract. For example, the original size of a smart contract was 30 KiB: by splitting into 2, you will end up with 2 smart contracts of ~15 KiB that are within the limits of Solidity. Keep in mind that this will influence gas costs during the execution of the contract because it will require it to call an external contract.</w:t>
        <w:br/>
        <w:t>In order to explain this example, create a contract called Computer that contains a function called executeProcess:</w:t>
        <w:br/>
        <w:t>// SPDX-License-Identifier: UNLICENSED</w:t>
        <w:br/>
        <w:t>pragma solidity ^0.8.19;</w:t>
        <w:br/>
        <w:br/>
        <w:t>import "hardhat/console.sol";</w:t>
        <w:br/>
        <w:br/>
        <w:t>contract Computer {</w:t>
        <w:br/>
        <w:t xml:space="preserve">     function executeProcess() external view {</w:t>
        <w:br/>
        <w:t xml:space="preserve">        // ...logic to be implemented</w:t>
        <w:br/>
        <w:t xml:space="preserve">    }</w:t>
        <w:br/>
        <w:t>}</w:t>
        <w:br/>
        <w:t>In this example, the executeProcess function of Computer requires certain functionality of Calculator and a new contract called Printer:</w:t>
        <w:br/>
        <w:t>// SPDX-License-Identifier: UNLICENSED</w:t>
        <w:br/>
        <w:t>pragma solidity ^0.8.19;</w:t>
        <w:br/>
        <w:br/>
        <w:t>import "hardhat/console.sol";</w:t>
        <w:br/>
        <w:br/>
        <w:t>contract Printer {</w:t>
        <w:br/>
        <w:t xml:space="preserve">     function print(string memory _content) external view {</w:t>
        <w:br/>
        <w:t xml:space="preserve">        require(bytes(_content).length &gt; 0, "invalid length");</w:t>
        <w:br/>
        <w:t xml:space="preserve">        console.log(_content);</w:t>
        <w:br/>
        <w:t xml:space="preserve">    }</w:t>
        <w:br/>
        <w:t>}</w:t>
        <w:br/>
        <w:t>The easiest way for Computer to access both functionalities is to inherit; however, as all of these contracts continue adding functionality, the size of the code will also increase. You will reach the contract size issue at some point, since you are copying the entire functionality into your contract. You can better allow that functionality to be kept with their specific contracts and if the Computer requires to access that functionality, you could call the Calculator and Printer contracts.</w:t>
        <w:br/>
        <w:t>But in this example, there is a process that must call both Calculator and Printer:</w:t>
        <w:br/>
        <w:t>// SPDX-License-Identifier: UNLICENSED</w:t>
        <w:br/>
        <w:t>pragma solidity ^0.8.19;</w:t>
        <w:br/>
        <w:br/>
        <w:t>import "hardhat/console.sol";</w:t>
        <w:br/>
        <w:br/>
        <w:t>import "./Calculator.sol";</w:t>
        <w:br/>
        <w:t>import "./Printer.sol";</w:t>
        <w:br/>
        <w:br/>
        <w:t>contract Computer {</w:t>
        <w:br/>
        <w:t xml:space="preserve">    Calculator calculator;</w:t>
        <w:br/>
        <w:t xml:space="preserve">    Printer printer;</w:t>
        <w:br/>
        <w:br/>
        <w:t xml:space="preserve">    constructor(address _calculator, address _printer) {</w:t>
        <w:br/>
        <w:t xml:space="preserve">        calculator = Calculator(_calculator);</w:t>
        <w:br/>
        <w:t xml:space="preserve">        printer = Printer(_printer);</w:t>
        <w:br/>
        <w:t xml:space="preserve">    }</w:t>
        <w:br/>
        <w:br/>
        <w:t xml:space="preserve">    function executeProcess() external view {</w:t>
        <w:br/>
        <w:t xml:space="preserve">        // call Calculator contract, i.e calculator.add(a, b);</w:t>
        <w:br/>
        <w:t xml:space="preserve">        // call Printer contract, i.e printer.print("value to print");</w:t>
        <w:br/>
        <w:t xml:space="preserve">    }</w:t>
        <w:br/>
        <w:t>}</w:t>
        <w:br/>
        <w:t>If you run the contract sizer plugin, you get:</w:t>
        <w:br/>
        <w:t xml:space="preserve"> ·------------------------|--------------------------------|--------------------------------·</w:t>
        <w:br/>
        <w:t xml:space="preserve"> |  Solc version: 0.8.18  ·  Optimizer enabled: true       ·  Runs: 10000                   │</w:t>
        <w:br/>
        <w:t xml:space="preserve"> ·························|································|·································</w:t>
        <w:br/>
        <w:t xml:space="preserve"> |  Contract Name         ·  Deployed size (KiB) (change)  ·  Initcode size (KiB) (change)  │</w:t>
        <w:br/>
        <w:t xml:space="preserve"> ·························|································|·································</w:t>
        <w:br/>
        <w:t xml:space="preserve"> |  console               ·                 0.084 (0.000)  ·                 0.138 (0.000)  │</w:t>
        <w:br/>
        <w:t xml:space="preserve"> ·························|································|·································</w:t>
        <w:br/>
        <w:t xml:space="preserve"> |  Computer              ·                 0.099 (0.000)  ·                 0.283 (0.000)  │</w:t>
        <w:br/>
        <w:t xml:space="preserve"> ·························|································|·································</w:t>
        <w:br/>
        <w:t xml:space="preserve"> |  Calculator            ·                 0.751 (0.000)  ·                 0.782 (0.000)  │</w:t>
        <w:br/>
        <w:t xml:space="preserve"> ·························|································|·································</w:t>
        <w:br/>
        <w:t xml:space="preserve"> |  Printer               ·                 0.761 (0.000)  ·                 0.792 (0.000)  │</w:t>
        <w:br/>
        <w:t xml:space="preserve"> ·························|································|·································</w:t>
        <w:br/>
        <w:t xml:space="preserve"> |  ScientificCalculator  ·                 1.175 (0.000)  ·                 1.206 (0.000)  │</w:t>
        <w:br/>
        <w:t xml:space="preserve"> ·------------------------|--------------------------------|--------------------------------·</w:t>
        <w:br/>
        <w:t>Notice how your Computer contract is very small but still has the capability to access all the functionality of Printer and Calculator.</w:t>
        <w:br/>
        <w:t>Although this will reduce the size of each contract, the costs of this are discussed more deeply in the Gas Optimization article.</w:t>
        <w:br/>
        <w:t>Using libraries</w:t>
        <w:br/>
        <w:t>Libraries are another common way to encapsulate and abstract common functionality that can be shared across multiple contracts. This can significantly impact the bytecode size of the smart contracts. Remember that in Solidity, libraries can be external and internal.</w:t>
        <w:br/>
        <w:t>The way internal libraries affect the contract size is very similar to the way inherited contracts affects a contract's size; this is because the internal functions of the library is included within the final bytecode.</w:t>
        <w:br/>
        <w:t>But when the libraries are external, the behavior is different: the way Solidity calls external libraries is by using a special function called delegate call.</w:t>
        <w:br/>
        <w:t>External libraries are commonly deployed independently and can be reused my multiple contracts. Since libraries don't keep a state, they behave like pure functions in the Blockchain.</w:t>
        <w:br/>
        <w:t>In this example, your computer will use the Calculator library only. Then, you would have the following:</w:t>
        <w:br/>
        <w:t>// SPDX-License-Identifier: UNLICENSED</w:t>
        <w:br/>
        <w:t>pragma solidity ^0.8.19;</w:t>
        <w:br/>
        <w:br/>
        <w:t>library Calculator {</w:t>
        <w:br/>
        <w:t xml:space="preserve">    error InvalidInput();</w:t>
        <w:br/>
        <w:br/>
        <w:t xml:space="preserve">    function add(uint256 a, uint256 b) external pure onlyValidInputs(a,b) returns(uint256) {</w:t>
        <w:br/>
        <w:t xml:space="preserve">        return a + b;</w:t>
        <w:br/>
        <w:t xml:space="preserve">    }</w:t>
        <w:br/>
        <w:br/>
        <w:t xml:space="preserve">    function sub(uint256 a, uint256 b) external pure onlyValidInputs(a,b) returns(uint256) {</w:t>
        <w:br/>
        <w:t xml:space="preserve">        return a - b;</w:t>
        <w:br/>
        <w:t xml:space="preserve">    }</w:t>
        <w:br/>
        <w:br/>
        <w:t xml:space="preserve">    function mul(uint256 a, uint256 b) external pure onlyValidInputs(a,b) returns(uint256) {</w:t>
        <w:br/>
        <w:t xml:space="preserve">       return a * b;</w:t>
        <w:br/>
        <w:t xml:space="preserve">    }</w:t>
        <w:br/>
        <w:br/>
        <w:t xml:space="preserve">    function div(uint256 a, uint256 b) external pure onlyValidInputs(a,b) returns(uint256) {</w:t>
        <w:br/>
        <w:t xml:space="preserve">        return a / b;</w:t>
        <w:br/>
        <w:t xml:space="preserve">    }</w:t>
        <w:br/>
        <w:br/>
        <w:t xml:space="preserve">    modifier onlyValidInputs(uint256 a, uint256 b) {</w:t>
        <w:br/>
        <w:t xml:space="preserve">        if(a == 0 &amp;&amp; b == 0){</w:t>
        <w:br/>
        <w:t xml:space="preserve">            revert InvalidInput();</w:t>
        <w:br/>
        <w:t xml:space="preserve">        }</w:t>
        <w:br/>
        <w:t xml:space="preserve">        _;</w:t>
        <w:br/>
        <w:t xml:space="preserve">    }</w:t>
        <w:br/>
        <w:t>}</w:t>
        <w:br/>
        <w:t>Then, Computer is:</w:t>
        <w:br/>
        <w:t>// SPDX-License-Identifier: UNLICENSED</w:t>
        <w:br/>
        <w:t>pragma solidity ^0.8.19;</w:t>
        <w:br/>
        <w:br/>
        <w:t>import "hardhat/console.sol";</w:t>
        <w:br/>
        <w:br/>
        <w:t>import "./Calculator.sol";</w:t>
        <w:br/>
        <w:t>import "./Printer.sol";</w:t>
        <w:br/>
        <w:br/>
        <w:t>contract Computer {</w:t>
        <w:br/>
        <w:t xml:space="preserve">    using Calculator for uint256;</w:t>
        <w:br/>
        <w:br/>
        <w:t xml:space="preserve">    function executeProcess() external view {</w:t>
        <w:br/>
        <w:t xml:space="preserve">        uint256 a = 1;</w:t>
        <w:br/>
        <w:t xml:space="preserve">        uint256 b = 2;</w:t>
        <w:br/>
        <w:t xml:space="preserve">        uint256 result = a.add(b);</w:t>
        <w:br/>
        <w:t xml:space="preserve">        // ... logic to be implemented</w:t>
        <w:br/>
        <w:t xml:space="preserve">    }</w:t>
        <w:br/>
        <w:t>}</w:t>
        <w:br/>
        <w:t>Notice how you instructing the smart contract to use the Calculator library for uint256 and how in the executeProcess function, you can now use the add function from the Calculator library in all of the uint256.</w:t>
        <w:br/>
        <w:t>If you run the npx hardhat size-contracts command, you then get:</w:t>
        <w:br/>
        <w:t xml:space="preserve"> ·------------------------|--------------------------------|--------------------------------·</w:t>
        <w:br/>
        <w:t xml:space="preserve"> |  Solc version: 0.8.18  ·  Optimizer enabled: true       ·  Runs: 10000                   │</w:t>
        <w:br/>
        <w:t xml:space="preserve"> ·························|································|·································</w:t>
        <w:br/>
        <w:t xml:space="preserve"> |  Contract Name         ·  Deployed size (KiB) (change)  ·  Initcode size (KiB) (change)  │</w:t>
        <w:br/>
        <w:t xml:space="preserve"> ·························|································|·································</w:t>
        <w:br/>
        <w:t xml:space="preserve"> |  Calculator            ·                 0.761          ·                 0.817          │</w:t>
        <w:br/>
        <w:t xml:space="preserve"> ·························|································|·································</w:t>
        <w:br/>
        <w:t xml:space="preserve"> |  Printer               ·                 0.771          ·                 0.827          │</w:t>
        <w:br/>
        <w:t xml:space="preserve"> ·························|································|·································</w:t>
        <w:br/>
        <w:t xml:space="preserve"> |  Computer              ·                0.961           ·                0.992           │</w:t>
        <w:br/>
        <w:t xml:space="preserve"> ·------------------------|--------------------------------|--------------------------------·</w:t>
        <w:br/>
        <w:t>In order to compare the impact, you can modify the external modifier from all of the Calculator library functions and you will then have:</w:t>
        <w:br/>
        <w:t xml:space="preserve"> ·------------------------|--------------------------------|--------------------------------·</w:t>
        <w:br/>
        <w:t xml:space="preserve"> |  Solc version: 0.8.18  ·  Optimizer enabled: true       ·  Runs: 10000                   │</w:t>
        <w:br/>
        <w:t xml:space="preserve"> ·························|································|·································</w:t>
        <w:br/>
        <w:t xml:space="preserve"> |  Contract Name         ·  Deployed size (KiB) (change)  ·  Initcode size (KiB) (change)  │</w:t>
        <w:br/>
        <w:t xml:space="preserve"> ·························|································|·································</w:t>
        <w:br/>
        <w:t xml:space="preserve"> |  Calculator            ·                 0.084          ·                 0.138          │</w:t>
        <w:br/>
        <w:t xml:space="preserve"> ·························|································|·································</w:t>
        <w:br/>
        <w:t xml:space="preserve"> |  Printer               ·                0.084           ·                0.138           │</w:t>
        <w:br/>
        <w:t xml:space="preserve"> ·························|································|·································</w:t>
        <w:br/>
        <w:t xml:space="preserve"> |  Computer              ·                1.139           ·                1.170           │</w:t>
        <w:br/>
        <w:t xml:space="preserve"> ·------------------------|--------------------------------|--------------------------------·</w:t>
        <w:br/>
        <w:t>Which demonstrates why using external libraries can be a good option in order to optimize the size of your contracts.</w:t>
        <w:br/>
        <w:t>Using the Solidity compiler optimizer</w:t>
        <w:br/>
        <w:t>Another way to optimize the size of the smart contracts is to simply use the Solidity optimizer.</w:t>
        <w:br/>
        <w:t>From the Solidity official docs:</w:t>
        <w:br/>
        <w:t>Overall, the optimizer tries to simplify complicated expressions, which reduces both code size and execution cost.</w:t>
        <w:br/>
        <w:t>You can enable the solidity optimizer in hardhat by simply adding the following to the hardhat.config.ts file:</w:t>
        <w:br/>
        <w:t>const config: HardhatUserConfig = {</w:t>
        <w:br/>
        <w:t xml:space="preserve">  solidity: {</w:t>
        <w:br/>
        <w:t xml:space="preserve">    version: "0.8.18",</w:t>
        <w:br/>
        <w:t xml:space="preserve">    settings: {</w:t>
        <w:br/>
        <w:t xml:space="preserve">      optimizer: {</w:t>
        <w:br/>
        <w:t xml:space="preserve">        enabled: true,</w:t>
        <w:br/>
        <w:t xml:space="preserve">        runs: 200</w:t>
        <w:br/>
        <w:t xml:space="preserve">      }</w:t>
        <w:br/>
        <w:t xml:space="preserve">    }</w:t>
        <w:br/>
        <w:t xml:space="preserve">  },</w:t>
        <w:br/>
        <w:t xml:space="preserve">  ...</w:t>
        <w:br/>
        <w:t>}</w:t>
        <w:br/>
        <w:t>Notice the optimizer is enabled and has a parameter runs. If you run the contract sizer command again, you will see the following:</w:t>
        <w:br/>
        <w:t xml:space="preserve"> ·------------------------|--------------------------------|--------------------------------·</w:t>
        <w:br/>
        <w:t xml:space="preserve"> |  Solc version: 0.8.18  ·  Optimizer enabled: true       ·  Runs: 200                     │</w:t>
        <w:br/>
        <w:t xml:space="preserve"> ·························|································|·································</w:t>
        <w:br/>
        <w:t xml:space="preserve"> |  Contract Name         ·  Deployed size (KiB) (change)  ·  Initcode size (KiB) (change)  │</w:t>
        <w:br/>
        <w:t xml:space="preserve"> ·························|································|·································</w:t>
        <w:br/>
        <w:t xml:space="preserve"> |  BalanceReader         ·                0.351 (-0.262)  ·                0.382 (-0.262)  │</w:t>
        <w:br/>
        <w:t xml:space="preserve"> ·························|································|·································</w:t>
        <w:br/>
        <w:t xml:space="preserve"> |  Lock                  ·                0.471 (-0.538)  ·                0.661 (-0.800)  │</w:t>
        <w:br/>
        <w:t xml:space="preserve"> ·························|································|·································</w:t>
        <w:br/>
        <w:t xml:space="preserve"> |  Calculator            ·                0.604 (-0.561)  ·                0.636 (-0.561)  │</w:t>
        <w:br/>
        <w:t xml:space="preserve"> ·························|································|·································</w:t>
        <w:br/>
        <w:t xml:space="preserve"> |  ScientificCalculator  ·                0.930 (-0.761)  ·                0.961 (-0.761)  │</w:t>
        <w:br/>
        <w:t xml:space="preserve"> ·------------------------|--------------------------------|--------------------------------·</w:t>
        <w:br/>
        <w:t>Notice the bigger improvement, but see what happens if you increase the runs parameter value to 1000:</w:t>
        <w:br/>
        <w:t xml:space="preserve"> ·------------------------|--------------------------------|--------------------------------·</w:t>
        <w:br/>
        <w:t xml:space="preserve"> |  Solc version: 0.8.18  ·  Optimizer enabled: true       ·  Runs: 1000                    │</w:t>
        <w:br/>
        <w:t xml:space="preserve"> ·························|································|·································</w:t>
        <w:br/>
        <w:t xml:space="preserve"> |  Contract Name         ·  Deployed size (KiB) (change)  ·  Initcode size (KiB) (change)  │</w:t>
        <w:br/>
        <w:t xml:space="preserve"> ·························|································|·································</w:t>
        <w:br/>
        <w:t xml:space="preserve"> |  BalanceReader         ·                0.400 (+0.050)  ·                0.432 (+0.050)  │</w:t>
        <w:br/>
        <w:t xml:space="preserve"> ·························|································|·································</w:t>
        <w:br/>
        <w:t xml:space="preserve"> |  Lock                  ·                0.537 (+0.066)  ·                0.728 (+0.066)  │</w:t>
        <w:br/>
        <w:t xml:space="preserve"> ·························|································|·································</w:t>
        <w:br/>
        <w:t xml:space="preserve"> |  Calculator            ·                 0.604 (0.000)  ·                 0.636 (0.000)  │</w:t>
        <w:br/>
        <w:t xml:space="preserve"> ·························|································|·································</w:t>
        <w:br/>
        <w:t xml:space="preserve"> |  ScientificCalculator  ·                0.945 (+0.016)  ·                0.977 (+0.016)  │</w:t>
        <w:br/>
        <w:t xml:space="preserve"> ·------------------------|--------------------------------|--------------------------------·</w:t>
        <w:br/>
        <w:t>The size of the contract increased, however this means your code will be more efficient across the lifetime of the contract because the higher the runs value the more efficient during execution but more expensive during deployment. You can read more in the Solidity documentation.</w:t>
        <w:br/>
        <w:t>Conclusion</w:t>
        <w:br/>
        <w:t>In this tutorial, you've learned how to profile and optimise smart contracts using the Hardhat development environment and the Hardhat Contract Sizer plugin. By focusing on the critical aspect of contract size, we've equipped ourselves with tools and strategies to create more efficient Solidity code.</w:t>
        <w:br/>
        <w:t>As you continue your journey in smart contract development, keep in mind that optimizing contract sizes is a continuous process that requires careful consideration of trade-offs between size, readability, and gas efficiency.</w:t>
        <w:br/>
        <w:t>Tags:smart contracts</w:t>
        <w:br/>
        <w:t>ON THIS PAGE</w:t>
        <w:br/>
        <w:t>Overview</w:t>
        <w:br/>
        <w:t>Setting up the Hardhat Contract Sizer plugin</w:t>
        <w:br/>
        <w:t>Your first size profiling</w:t>
        <w:br/>
        <w:t>Common strategies to optimize contract sizes</w:t>
        <w:br/>
        <w:t>Conclusion</w:t>
        <w:br/>
        <w:t>Code abstraction and modifiers</w:t>
        <w:br/>
        <w:t>Split into multiple contracts</w:t>
        <w:br/>
        <w:t>Using libraries</w:t>
        <w:br/>
        <w:t>Using the Solidity compiler optimizer</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https://docs.base.org/tutorials/hardhat-test-coverage</w:t>
        <w:br/>
        <w:br/>
        <w:t>Ecosystem</w:t>
        <w:br/>
        <w:t>Bridge</w:t>
        <w:br/>
        <w:t>Builders</w:t>
        <w:br/>
        <w:t>About</w:t>
        <w:br/>
        <w:t>Socials</w:t>
        <w:br/>
        <w:t>Home</w:t>
        <w:br/>
        <w:t>Get Started</w:t>
        <w:br/>
        <w:t>Docs</w:t>
        <w:br/>
        <w:t>Learn</w:t>
        <w:br/>
        <w:t>Search</w:t>
        <w:br/>
        <w:t>K</w:t>
        <w:br/>
        <w:t>CONNECT</w:t>
        <w:br/>
        <w:t>Hardhat: Analyzing the test coverage of smart contracts</w:t>
        <w:br/>
        <w:t>In this tutorial, you'll learn how to profile the test coverage of your smart contracts with Hardhat and the Solidity Coverage community plugin.</w:t>
        <w:br/>
        <w:t>Objectives</w:t>
        <w:br/>
        <w:t>By the end of this tutorial, you should be able to:</w:t>
        <w:br/>
        <w:t>Use the Solidity Coverage plugin to analyze the coverage of your test suite</w:t>
        <w:br/>
        <w:t>Increase the coverage of your test suite</w:t>
        <w:br/>
        <w:t>Overview</w:t>
        <w:br/>
        <w:t>The Solidity Coverage plugin allows you to analyze and visualize the coverage of your smart contracts' test suite. This enables you to see what portions of your smart contract are being tested and what areas may have been overlooked. It's an indispensable plugin for developers seeking to fortify their testing practices and ensure robust smart contract functionality.</w:t>
        <w:br/>
        <w:t>Setting up the Solidity Coverage plugin</w:t>
        <w:br/>
        <w:t>The Solidity Coverage plugin is integrated into the Hardhat toolbox package, which is installed by default when you use the npx hardhat init command.</w:t>
        <w:br/>
        <w:t>To install manually, run npm install -D solidity-coverage.</w:t>
        <w:br/>
        <w:t>Then, import solidity-coverage in hardhat.config.ts:</w:t>
        <w:br/>
        <w:t>import "solidity-coverage"</w:t>
        <w:br/>
        <w:t>Once the installation completes either manually or via the default Hardhat template, the task coverage becomes available via the npx hardhat coverage command.</w:t>
        <w:br/>
        <w:t>My first test coverage</w:t>
        <w:br/>
        <w:t>Review the following contract and test suite (You'll recognize these if you completed the Hardhat testing lesson in our Base Learn series).</w:t>
        <w:br/>
        <w:t>Contract:</w:t>
        <w:br/>
        <w:t>// SPDX-License-Identifier: UNLICENSED</w:t>
        <w:br/>
        <w:t>pragma solidity ^0.8.19;</w:t>
        <w:br/>
        <w:br/>
        <w:t>contract Lock {</w:t>
        <w:br/>
        <w:t xml:space="preserve">    uint public unlockTime;</w:t>
        <w:br/>
        <w:t xml:space="preserve">    address payable public owner;</w:t>
        <w:br/>
        <w:br/>
        <w:t xml:space="preserve">    event Withdrawal(uint amount, uint when);</w:t>
        <w:br/>
        <w:br/>
        <w:t xml:space="preserve">    constructor(uint _unlockTime) payable {</w:t>
        <w:br/>
        <w:t xml:space="preserve">        require(</w:t>
        <w:br/>
        <w:t xml:space="preserve">            block.timestamp &lt; _unlockTime,</w:t>
        <w:br/>
        <w:t xml:space="preserve">            "Unlock time should be in the future"</w:t>
        <w:br/>
        <w:t xml:space="preserve">        );</w:t>
        <w:br/>
        <w:br/>
        <w:t xml:space="preserve">        unlockTime = _unlockTime;</w:t>
        <w:br/>
        <w:t xml:space="preserve">        owner = payable(msg.sender);</w:t>
        <w:br/>
        <w:t xml:space="preserve">    }</w:t>
        <w:br/>
        <w:br/>
        <w:t xml:space="preserve">    function withdraw() public {</w:t>
        <w:br/>
        <w:t xml:space="preserve">        require(block.timestamp &gt;= unlockTime, "You can't withdraw yet");</w:t>
        <w:br/>
        <w:t xml:space="preserve">        require(msg.sender == owner, "You aren't the owner");</w:t>
        <w:br/>
        <w:br/>
        <w:t xml:space="preserve">        emit Withdrawal(address(this).balance, block.timestamp);</w:t>
        <w:br/>
        <w:br/>
        <w:t xml:space="preserve">        owner.transfer(address(this).balance);</w:t>
        <w:br/>
        <w:t xml:space="preserve">    }</w:t>
        <w:br/>
        <w:t>}</w:t>
        <w:br/>
        <w:t>Lock.test.ts:</w:t>
        <w:br/>
        <w:t>import { expect } from "chai";</w:t>
        <w:br/>
        <w:t>import { ethers } from "hardhat";</w:t>
        <w:br/>
        <w:t>import { time } from "@nomicfoundation/hardhat-network-helpers";</w:t>
        <w:br/>
        <w:t>import { SignerWithAddress } from '@nomicfoundation/hardhat-ethers/signers'</w:t>
        <w:br/>
        <w:t>import { Lock__factory, Lock} from '../typechain-types'</w:t>
        <w:br/>
        <w:br/>
        <w:t>describe("Lock Tests", function () {</w:t>
        <w:br/>
        <w:t xml:space="preserve">  const UNLOCK_TIME = 10000;</w:t>
        <w:br/>
        <w:t xml:space="preserve">  const VALUE_LOCKED = ethers.parseEther("0.01");</w:t>
        <w:br/>
        <w:br/>
        <w:t xml:space="preserve">  let lastBlockTimeStamp: number;</w:t>
        <w:br/>
        <w:t xml:space="preserve">  let lockInstance: Lock;</w:t>
        <w:br/>
        <w:t xml:space="preserve">  let ownerSigner: SignerWithAddress</w:t>
        <w:br/>
        <w:t xml:space="preserve">  let otherUserSigner: SignerWithAddress;</w:t>
        <w:br/>
        <w:br/>
        <w:t xml:space="preserve">  before(async() =&gt; {</w:t>
        <w:br/>
        <w:t xml:space="preserve">    lastBlockTimeStamp = await time.latest()</w:t>
        <w:br/>
        <w:t xml:space="preserve">    const signers = await ethers.getSigners()</w:t>
        <w:br/>
        <w:t xml:space="preserve">    ownerSigner = signers[0]</w:t>
        <w:br/>
        <w:t xml:space="preserve">    otherUserSigner= signers[1]</w:t>
        <w:br/>
        <w:br/>
        <w:t xml:space="preserve">    const unlockTime = lastBlockTimeStamp + UNLOCK_TIME;</w:t>
        <w:br/>
        <w:br/>
        <w:t xml:space="preserve">    lockInstance = await new Lock__factory(ownerSigner).deploy(unlockTime, {</w:t>
        <w:br/>
        <w:t xml:space="preserve">      value: VALUE_LOCKED</w:t>
        <w:br/>
        <w:t xml:space="preserve">    })</w:t>
        <w:br/>
        <w:t xml:space="preserve">  })</w:t>
        <w:br/>
        <w:br/>
        <w:br/>
        <w:t xml:space="preserve">  it('should get the unlockTime value', async() =&gt; {</w:t>
        <w:br/>
        <w:t xml:space="preserve">    const unlockTime = await lockInstance.unlockTime();</w:t>
        <w:br/>
        <w:br/>
        <w:t xml:space="preserve">    expect(unlockTime).to.equal(lastBlockTimeStamp + UNLOCK_TIME)</w:t>
        <w:br/>
        <w:t xml:space="preserve">  })</w:t>
        <w:br/>
        <w:br/>
        <w:t xml:space="preserve">  it('should have the right ether balance', async() =&gt; {</w:t>
        <w:br/>
        <w:t xml:space="preserve">    const lockInstanceAddress = await lockInstance.getAddress()</w:t>
        <w:br/>
        <w:br/>
        <w:t xml:space="preserve">    const contractBalance = await ethers.provider.getBalance(lockInstanceAddress)</w:t>
        <w:br/>
        <w:br/>
        <w:t xml:space="preserve">    expect(contractBalance).to.equal(VALUE_LOCKED)</w:t>
        <w:br/>
        <w:t xml:space="preserve">  })</w:t>
        <w:br/>
        <w:br/>
        <w:t xml:space="preserve">  it('should have the right owner', async()=&gt; {</w:t>
        <w:br/>
        <w:t xml:space="preserve">    expect(await lockInstance.owner()).to.equal(ownerSigner.address)</w:t>
        <w:br/>
        <w:t xml:space="preserve">  })</w:t>
        <w:br/>
        <w:br/>
        <w:t xml:space="preserve">  it('should not allow to withdraw before unlock time', async()=&gt; {</w:t>
        <w:br/>
        <w:t xml:space="preserve">    await expect(lockInstance.withdraw()).to.be.revertedWith("You can't withdraw yet")</w:t>
        <w:br/>
        <w:t xml:space="preserve">  })</w:t>
        <w:br/>
        <w:br/>
        <w:t xml:space="preserve">  it('should not allow to withdraw a non owner', async()=&gt; {</w:t>
        <w:br/>
        <w:t xml:space="preserve">    const newLastBlockTimeStamp = await time.latest()</w:t>
        <w:br/>
        <w:br/>
        <w:t xml:space="preserve">    await time.setNextBlockTimestamp(newLastBlockTimeStamp + UNLOCK_TIME)</w:t>
        <w:br/>
        <w:br/>
        <w:t xml:space="preserve">    const newInstanceUsingAnotherSigner = lockInstance.connect(otherUserSigner)</w:t>
        <w:br/>
        <w:br/>
        <w:t xml:space="preserve">    await expect(newInstanceUsingAnotherSigner.withdraw()).to.be.revertedWith("You aren't the owner")</w:t>
        <w:br/>
        <w:t xml:space="preserve">  })</w:t>
        <w:br/>
        <w:br/>
        <w:t xml:space="preserve"> it('should allow to withdraw a owner', async()=&gt; {</w:t>
        <w:br/>
        <w:t xml:space="preserve">    const balanceBefore = await ethers.provider.getBalance(await lockInstance.getAddress());</w:t>
        <w:br/>
        <w:br/>
        <w:t xml:space="preserve">    expect(balanceBefore).to.equal(VALUE_LOCKED)</w:t>
        <w:br/>
        <w:br/>
        <w:t xml:space="preserve">    const newLastBlockTimeStamp = await time.latest()</w:t>
        <w:br/>
        <w:br/>
        <w:t xml:space="preserve">    await time.setNextBlockTimestamp(newLastBlockTimeStamp + UNLOCK_TIME)</w:t>
        <w:br/>
        <w:br/>
        <w:t xml:space="preserve">    await lockInstance.withdraw();</w:t>
        <w:br/>
        <w:br/>
        <w:t xml:space="preserve">    const balanceAfter = await ethers.provider.getBalance(await lockInstance.getAddress());</w:t>
        <w:br/>
        <w:t xml:space="preserve">    expect(balanceAfter).to.equal(0)</w:t>
        <w:br/>
        <w:t xml:space="preserve">  })</w:t>
        <w:br/>
        <w:t>});</w:t>
        <w:br/>
        <w:t>If you run npx hardhat coverage, you should get:</w:t>
        <w:br/>
        <w:t xml:space="preserve"> Lock Tests</w:t>
        <w:br/>
        <w:t xml:space="preserve">    ✔ should get the unlockTime value</w:t>
        <w:br/>
        <w:t xml:space="preserve">    ✔ should have the right ether balance</w:t>
        <w:br/>
        <w:t xml:space="preserve">    ✔ should have the right owner</w:t>
        <w:br/>
        <w:t xml:space="preserve">    ✔ shouldn't allow to withdraw before unlock time</w:t>
        <w:br/>
        <w:t xml:space="preserve">    ✔ shouldn't allow to withdraw a non owner</w:t>
        <w:br/>
        <w:t xml:space="preserve">    ✔ should allow to withdraw a owner</w:t>
        <w:br/>
        <w:br/>
        <w:br/>
        <w:t xml:space="preserve">  6 passing (195ms)</w:t>
        <w:br/>
        <w:br/>
        <w:t>------------|----------|----------|----------|----------|----------------|</w:t>
        <w:br/>
        <w:t>File        |  % Stmts | % Branch |  % Funcs |  % Lines |Uncovered Lines |</w:t>
        <w:br/>
        <w:t>------------|----------|----------|----------|----------|----------------|</w:t>
        <w:br/>
        <w:t xml:space="preserve"> contracts/ |      100 |    83.33 |      100 |      100 |                |</w:t>
        <w:br/>
        <w:t xml:space="preserve">  Lock.sol  |      100 |    83.33 |      100 |      100 |                |</w:t>
        <w:br/>
        <w:t>------------|----------|----------|----------|----------|----------------|</w:t>
        <w:br/>
        <w:t>All files   |      100 |    83.33 |      100 |      100 |                |</w:t>
        <w:br/>
        <w:t>------------|----------|----------|----------|----------|----------------|</w:t>
        <w:br/>
        <w:t>Which then gives you a report of the test coverage of your test suite. Notice there is a new folder called coverage, which was generated by the solidity-coverage plugin. Inside the coverage folder there is a index.html file. Open it in a browser, you'll see a report similar to the following:</w:t>
        <w:br/>
        <w:t>Increasing test coverage</w:t>
        <w:br/>
        <w:t>Although the coverage of the previous test suite is almost perfect, there is one missing branch when creating the contract. Because you have not tested the condition that the _unlockTime has to be greater than the block.timestamp:</w:t>
        <w:br/>
        <w:t>require(</w:t>
        <w:br/>
        <w:t xml:space="preserve">    block.timestamp &lt; _unlockTime,</w:t>
        <w:br/>
        <w:t xml:space="preserve">    "Unlock time should be in the future"</w:t>
        <w:br/>
        <w:t xml:space="preserve">  );</w:t>
        <w:br/>
        <w:t>In order to increase the coverage, include a new test with the following:</w:t>
        <w:br/>
        <w:t xml:space="preserve">  it('should verify the unlock time to be in the future', async () =&gt; {</w:t>
        <w:br/>
        <w:t xml:space="preserve">    const newLockInstance = new Lock__factory(ownerSigner).deploy(lastBlockTimeStamp, {</w:t>
        <w:br/>
        <w:t xml:space="preserve">      value: VALUE_LOCKED</w:t>
        <w:br/>
        <w:t xml:space="preserve">    })</w:t>
        <w:br/>
        <w:br/>
        <w:t xml:space="preserve">    await expect(newLockInstance).to.be.revertedWith("Unlock time should be in the future")</w:t>
        <w:br/>
        <w:t xml:space="preserve">  })</w:t>
        <w:br/>
        <w:t>Then, run npx hardhat coverage and you should get:</w:t>
        <w:br/>
        <w:t xml:space="preserve">  Lock Tests</w:t>
        <w:br/>
        <w:t xml:space="preserve">    ✔ should verify the unlock time to be in the future (39ms)</w:t>
        <w:br/>
        <w:t xml:space="preserve">    ✔ should get the unlockTime value</w:t>
        <w:br/>
        <w:t xml:space="preserve">    ✔ should have the right ether balance</w:t>
        <w:br/>
        <w:t xml:space="preserve">    ✔ should have the right owner</w:t>
        <w:br/>
        <w:t xml:space="preserve">    ✔ shouldn't allow to withdraw before unlock time</w:t>
        <w:br/>
        <w:t xml:space="preserve">    ✔ shouldn't allow to withdraw a non owner</w:t>
        <w:br/>
        <w:t xml:space="preserve">    ✔ should allow to withdraw a owner</w:t>
        <w:br/>
        <w:br/>
        <w:br/>
        <w:t xml:space="preserve">  7 passing (198ms)</w:t>
        <w:br/>
        <w:br/>
        <w:t>------------|----------|----------|----------|----------|----------------|</w:t>
        <w:br/>
        <w:t>File        |  % Stmts | % Branch |  % Funcs |  % Lines |Uncovered Lines |</w:t>
        <w:br/>
        <w:t>------------|----------|----------|----------|----------|----------------|</w:t>
        <w:br/>
        <w:t xml:space="preserve"> contracts/ |      100 |      100 |      100 |      100 |                |</w:t>
        <w:br/>
        <w:t xml:space="preserve">  Lock.sol  |      100 |      100 |      100 |      100 |                |</w:t>
        <w:br/>
        <w:t>------------|----------|----------|----------|----------|----------------|</w:t>
        <w:br/>
        <w:t>All files   |      100 |      100 |      100 |      100 |                |</w:t>
        <w:br/>
        <w:t>------------|----------|----------|----------|----------|----------------|</w:t>
        <w:br/>
        <w:t>Conclusion</w:t>
        <w:br/>
        <w:t>In this tutorial, you've learned how to profile and analyze the test coverage of your smart contracts' test suite. You learned how to visualize the coverage report and improve the coverage of the test suite by using the Solidity Coverage plugin.</w:t>
        <w:br/>
        <w:t>See also</w:t>
        <w:br/>
        <w:t>Tags:smart contracts</w:t>
        <w:br/>
        <w:t>ON THIS PAGE</w:t>
        <w:br/>
        <w:t>Overview</w:t>
        <w:br/>
        <w:t>Setting up the Solidity Coverage plugin</w:t>
        <w:br/>
        <w:t>My first test coverage</w:t>
        <w:br/>
        <w:t>Increasing test coverage</w:t>
        <w:br/>
        <w:t>Conclusion</w:t>
        <w:br/>
        <w:t>See also</w:t>
        <w:br/>
        <w:t>See also</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https://docs.base.org/tutorials/intro-to-foundry-setup</w:t>
        <w:br/>
        <w:br/>
        <w:t>Ecosystem</w:t>
        <w:br/>
        <w:t>Bridge</w:t>
        <w:br/>
        <w:t>Builders</w:t>
        <w:br/>
        <w:t>About</w:t>
        <w:br/>
        <w:t>Socials</w:t>
        <w:br/>
        <w:t>Home</w:t>
        <w:br/>
        <w:t>Get Started</w:t>
        <w:br/>
        <w:t>Docs</w:t>
        <w:br/>
        <w:t>Learn</w:t>
        <w:br/>
        <w:t>Search</w:t>
        <w:br/>
        <w:t>K</w:t>
        <w:br/>
        <w:t>CONNECT</w:t>
        <w:br/>
        <w:t>Foundry: Setting up Foundry with Base</w:t>
        <w:br/>
        <w:t>In this tutorial, you'll learn how to set up Foundry, a toolchain for smart contract development. You'll also learn how to configure it to work with Base.</w:t>
        <w:br/>
        <w:t>Objectives</w:t>
        <w:br/>
        <w:t>By the end of this tutorial, you should be able to:</w:t>
        <w:br/>
        <w:t>Install Foundry</w:t>
        <w:br/>
        <w:t>Create a Foundry project</w:t>
        <w:br/>
        <w:t>Compile a smart contract using Foundry</w:t>
        <w:br/>
        <w:t>Configure Foundry to work with Base</w:t>
        <w:br/>
        <w:t>Overview</w:t>
        <w:br/>
        <w:t>Foundry is a smart contract development toolchain that is composed of multiple small command line tools:</w:t>
        <w:br/>
        <w:t>forge: Compile, test, and deploy your smart contracts</w:t>
        <w:br/>
        <w:t>cast: Interact with the Blockchain over RPC. You can make smart contract calls, send transactions, or retrieve any type of chain data</w:t>
        <w:br/>
        <w:t>chisel: A Solidity REPL. You can write Solidity code directly</w:t>
        <w:br/>
        <w:t>anvil: A local Blockchain node for testing and development</w:t>
        <w:br/>
        <w:t>Using Foundry you can manage your dependencies, compile your project, run tests, deploy smart contracts and interact with the chain from the command-line and via Solidity scripts.</w:t>
        <w:br/>
        <w:t>For a deep dive on the Foundry features and full capabilities, check out the Foundry Book.</w:t>
        <w:br/>
        <w:t>Installing Foundry</w:t>
        <w:br/>
        <w:t>In order to install Foundry, you can use Foundryup, the Foundry's toolchain installer.</w:t>
        <w:br/>
        <w:t>To install Foundryup you have to run in the terminal:</w:t>
        <w:br/>
        <w:t>$ curl -L https://foundry.paradigm.xyz | bash</w:t>
        <w:br/>
        <w:t>After Foundryup is installed, you can install Foundry by running:</w:t>
        <w:br/>
        <w:t>$ foundryup</w:t>
        <w:br/>
        <w:t>You can verify the installation by trying the following commands:</w:t>
        <w:br/>
        <w:t>$ forge --version</w:t>
        <w:br/>
        <w:t>$ cast --version</w:t>
        <w:br/>
        <w:t>$ chisel --version</w:t>
        <w:br/>
        <w:t>$ anvil --version</w:t>
        <w:br/>
        <w:t>My First Foundry Project</w:t>
        <w:br/>
        <w:t>To create a foundry project you can simply run:</w:t>
        <w:br/>
        <w:t>$ forge init hello_foundry_in_base</w:t>
        <w:br/>
        <w:t>This will create a foundry project with the following structure:</w:t>
        <w:br/>
        <w:t>├── lib          # all the libraries installed</w:t>
        <w:br/>
        <w:t>├── script       # scripts folder, e.g., deploy scripts</w:t>
        <w:br/>
        <w:t>├── src          # smart contracts folder</w:t>
        <w:br/>
        <w:t>├── test         # tests folder</w:t>
        <w:br/>
        <w:t>└── foundry.toml # foundry configuration file</w:t>
        <w:br/>
        <w:t>You will also notice a .gitsubmodules file -- this is because Foundry handles dependencies using Git submodules.</w:t>
        <w:br/>
        <w:t>By default the Foundry structure stores smart contracts in the src folder. You can change this in the foundry.toml configuration file.</w:t>
        <w:br/>
        <w:t>For instance:</w:t>
        <w:br/>
        <w:t>[profile.default]</w:t>
        <w:br/>
        <w:t>src = 'contracts'</w:t>
        <w:br/>
        <w:t>In order to compile the project, simply run:</w:t>
        <w:br/>
        <w:t>forge build</w:t>
        <w:br/>
        <w:t>Setting up Foundry with Base</w:t>
        <w:br/>
        <w:t>In order to work with Base, you need to configure a couple of settings in the configuration foundry.toml file.</w:t>
        <w:br/>
        <w:t>The first thing is the Solidity version.</w:t>
        <w:br/>
        <w:t>You need to configure your config file as follows:</w:t>
        <w:br/>
        <w:t>[profile.default]</w:t>
        <w:br/>
        <w:t>src = 'src'</w:t>
        <w:br/>
        <w:t>out = 'out'</w:t>
        <w:br/>
        <w:t>libs = ['lib']</w:t>
        <w:br/>
        <w:t>solc_version = "0.8.23"</w:t>
        <w:br/>
        <w:t>Be sure that you modify the pragma of your contracts and simply run forge build to ensure everything works well.</w:t>
        <w:br/>
        <w:t>We also recommend setting up JSON RPC endpoints for Base and the API key for Basescan in the configuration file so that your environment is ready to deploy your smart contracts.</w:t>
        <w:br/>
        <w:t>Your configuration file should look like the following:</w:t>
        <w:br/>
        <w:t>[profile.default]</w:t>
        <w:br/>
        <w:t>src = "src"</w:t>
        <w:br/>
        <w:t>out = "out"</w:t>
        <w:br/>
        <w:t>libs = ["lib"]</w:t>
        <w:br/>
        <w:t>solc_version = "0.8.23"</w:t>
        <w:br/>
        <w:br/>
        <w:t>[rpc_endpoints]</w:t>
        <w:br/>
        <w:t>base = "https://mainnet.base.org"</w:t>
        <w:br/>
        <w:t>baseSepolia = "https://sepolia.base.org"</w:t>
        <w:br/>
        <w:br/>
        <w:t>[etherscan]</w:t>
        <w:br/>
        <w:t>baseSepolia = { key = "${BASESCAN_API_KEY}", url = "https://api-sepolia.basescan.org/api" }</w:t>
        <w:br/>
        <w:t>base = { key = "${BASESCAN_API_KEY}", url = "https://api.basescan.org/api" }</w:t>
        <w:br/>
        <w:t>We included 2 JSON RPC endpoints for Base and Base Sepolia and similar for the Etherscan section, we included the configuration for Basescan for Sepolia and Mainnet. Both rely on the same API Key, BASESCAN_API_KEY.</w:t>
        <w:br/>
        <w:t>Conclusion</w:t>
        <w:br/>
        <w:t>In this tutorial, you've embarked on the journey of smart contract development with Base and Foundry. You've learned the essential steps, from installing Foundry using the convenient Foundryup toolchain installer to creating your first project and configuring Foundry to seamlessly integrate with Base.</w:t>
        <w:br/>
        <w:t>Tags:smart contracts</w:t>
        <w:br/>
        <w:t>ON THIS PAGE</w:t>
        <w:br/>
        <w:t>Overview</w:t>
        <w:br/>
        <w:t>Installing Foundry</w:t>
        <w:br/>
        <w:t>My First Foundry Project</w:t>
        <w:br/>
        <w:t>Setting up Foundry with Base</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https://docs.base.org/tutorials/intro-to-foundry-testing</w:t>
        <w:br/>
        <w:br/>
        <w:t>Ecosystem</w:t>
        <w:br/>
        <w:t>Bridge</w:t>
        <w:br/>
        <w:t>Builders</w:t>
        <w:br/>
        <w:t>About</w:t>
        <w:br/>
        <w:t>Socials</w:t>
        <w:br/>
        <w:t>Home</w:t>
        <w:br/>
        <w:t>Get Started</w:t>
        <w:br/>
        <w:t>Docs</w:t>
        <w:br/>
        <w:t>Learn</w:t>
        <w:br/>
        <w:t>Search</w:t>
        <w:br/>
        <w:t>K</w:t>
        <w:br/>
        <w:t>CONNECT</w:t>
        <w:br/>
        <w:t>Foundry: Testing smart contracts</w:t>
        <w:br/>
        <w:t>In this tutorial, you'll learn how to test your smart contracts using Foundry, the toolchain for smart contract development.</w:t>
        <w:br/>
        <w:t>Objectives</w:t>
        <w:br/>
        <w:t>By the end of this tutorial, you should be able to:</w:t>
        <w:br/>
        <w:t>Understand the increased importance of testing in smart contract development</w:t>
        <w:br/>
        <w:t>Write and execute tests written in Solidity using the Forge Standard Library with Foundry</w:t>
        <w:br/>
        <w:t>Use the cheatcodes that Foundry provides to test your smart contracts</w:t>
        <w:br/>
        <w:t>Overview</w:t>
        <w:br/>
        <w:t>Testing is a crucial aspect of smart contract development, ensuring the reliability and security of your code. Because it is impossible to patch a smart contract after deployment, you must thoroughly and completely test your code. Foundry provides a robust testing framework that allows developers to create comprehensive test suites for their projects using Solidity.</w:t>
        <w:br/>
        <w:t>My First Test with Foundry</w:t>
        <w:br/>
        <w:t>Consider the default test that the forge init hello_foundry_in_base command provides in the seed Foundry project.</w:t>
        <w:br/>
        <w:t>// SPDX-License-Identifier: UNLICENSED</w:t>
        <w:br/>
        <w:t>pragma solidity ^0.8.19;</w:t>
        <w:br/>
        <w:br/>
        <w:t>import "forge-std/Test.sol";</w:t>
        <w:br/>
        <w:t>import "../src/Counter.sol";</w:t>
        <w:br/>
        <w:br/>
        <w:t>contract CounterTest is Test {</w:t>
        <w:br/>
        <w:t xml:space="preserve">    Counter public counter;</w:t>
        <w:br/>
        <w:br/>
        <w:t xml:space="preserve">    function setUp() public {</w:t>
        <w:br/>
        <w:t xml:space="preserve">        counter = new Counter();</w:t>
        <w:br/>
        <w:t xml:space="preserve">        counter.setNumber(0);</w:t>
        <w:br/>
        <w:t xml:space="preserve">    }</w:t>
        <w:br/>
        <w:br/>
        <w:t xml:space="preserve">    function testIncrement() public {</w:t>
        <w:br/>
        <w:t xml:space="preserve">        counter.increment();</w:t>
        <w:br/>
        <w:t xml:space="preserve">        assertEq(counter.number(), 1);</w:t>
        <w:br/>
        <w:t xml:space="preserve">    }</w:t>
        <w:br/>
        <w:br/>
        <w:t xml:space="preserve">    function testSetNumber(uint256 x) public {</w:t>
        <w:br/>
        <w:t xml:space="preserve">        counter.setNumber(x);</w:t>
        <w:br/>
        <w:t xml:space="preserve">        assertEq(counter.number(), x);</w:t>
        <w:br/>
        <w:t xml:space="preserve">    }</w:t>
        <w:br/>
        <w:t>}</w:t>
        <w:br/>
        <w:t>Take note of the following:</w:t>
        <w:br/>
        <w:t>Foundry test files are named following the pattern: &lt;ContractName&gt;.t.sol</w:t>
        <w:br/>
        <w:t>Smart contract test files are named following the pattern: &lt;ContractName&gt;Test</w:t>
        <w:br/>
        <w:t>All tests inherit from forge-std/Test.sol.</w:t>
        <w:br/>
        <w:t>All tests contain a public function called setUp, which is executed before each test. This is similar to the beforeEach hook in the Mocha/Typescript world.</w:t>
        <w:br/>
        <w:t>Test cases start with the test keyword, for instance testIncrement.</w:t>
        <w:br/>
        <w:t>Test cases functions are public.</w:t>
        <w:br/>
        <w:t>For more information about writing tests in Foundry, you can follow the official guide for Writing tests</w:t>
        <w:br/>
        <w:t>In order to run the test in Foundry, run:</w:t>
        <w:br/>
        <w:t>$ forge test</w:t>
        <w:br/>
        <w:t>You should see in the terminal:</w:t>
        <w:br/>
        <w:t>Running 2 tests for test/Counter.t.sol:CounterTest</w:t>
        <w:br/>
        <w:t>[PASS] testIncrement() (gas: 28334)</w:t>
        <w:br/>
        <w:t>[PASS] testSetNumber(uint256) (runs: 256, μ: 27565, ~: 28343)</w:t>
        <w:br/>
        <w:t>Test result: ok. 2 passed; 0 failed; finished in 13.57ms</w:t>
        <w:br/>
        <w:t>Using Cheatcodes</w:t>
        <w:br/>
        <w:t>Foundry includes a set of cheatcodes, which are special instructions that are accessible using the vm instance in your tests. Cheatcodes allow you to perform various tasks, including:</w:t>
        <w:br/>
        <w:t>Manipulate the state of the blockchain</w:t>
        <w:br/>
        <w:t>Test reverts</w:t>
        <w:br/>
        <w:t>Test events</w:t>
        <w:br/>
        <w:t>Change block number</w:t>
        <w:br/>
        <w:t>Change identity</w:t>
        <w:br/>
        <w:t>And more!</w:t>
        <w:br/>
        <w:t>To start, use a cheatcode to modify the msg.sender of your tests, and add some console logs via importing the forge-std/console.sol contract.</w:t>
        <w:br/>
        <w:t>The Counter contract should look as follows:</w:t>
        <w:br/>
        <w:t>// SPDX-License-Identifier: UNLICENSED</w:t>
        <w:br/>
        <w:t>pragma solidity ^0.8.19;</w:t>
        <w:br/>
        <w:br/>
        <w:t>import "forge-std/console.sol";</w:t>
        <w:br/>
        <w:br/>
        <w:t>contract Counter {</w:t>
        <w:br/>
        <w:t xml:space="preserve">    uint256 public number;</w:t>
        <w:br/>
        <w:br/>
        <w:t xml:space="preserve">    function setNumber(uint256 newNumber) public {</w:t>
        <w:br/>
        <w:t xml:space="preserve">        console.log("The sender is %s", msg.sender);</w:t>
        <w:br/>
        <w:t xml:space="preserve">        number = newNumber;</w:t>
        <w:br/>
        <w:t xml:space="preserve">    }</w:t>
        <w:br/>
        <w:br/>
        <w:t xml:space="preserve">    function increment() public {</w:t>
        <w:br/>
        <w:t xml:space="preserve">        console.log("The sender is %s", msg.sender);</w:t>
        <w:br/>
        <w:t xml:space="preserve">        number++;</w:t>
        <w:br/>
        <w:t xml:space="preserve">    }</w:t>
        <w:br/>
        <w:t>}</w:t>
        <w:br/>
        <w:t>If you run the tests using forge test, you will see the following:</w:t>
        <w:br/>
        <w:t>Running 2 tests for test/Counter.t.sol:CounterTest</w:t>
        <w:br/>
        <w:t>[PASS] testIncrement() (gas: 31531)</w:t>
        <w:br/>
        <w:t>[PASS] testSetNumber(uint256) (runs: 256, μ: 30684, ~: 31540)</w:t>
        <w:br/>
        <w:t>Test result: ok. 2 passed; 0 failed; finished in 19.64ms</w:t>
        <w:br/>
        <w:t>It seems the logs are not being shown. The reason is because the forge test command includes a flag that enable you to include more details of the logs emitted during the execution of the tests.</w:t>
        <w:br/>
        <w:t>You can control that by including different levels of the verbose flag -- -vv up to -vvvvv. For more details about the level of verbosity you can refer to the Logs and Traces section of the Foundry documentation.</w:t>
        <w:br/>
        <w:t>Run the foundry test -vv. You should see:</w:t>
        <w:br/>
        <w:t>Running 2 tests for test/Counter.t.sol:CounterTest</w:t>
        <w:br/>
        <w:t>[PASS] testIncrement() (gas: 31531)</w:t>
        <w:br/>
        <w:t>Logs:</w:t>
        <w:br/>
        <w:t xml:space="preserve">  The sender is 0x7FA9385bE102ac3EAc297483Dd6233D62b3e1496</w:t>
        <w:br/>
        <w:t xml:space="preserve">  The sender is 0x7FA9385bE102ac3EAc297483Dd6233D62b3e1496</w:t>
        <w:br/>
        <w:br/>
        <w:t>[PASS] testSetNumber(uint256) (runs: 256, μ: 30607, ~: 31540)</w:t>
        <w:br/>
        <w:t>Logs:</w:t>
        <w:br/>
        <w:t xml:space="preserve">  The sender is 0x7FA9385bE102ac3EAc297483Dd6233D62b3e1496</w:t>
        <w:br/>
        <w:br/>
        <w:t>Test result: ok. 2 passed; 0 failed; finished in 17.89ms</w:t>
        <w:br/>
        <w:t>Now, modify the test file using prank cheatcode, which allow you to modify the msg.sender of the next transaction. You will also use the addr cheatcode, which allow you to generate an address using any private key, which can simply be a hex number.</w:t>
        <w:br/>
        <w:t>Include some console.log statements to understand better the execution flow.</w:t>
        <w:br/>
        <w:t>The code should look like:</w:t>
        <w:br/>
        <w:t>// SPDX-License-Identifier: UNLICENSED</w:t>
        <w:br/>
        <w:t>pragma solidity ^0.8.19;</w:t>
        <w:br/>
        <w:br/>
        <w:t>import "forge-std/Test.sol";</w:t>
        <w:br/>
        <w:t>import "../src/Counter.sol";</w:t>
        <w:br/>
        <w:br/>
        <w:t>contract CounterTest is Test {</w:t>
        <w:br/>
        <w:t xml:space="preserve">    Counter public counter;</w:t>
        <w:br/>
        <w:br/>
        <w:t xml:space="preserve">    function setUp() public {</w:t>
        <w:br/>
        <w:t xml:space="preserve">        counter = new Counter();</w:t>
        <w:br/>
        <w:t xml:space="preserve">        console.log("Calling on Setup");</w:t>
        <w:br/>
        <w:t xml:space="preserve">        counter.setNumber(0);</w:t>
        <w:br/>
        <w:t xml:space="preserve">    }</w:t>
        <w:br/>
        <w:br/>
        <w:t xml:space="preserve">    function testIncrement() public {</w:t>
        <w:br/>
        <w:t xml:space="preserve">        console.log("Calling on testIncrement");</w:t>
        <w:br/>
        <w:t xml:space="preserve">        vm.prank(vm.addr(0x01));</w:t>
        <w:br/>
        <w:t xml:space="preserve">        counter.increment();</w:t>
        <w:br/>
        <w:t xml:space="preserve">        assertEq(counter.number(), 1);</w:t>
        <w:br/>
        <w:t xml:space="preserve">    }</w:t>
        <w:br/>
        <w:br/>
        <w:t xml:space="preserve">    function testSetNumber(uint256 x) public {</w:t>
        <w:br/>
        <w:t xml:space="preserve">        console.log("Calling on testSetNumber");</w:t>
        <w:br/>
        <w:t xml:space="preserve">        vm.prank(vm.addr(0x02));</w:t>
        <w:br/>
        <w:t xml:space="preserve">        counter.setNumber(x);</w:t>
        <w:br/>
        <w:t xml:space="preserve">        assertEq(counter.number(), x);</w:t>
        <w:br/>
        <w:t xml:space="preserve">    }</w:t>
        <w:br/>
        <w:t>}</w:t>
        <w:br/>
        <w:t>Then if you run the forge test -vv command, you should see:</w:t>
        <w:br/>
        <w:t>Running 2 tests for test/Counter.t.sol:CounterTest</w:t>
        <w:br/>
        <w:t>[PASS] testIncrement() (gas: 35500)</w:t>
        <w:br/>
        <w:t>Logs:</w:t>
        <w:br/>
        <w:t xml:space="preserve">  Calling on Setup</w:t>
        <w:br/>
        <w:t xml:space="preserve">  The sender is 0x7FA9385bE102ac3EAc297483Dd6233D62b3e1496</w:t>
        <w:br/>
        <w:t xml:space="preserve">  Calling on testIncrement</w:t>
        <w:br/>
        <w:t xml:space="preserve">  The sender is 0x7E5F4552091A69125d5DfCb7b8C2659029395Bdf</w:t>
        <w:br/>
        <w:br/>
        <w:t>[PASS] testSetNumber(uint256) (runs: 256, μ: 34961, ~: 35506)</w:t>
        <w:br/>
        <w:t>Logs:</w:t>
        <w:br/>
        <w:t xml:space="preserve">  Calling on Setup</w:t>
        <w:br/>
        <w:t xml:space="preserve">  The sender is 0x7FA9385bE102ac3EAc297483Dd6233D62b3e1496</w:t>
        <w:br/>
        <w:br/>
        <w:t>Test result: ok. 2 passed; 0 failed; finished in 48.75ms</w:t>
        <w:br/>
        <w:t>Notice how you call the cheatcode vm.prank before the call to the counter.increment() and counter.setNumber(x) functions. This allows you to specify a particular address to become the msg.sender in the contract. Since the vm.prank accepts an address, you simply generate an address using the cheatcode vm.addr, where you pass a simple hexadecimal number, which is a valid private key.</w:t>
        <w:br/>
        <w:t>Conclusion</w:t>
        <w:br/>
        <w:t>Congratulations! You've successfully completed your first step in your journey of testing smart contracts using Foundry. As you move forward, keep exploring its rich features and functionalities. The ability to write comprehensive tests and leverage cheatcodes ensures the reliability and security of your smart contracts.</w:t>
        <w:br/>
        <w:t>Happy coding and testing with Foundry!</w:t>
        <w:br/>
        <w:t>Tags:smart contracts</w:t>
        <w:br/>
        <w:t>ON THIS PAGE</w:t>
        <w:br/>
        <w:t>Overview</w:t>
        <w:br/>
        <w:t>My First Test with Foundry</w:t>
        <w:br/>
        <w:t>Using Cheatcodes</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https://docs.base.org/tutorials/intro-to-providers</w:t>
        <w:br/>
        <w:br/>
        <w:t>Ecosystem</w:t>
        <w:br/>
        <w:t>Bridge</w:t>
        <w:br/>
        <w:t>Builders</w:t>
        <w:br/>
        <w:t>About</w:t>
        <w:br/>
        <w:t>Socials</w:t>
        <w:br/>
        <w:t>Home</w:t>
        <w:br/>
        <w:t>Get Started</w:t>
        <w:br/>
        <w:t>Docs</w:t>
        <w:br/>
        <w:t>Learn</w:t>
        <w:br/>
        <w:t>Search</w:t>
        <w:br/>
        <w:t>K</w:t>
        <w:br/>
        <w:t>CONNECT</w:t>
        <w:br/>
        <w:t>Introduction to Providers</w:t>
        <w:br/>
        <w:t>This tutorial provides an introduction to providers and shows you how to connect your frontend to the blockchain using JSON RPC blockchain providers, and the RainbowKit, wagmi, and viem stack.</w:t>
        <w:br/>
        <w:t>Objectives</w:t>
        <w:br/>
        <w:t>By the end of this tutorial, you should be able to:</w:t>
        <w:br/>
        <w:t>Compare and contrast public providers vs. vendor providers vs. wallet providers</w:t>
        <w:br/>
        <w:t>Select the appropriate provider for several use cases</w:t>
        <w:br/>
        <w:t>Set up a provider in wagmi and use it to connect a wallet</w:t>
        <w:br/>
        <w:t>Protect API keys that will be exposed to the front end</w:t>
        <w:br/>
        <w:t>Prerequisites</w:t>
        <w:br/>
        <w:t>1. Be familiar with modern, frontend web development</w:t>
        <w:br/>
        <w:t>In this tutorial, we'll be working with a React frontend built with Next.js. While you don't need to be an expert, we'll assume that you're comfortable with the basics.</w:t>
        <w:br/>
        <w:t>2. Possess a general understanding of the EVM and smart contract development</w:t>
        <w:br/>
        <w:t>This tutorial assumes that you're reasonably comfortable writing basic smart contracts. If you're just getting started, jump over to our Base Learn guides and start learning!</w:t>
        <w:br/>
        <w:t>Types of Providers</w:t>
        <w:br/>
        <w:t>Onchain apps need frontends, sometimes called dApps, to enable your users to interact with your smart contracts. A provider makes the connection from frontend to the blockchain, and is used to read data and send transactions.</w:t>
        <w:br/>
        <w:t>In blockchain development, the term provider describes a company or service that provides an API enabling access to the blockchain as a service. This is distinct from the providers you wrap your app in using the React Context API, though you'll use one of those to pass your blockchain provider deeply into your app.</w:t>
        <w:br/>
        <w:t>These services enable interacting with smart contracts without the developer needing to run and maintain their own blockchain node. Running a node is expensive, complicated, and challenging. In most cases, you'll want to start out with a provider. Once you start to get traction, you can evaluate the need to run your own node, or switch to a more advanced architecture solution, such as utilizing Subgraph.</w:t>
        <w:br/>
        <w:t>Figuring out which type of provider to use can be a little confusing at first. As with everything blockchain, the landscape changes rapidly, and search results often return out-of-date information.</w:t>
        <w:br/>
        <w:t>INFO</w:t>
        <w:br/>
        <w:t>New onchain devs sometimes get the impression that there are free options for connecting their apps to the blockchain. Unfortunately, this is not really true. Blockchain data is still 1's and 0's, fetched by computation and served to the internet via servers.</w:t>
        <w:br/>
        <w:t>It costs money to run these, and you will eventually need to pay for the service.</w:t>
        <w:br/>
        <w:t>You'll encounter providers divided into three general categories: Public Providers, Wallet Providers, and Vendor Providers</w:t>
        <w:br/>
        <w:t>Public Providers</w:t>
        <w:br/>
        <w:t>Many tutorials and guides, including the getting started guide for wagmi, use a Public Provider as the default to get you up and running. Public means that they're open, permissionless, and free, so the guides will also usually warn you that you need to add another provider if you don't want to run into rate limiting. Listen to these warnings! The rate-limits of public providers are severe, and you'll start getting limited very quickly.</w:t>
        <w:br/>
        <w:t>In wagmi, a public client is automatically included in the default confit. This client is just a wrapper setting up a [JSON RPC] provider using the chain and rpcUrls listed in Viem's directory of chain information. You can view the data for Base Sepolia here.</w:t>
        <w:br/>
        <w:t>Most chains will list this information in their docs as well. For example, on the network information pages for Base and Optimism. If you wanted, you could manually set up a jsonRpcProvider in wagmi using this information.</w:t>
        <w:br/>
        <w:t>Wallet Providers</w:t>
        <w:br/>
        <w:t>Many wallets, including Coinbase Wallet and MetaMask, inject an Ethereum provider into the browser, as defined in EIP-1193. The injected provider is accessible via window.ethereum.</w:t>
        <w:br/>
        <w:t>Under the hood, these are also just JSON RPC providers. Similar to public providers, they are rate-limited.</w:t>
        <w:br/>
        <w:t>Older tutorials for early libraries tended to suggest using this method for getting started, so you'll probably encounter references to it. However, it's fallen out of favor, and you'll want to use the public provider for your initial connection experiments.</w:t>
        <w:br/>
        <w:t>Vendor Providers</w:t>
        <w:br/>
        <w:t>A growing number of vendors provide access to blockchain nodes as a service. Visiting the landing pages for QuickNode, Alchemy, or Coinbase Developer Platform (CDP) can be a little confusing. Each of these vendors provides a wide variety of services, SDKs, and information.</w:t>
        <w:br/>
        <w:t>Luckily, you can skip most of this if you're just trying to get your frontend connected to your smart contracts. You'll just need to sign up for an account, and get an endpoint, or a key, and configure your app to connect to the provider(s) you choose.</w:t>
        <w:br/>
        <w:t>It is worth digging in to get a better understanding of how these providers charge you for their services. The table below summarizes some of the more important API methods, and how you are charged for them by each of the above providers.</w:t>
        <w:br/>
        <w:t>Note that the information below may change, and varies by network. Each provider also has different incentives, discounts, and fees for each level of product. They also have different allowances for calls per second, protocols, and number of endpoints. Please check the source to confirm!</w:t>
        <w:br/>
        <w:t>Alchemy Costs QuickNode Costs CDP Costs</w:t>
        <w:br/>
        <w:t>Free Tier / Mo. 3M compute units 50M credits 500M billing units</w:t>
        <w:br/>
        <w:t>Mid Tier / Mo. 1.5B CUs @ $199 3B credits @ $299 Coming soon</w:t>
        <w:br/>
        <w:t>eth_blocknumber 10 20 30</w:t>
        <w:br/>
        <w:t>eth_call 26 20 30</w:t>
        <w:br/>
        <w:t>eth_getlogs 75 20 100</w:t>
        <w:br/>
        <w:t>eth_getbalance 19 20 30</w:t>
        <w:br/>
        <w:t>To give you an idea of usage amounts, a single wagmi useContractRead hook set to watch for changes on a single view via a TanStack query and useBlockNumber will call eth_blocknumber and eth_call one time each, every 4 seconds.</w:t>
        <w:br/>
        <w:t>Connecting to the Blockchain</w:t>
        <w:br/>
        <w:t>RainbowKit is a popular library that works with wagmi to make it easy to connect, disconnect, and change between multiple wallets. It's batteries-included out of the box, and allows for a great deal of customization of the list of wallets and connect/disconnect button.</w:t>
        <w:br/>
        <w:t>You'll be using RainbowKit's quick start to scaffold a new project for this tutorial. Note that at the time of writing, it does not use the Next.js app router. See Building an Onchain App if you wish to set this up instead.</w:t>
        <w:br/>
        <w:t>INFO</w:t>
        <w:br/>
        <w:t>The script doesn't allow you to use . to create a project in the root of the folder you run it from, so you'll want to run it from your src directory, or wherever you keep your project folders.</w:t>
        <w:br/>
        <w:t>It will create a folder with the project name you give, and create the files inside.</w:t>
        <w:br/>
        <w:t>Open up a terminal and run:</w:t>
        <w:br/>
        <w:t>yarn create @rainbow-me/rainbowkit</w:t>
        <w:br/>
        <w:t>Give your project a name, and wait for the script to build it. It will take a minute or two.</w:t>
        <w:br/>
        <w:t>DANGER</w:t>
        <w:br/>
        <w:t>If you get an error because you are on the wrong version of node, change to the correct version then delete everything and run the script again.</w:t>
        <w:br/>
        <w:t>Scaffolded App</w:t>
        <w:br/>
        <w:t>Open your new project in the editor of your choice, and open pages/_app.tsx. Here, you'll find a familiar Next.js app wrapped in context providers for the TanStack QueryProvider, RainbowKit, and wagmi.</w:t>
        <w:br/>
        <w:t>function MyApp({ Component, pageProps }: AppProps) {</w:t>
        <w:br/>
        <w:t xml:space="preserve">  return (</w:t>
        <w:br/>
        <w:t xml:space="preserve">    &lt;WagmiProvider config={config}&gt;</w:t>
        <w:br/>
        <w:t xml:space="preserve">      &lt;QueryClientProvider client={client}&gt;</w:t>
        <w:br/>
        <w:t xml:space="preserve">        &lt;RainbowKitProvider&gt;</w:t>
        <w:br/>
        <w:t xml:space="preserve">          &lt;Component {...pageProps} /&gt;</w:t>
        <w:br/>
        <w:t xml:space="preserve">        &lt;/RainbowKitProvider&gt;</w:t>
        <w:br/>
        <w:t xml:space="preserve">      &lt;/QueryClientProvider&gt;</w:t>
        <w:br/>
        <w:t xml:space="preserve">    &lt;/WagmiProvider&gt;</w:t>
        <w:br/>
        <w:t xml:space="preserve">  );</w:t>
        <w:br/>
        <w:t>}</w:t>
        <w:br/>
        <w:t>Note that these providers are using React's context feature to pass the blockchain providers and configuration into your app. It can be confusing to have the word provider meaning two different things in the same file, or even the same line of code!</w:t>
        <w:br/>
        <w:t>Before you can do anything else, you need to obtain a WalletConnect projectId.</w:t>
        <w:br/>
        <w:t>Open up the WalletConnect homepage, and create an account, and/or sign in using the method of your choice.</w:t>
        <w:br/>
        <w:t>Click the Create button in the upper right of the Projects tab.</w:t>
        <w:br/>
        <w:t>Enter a name for your project, select the App option, and click Create.</w:t>
        <w:br/>
        <w:t>Copy the Project ID from the project information page, and paste it in as the projectId in getDefaultWallets.</w:t>
        <w:br/>
        <w:t>const { connectors } = getDefaultWallets({</w:t>
        <w:br/>
        <w:t xml:space="preserve">  appName: 'RainbowKit App',</w:t>
        <w:br/>
        <w:t xml:space="preserve">  projectId: 'YOUR_PROJECT_ID',</w:t>
        <w:br/>
        <w:t xml:space="preserve">  chains,</w:t>
        <w:br/>
        <w:t>});</w:t>
        <w:br/>
        <w:t>CAUTION</w:t>
        <w:br/>
        <w:t>Remember, anything you put on the frontend is public! That includes this id, even if you use environment variables to better manage this type of data. Next.js reminds you of the risk, by requiring you to prepend NEXT_PUBLIC_ to any environment variables that can be read by the browser.</w:t>
        <w:br/>
        <w:t>Before you deploy, make sure you configure the rest of the items in the control panel to ensure only your site can use this id.</w:t>
        <w:br/>
        <w:t>Public Provider</w:t>
        <w:br/>
        <w:t>By default, the setup script will configure your app to use the built-in public provider, and connect to a number of popular chains. To simply matters, remove all but mainnet and base.</w:t>
        <w:br/>
        <w:t>const config = getDefaultConfig({</w:t>
        <w:br/>
        <w:t xml:space="preserve">  appName: 'RainbowKit App',</w:t>
        <w:br/>
        <w:t xml:space="preserve">  projectId: 'YOUR_APP_ID_HERE',</w:t>
        <w:br/>
        <w:t xml:space="preserve">  chains: [mainnet, base],</w:t>
        <w:br/>
        <w:t xml:space="preserve">  ssr: true,</w:t>
        <w:br/>
        <w:t>});</w:t>
        <w:br/>
        <w:t>Open the terminal and start the app with:</w:t>
        <w:br/>
        <w:t>yarn run dev</w:t>
        <w:br/>
        <w:t>Click the Connect Wallet button, select your wallet from the modal, approve the connection, and you should see your network, token balance, and address or ENS name at the top of the screen. Select your wallet from the modal.</w:t>
        <w:br/>
        <w:t>You've connected with the Public Provider!</w:t>
        <w:br/>
        <w:t>QuickNode</w:t>
        <w:br/>
        <w:t>To select your provider(s), you'll use createConfig instead of getDefaultConfig. The transports property allows you to configure how you wish to connect with multiple networks. If you need more than one connector for a given network, you can use [fallbacks].</w:t>
        <w:br/>
        <w:t>First, set up using QuickNode as your provider. Replace your import of the default config from RainbowKit with createConfig and http from wagmi:</w:t>
        <w:br/>
        <w:t>import { createConfig, http, WagmiProvider } from 'wagmi';</w:t>
        <w:br/>
        <w:t>// ...Chains import</w:t>
        <w:br/>
        <w:t>import { RainbowKitProvider } from '@rainbow-me/rainbowkit';</w:t>
        <w:br/>
        <w:t>You'll need an RPC URL, so open up QuickNode's site and sign up for an account if you need to. The free tier will be adequate for now, you may need to scroll down to see it. Once you're in, click Endpoints on the left side, then click + Create Endpoint.</w:t>
        <w:br/>
        <w:t>On the next screen, you'll be asked to select a chain. Each endpoint only works for one. Select Base, click Continue.</w:t>
        <w:br/>
        <w:t>For now, pick Base Mainnet, but you'll probably want to delete this endpoint and create a new one for Sepolia when you start building. The free tier only allows you to have one at a time.</w:t>
        <w:br/>
        <w:t>If you haven't already picked a tier, you'll be asked to do so, then you'll be taken to the endpoints page, which will display your endpoints for HTTP and WSS.</w:t>
        <w:br/>
        <w:t>CAUTION</w:t>
        <w:br/>
        <w:t>As with your WalletConnect Id, these endpoints will be visible on the frontend. Be sure to configure the allowlist!</w:t>
        <w:br/>
        <w:t>Use this endpoint to add an http transport to your config:</w:t>
        <w:br/>
        <w:t>const config = createConfig({</w:t>
        <w:br/>
        <w:t xml:space="preserve">  chains: [mainnet, base],</w:t>
        <w:br/>
        <w:t xml:space="preserve">  ssr: true,</w:t>
        <w:br/>
        <w:t xml:space="preserve">  transports: {</w:t>
        <w:br/>
        <w:t xml:space="preserve">    [base.id]: http('YOUR PROJECT URL'),</w:t>
        <w:br/>
        <w:t xml:space="preserve">    [mainnet.id]: http('TODO'),</w:t>
        <w:br/>
        <w:t xml:space="preserve">  },</w:t>
        <w:br/>
        <w:t>});</w:t>
        <w:br/>
        <w:t>Now, the app will use your QuickNode endpoint for the Base network. Note that you don't need an app name or WalletConnect Id, because you are no longer using WalletConnect.</w:t>
        <w:br/>
        <w:t>To test this out, switch networks a few times. You'll know it's working if you see your balance when Base is the selected network. You haven't added mainnet, so you'll get an error in the console and no balance when you switch to that.</w:t>
        <w:br/>
        <w:t>Alchemy</w:t>
        <w:br/>
        <w:t>Alchemy is no longer baked into wagmi, but it still works the same as any other RPC provider. As with QuickNode, you'll need an account and a key. Create an account and/or sign in, navigate to the Apps section in the left sidebar, and click Create new app.</w:t>
        <w:br/>
        <w:t>Select Base Mainnet, and give your app a name.</w:t>
        <w:br/>
        <w:t>CAUTION</w:t>
        <w:br/>
        <w:t>Once again, remember to configure the allowlist when you publish your app, as you'll be exposing your key to the world!</w:t>
        <w:br/>
        <w:t>On the dashboard for your new app, click the API key button, and copy the HTTPS link to the clipboard. Replace your todo with this link:</w:t>
        <w:br/>
        <w:t>const config = createConfig({</w:t>
        <w:br/>
        <w:t xml:space="preserve">  chains: [mainnet, base],</w:t>
        <w:br/>
        <w:t xml:space="preserve">  ssr: true,</w:t>
        <w:br/>
        <w:t xml:space="preserve">  transports: {</w:t>
        <w:br/>
        <w:t xml:space="preserve">    [base.id]: http('YOUR PROJECT URL'),</w:t>
        <w:br/>
        <w:t xml:space="preserve">    [mainnet.id]: http('ALCHEMY HTTP URL'),</w:t>
        <w:br/>
        <w:t xml:space="preserve">  },</w:t>
        <w:br/>
        <w:t>});</w:t>
        <w:br/>
        <w:t>As before, you can confirm the Alchemy Provider is working by running the app and changing the network. You should now no longer get an error and should be able to see your balance for Ethereum mainnet.</w:t>
        <w:br/>
        <w:t>Conclusion</w:t>
        <w:br/>
        <w:t>In this tutorial, you've learned how Providers supply blockchain connection as a service, eliminating the need for developers to run and maintain their own nodes. You also learned how to connect your app to the blockchain using several different providers, including the public provider(s).</w:t>
        <w:br/>
        <w:t>Tags:nodesfrontend</w:t>
        <w:br/>
        <w:t>ON THIS PAGE</w:t>
        <w:br/>
        <w:t>Prerequisites</w:t>
        <w:br/>
        <w:t>Types of Providers</w:t>
        <w:br/>
        <w:t>Public Providers</w:t>
        <w:br/>
        <w:t>Wallet Providers</w:t>
        <w:br/>
        <w:t>Connecting to the Blockchain</w:t>
        <w:br/>
        <w:t>Scaffolded App</w:t>
        <w:br/>
        <w:t>Public Provider</w:t>
        <w:br/>
        <w:t>QuickNode</w:t>
        <w:br/>
        <w:t>Conclusion</w:t>
        <w:br/>
        <w:t>Scaffolded App</w:t>
        <w:br/>
        <w:t>Public Provider</w:t>
        <w:br/>
        <w:t>QuickNode</w:t>
        <w:br/>
        <w:t>Alchemy</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https://docs.base.org/tutorials/minting-nfts-with-zora</w:t>
        <w:br/>
        <w:br/>
        <w:t>Ecosystem</w:t>
        <w:br/>
        <w:t>Bridge</w:t>
        <w:br/>
        <w:t>Builders</w:t>
        <w:br/>
        <w:t>About</w:t>
        <w:br/>
        <w:t>Socials</w:t>
        <w:br/>
        <w:t>Home</w:t>
        <w:br/>
        <w:t>Get Started</w:t>
        <w:br/>
        <w:t>Docs</w:t>
        <w:br/>
        <w:t>Learn</w:t>
        <w:br/>
        <w:t>Search</w:t>
        <w:br/>
        <w:t>K</w:t>
        <w:br/>
        <w:t>CONNECT</w:t>
        <w:br/>
        <w:t>How to Mint on Zora with an App</w:t>
        <w:br/>
        <w:t>Zora's mission is to make creating on the internet free and valuable. To support this, they've made a number of no-code tools, SDKs, and contracts that make creating NFTs easier. They're also a part of the superchain ecosystem, which means most of their tools also work on Base!</w:t>
        <w:br/>
        <w:t>You can interact with Zora's contracts through your own frontend, which makes it easier to create secure, efficient, and feature-rich minting experiences for your users.</w:t>
        <w:br/>
        <w:t>For this tutorial, you'll use Zora's gasless 1155 premint with [An Onchain App in 100 Components] to allow not-yet-onchain artists to use your app to create and share NFT collections without needing a funded wallet. And because the template includes the Coinbase Smart Wallet, you can help these users create their first wallet and automatically receive their rewards and payments without them needing to figure anything out.</w:t>
        <w:br/>
        <w:t>In doing so, you'll help grow the ecosystem of Base users for everyone!</w:t>
        <w:br/>
        <w:t>Objectives</w:t>
        <w:br/>
        <w:t>By the end of this tutorial you should be able to:</w:t>
        <w:br/>
        <w:t>Programmatically use Zora's gasless 1155 premint create ERC-1155 minting experiences on a frontend</w:t>
        <w:br/>
        <w:t>Use the connected wallet address to receive minting rewards and payments</w:t>
        <w:br/>
        <w:t>Prerequisites</w:t>
        <w:br/>
        <w:t>ERC-1155 Tokens</w:t>
        <w:br/>
        <w:t>This tutorial assumes that you are familiar with the properties of ERC-1155 tokens, but you don't need to know how to write one.</w:t>
        <w:br/>
        <w:t>Vercel</w:t>
        <w:br/>
        <w:t>You'll need to be comfortable deploying your app to Vercel, or using another solution on your own. Check out our tutorial on deploying with Vercel if you need a refresher!</w:t>
        <w:br/>
        <w:t>Onchain Apps</w:t>
        <w:br/>
        <w:t>The tutorial assumes you're comfortable with the basics of deploying an app and connecting it to a smart contract. If you're still learning this part, check out our tutorials in Base Learn for Building an Onchain App.</w:t>
        <w:br/>
        <w:t>Getting Started</w:t>
        <w:br/>
        <w:t>Begin by making a copy of the Onchain App Template by clicking the Use this Template button then cloning it locally.</w:t>
        <w:br/>
        <w:t>The team recommends using [Bun], so install it if you need to, then install the packages and run the app:</w:t>
        <w:br/>
        <w:t># Install bun in case you don't have it</w:t>
        <w:br/>
        <w:t>curl -fsSL &lt;https://bun.sh/install&gt; | bash</w:t>
        <w:br/>
        <w:br/>
        <w:t># Install packages</w:t>
        <w:br/>
        <w:t>bun i</w:t>
        <w:br/>
        <w:br/>
        <w:t># Run Next app</w:t>
        <w:br/>
        <w:t>bun run dev</w:t>
        <w:br/>
        <w:t>Navigate to localhost:3000 and confirm the app is working.</w:t>
        <w:br/>
        <w:t>Building the App</w:t>
        <w:br/>
        <w:t>This tutorial won't cover all of the frontend development, auth, databases, or other details of making a production app, but it will walk you through the major pieces of enabling your users to use your app to:</w:t>
        <w:br/>
        <w:t>Create a Coinbase Smart Wallet, if they need one</w:t>
        <w:br/>
        <w:t>Create an NFT collection, gaslessly with Premint</w:t>
        <w:br/>
        <w:t>Add tokens to that collection</w:t>
        <w:br/>
        <w:t>Allow other people to mint the tokens</w:t>
        <w:br/>
        <w:t>Begin by opening src/app/page.tsx and doing some cleanup. Delete everything expect the wallet integration, and add some copy that is friendly to non-crypto-native users:</w:t>
        <w:br/>
        <w:t>'use client';</w:t>
        <w:br/>
        <w:t>import WalletComponents from '@/components/WalletComponents';</w:t>
        <w:br/>
        <w:br/>
        <w:t>export default function Page() {</w:t>
        <w:br/>
        <w:t xml:space="preserve">  return (</w:t>
        <w:br/>
        <w:t xml:space="preserve">    &lt;div className="flex w-96 flex-col md:w-[600px]"&gt;</w:t>
        <w:br/>
        <w:t xml:space="preserve">      &lt;section className="mb-6 flex w-full flex-col border-b border-sky-800 pb-6"&gt;</w:t>
        <w:br/>
        <w:t xml:space="preserve">        &lt;aside className="mb-6 flex"&gt;</w:t>
        <w:br/>
        <w:t xml:space="preserve">          &lt;h2 className="text-xl"&gt;Wallet&lt;/h2&gt;</w:t>
        <w:br/>
        <w:t xml:space="preserve">        &lt;/aside&gt;</w:t>
        <w:br/>
        <w:t xml:space="preserve">        &lt;p className="text-body text-white"&gt;</w:t>
        <w:br/>
        <w:t xml:space="preserve">          Welcome! Please sign in with your wallet. If you are new at this, you can create a new</w:t>
        <w:br/>
        <w:t xml:space="preserve">          wallet by clicking the "Connect wallet" button and following the instructions!</w:t>
        <w:br/>
        <w:t xml:space="preserve">        &lt;/p&gt;</w:t>
        <w:br/>
        <w:t xml:space="preserve">        &lt;WalletComponents /&gt;</w:t>
        <w:br/>
        <w:t xml:space="preserve">      &lt;/section&gt;</w:t>
        <w:br/>
        <w:t xml:space="preserve">    &lt;/div&gt;</w:t>
        <w:br/>
        <w:t xml:space="preserve">  );</w:t>
        <w:br/>
        <w:t>}</w:t>
        <w:br/>
        <w:t>You can also delete the files for the components you removed. You still need OnchainProviders.tsx and WalletComponents.tsx.</w:t>
        <w:br/>
        <w:t>Creating the Premint from the App</w:t>
        <w:br/>
        <w:t>INFO</w:t>
        <w:br/>
        <w:t>Gas on Base is currently inexpensive enough that we're doing this tutorial on the live network! Zora supports Base Sepolia as well, so feel free to use that instead.</w:t>
        <w:br/>
        <w:t>Open src/app/wagmi.ts and convert the references of baseSepolia to base.</w:t>
        <w:br/>
        <w:t>Install the Zora Protocol SDK.</w:t>
        <w:br/>
        <w:t>bun add @zoralabs/protocol-sdk viem@2.x</w:t>
        <w:br/>
        <w:t>In src/app/components add a file called CreatePremint.tsx. Open CreatePremint.tsx.</w:t>
        <w:br/>
        <w:t>Import dependencies, instantiate a client, and stub out a component.</w:t>
        <w:br/>
        <w:t>import { createCreatorClient } from '@zoralabs/protocol-sdk';</w:t>
        <w:br/>
        <w:t>import { useEffect, useState } from 'react';</w:t>
        <w:br/>
        <w:t>import { useAccount, useChainId, usePublicClient, useSignTypedData } from 'wagmi';</w:t>
        <w:br/>
        <w:br/>
        <w:t>export default function CreatePremint() {</w:t>
        <w:br/>
        <w:t xml:space="preserve">  const chainId = useChainId();</w:t>
        <w:br/>
        <w:t xml:space="preserve">  const publicClient = usePublicClient()!;</w:t>
        <w:br/>
        <w:t xml:space="preserve">  const { address: creatorAddress } = useAccount();</w:t>
        <w:br/>
        <w:br/>
        <w:t xml:space="preserve">  const creatorClient = createCreatorClient({ chainId, publicClient });</w:t>
        <w:br/>
        <w:br/>
        <w:t xml:space="preserve">  const { signTypedData, data: signature } = useSignTypedData();</w:t>
        <w:br/>
        <w:br/>
        <w:t xml:space="preserve">  return &lt;div&gt;TODO&lt;/div&gt;;</w:t>
        <w:br/>
        <w:t>}</w:t>
        <w:br/>
        <w:t>This tutorial isn't going to cover the management of storing and retrieving all of your users' premints or active mints, so add some debug state variables to hold the necessary data for the mint this example will create.</w:t>
        <w:br/>
        <w:t>// Debug to store collection info, stand-in for database, etc.</w:t>
        <w:br/>
        <w:t>const [debugGlobalAddress, setDebugGlobalAddress] = useState&lt;string | null&gt;(null);</w:t>
        <w:br/>
        <w:t>const [debugGlobalUid, setDebugGlobalUid] = useState&lt;number | null&gt;(null);</w:t>
        <w:br/>
        <w:t>You'll also need some state variables to capture the premint data and functions created by creatorClient.createPremint.</w:t>
        <w:br/>
        <w:t>const [premintConfig, setPremintConfig] = useState&lt;any&gt;(null);</w:t>
        <w:br/>
        <w:t>const [collectionAddress, setCollectionAddress] = useState&lt;string | null&gt;(null);</w:t>
        <w:br/>
        <w:t>const [typedDataDefinition, setTypedDataDefinition] = useState&lt;any&gt;(null);</w:t>
        <w:br/>
        <w:t>const [submit, setSubmit] = useState&lt;Function | null&gt;(null);</w:t>
        <w:br/>
        <w:t>Finally, you need a way to collect all of the data needed to create the mint. Add a type and use it for the CreatePremint components props.</w:t>
        <w:br/>
        <w:t>export type PremintProps = {</w:t>
        <w:br/>
        <w:t xml:space="preserve">  contractName: string;</w:t>
        <w:br/>
        <w:t xml:space="preserve">  maxSupply: bigint;</w:t>
        <w:br/>
        <w:t xml:space="preserve">  maxTokensPerAddress: bigint;</w:t>
        <w:br/>
        <w:t xml:space="preserve">  mintStart: bigint;</w:t>
        <w:br/>
        <w:t xml:space="preserve">  mintDuration: bigint;</w:t>
        <w:br/>
        <w:t xml:space="preserve">  pricePerToken: bigint;</w:t>
        <w:br/>
        <w:t>};</w:t>
        <w:br/>
        <w:br/>
        <w:t>export default function CreatePremint({</w:t>
        <w:br/>
        <w:t xml:space="preserve">  contractName,</w:t>
        <w:br/>
        <w:t xml:space="preserve">  maxSupply,</w:t>
        <w:br/>
        <w:t xml:space="preserve">  maxTokensPerAddress,</w:t>
        <w:br/>
        <w:t xml:space="preserve">  mintStart,</w:t>
        <w:br/>
        <w:t xml:space="preserve">  mintDuration,</w:t>
        <w:br/>
        <w:t xml:space="preserve">  pricePerToken,</w:t>
        <w:br/>
        <w:t>}: PremintProps) {</w:t>
        <w:br/>
        <w:t xml:space="preserve">  // Existing code...</w:t>
        <w:br/>
        <w:t>}</w:t>
        <w:br/>
        <w:t>The example in the premint docs goes into detail about the parameters, but they should be largely self-evident.</w:t>
        <w:br/>
        <w:t>Open src/app/page.tsx and add a debug instance of your props. As you develop the app, replace this with data gathered from other components to allow your users to upload images and enter the name, etc. into a form that you pin to IPFS for them.</w:t>
        <w:br/>
        <w:t>const debugPremintProps = {</w:t>
        <w:br/>
        <w:t xml:space="preserve">  contractName: 'Pixel Seasons',</w:t>
        <w:br/>
        <w:t xml:space="preserve">  contractURI: 'ipfs://QmYjwarNweXhQAfu3phirz8vwnwFEqo5t8m3xt3HWpFd8N',</w:t>
        <w:br/>
        <w:t xml:space="preserve">  tokenURI: 'ipfs://QmXr9NuvX9afZhHTpd2jRgFHbVnaWPKD315AtnTT6H67hz',</w:t>
        <w:br/>
        <w:t xml:space="preserve">  maxSupply: 1000n,</w:t>
        <w:br/>
        <w:t xml:space="preserve">  maxTokensPerAddress: 5n,</w:t>
        <w:br/>
        <w:t xml:space="preserve">  mintStart: 0n,</w:t>
        <w:br/>
        <w:t xml:space="preserve">  mintDuration: 0n,</w:t>
        <w:br/>
        <w:t xml:space="preserve">  pricePerToken: 0n,</w:t>
        <w:br/>
        <w:t>};</w:t>
        <w:br/>
        <w:t>The contractURI is a file pinned to IPFS containing contract metadata, such as:</w:t>
        <w:br/>
        <w:t>{</w:t>
        <w:br/>
        <w:t xml:space="preserve">  "name": "Pixel Seasons",</w:t>
        <w:br/>
        <w:t xml:space="preserve">  "description": "Retro images representing each season.",</w:t>
        <w:br/>
        <w:t xml:space="preserve">  "image": "ipfs://QmaSaa3VkFiywQi2HmE1YmuXZCfp992Awso9SquEnYpcC1"</w:t>
        <w:br/>
        <w:t>}</w:t>
        <w:br/>
        <w:t>The tokenURI is an IPFS link to valid NFT metadata, such as:</w:t>
        <w:br/>
        <w:t>{</w:t>
        <w:br/>
        <w:t xml:space="preserve">  "name": "Pixel Summer",</w:t>
        <w:br/>
        <w:t xml:space="preserve">  "description": "",</w:t>
        <w:br/>
        <w:t xml:space="preserve">  "image": "ipfs://Qmb8EYToz59cGExgaGyMxuGf22WtrNYXo5cNRApKrkaxdB",</w:t>
        <w:br/>
        <w:t xml:space="preserve">  "content": {</w:t>
        <w:br/>
        <w:t xml:space="preserve">    "mime": "image/jpg",</w:t>
        <w:br/>
        <w:t xml:space="preserve">    "uri": "ipfs://Qmb8EYToz59cGExgaGyMxuGf22WtrNYXo5cNRApKrkaxdB"</w:t>
        <w:br/>
        <w:t xml:space="preserve">  }</w:t>
        <w:br/>
        <w:t>}</w:t>
        <w:br/>
        <w:t>Add your component to the page and pass it the debug data:</w:t>
        <w:br/>
        <w:t>&lt;section className="mb-6 flex w-full flex-col border-b border-sky-800 pb-6"&gt;</w:t>
        <w:br/>
        <w:t xml:space="preserve">  &lt;aside className="mb-6 flex"&gt;</w:t>
        <w:br/>
        <w:t xml:space="preserve">    &lt;h2 className="text-xl"&gt;Create Premint&lt;/h2&gt;</w:t>
        <w:br/>
        <w:t xml:space="preserve">  &lt;/aside&gt;</w:t>
        <w:br/>
        <w:t xml:space="preserve">  &lt;p className="text-body text-white"&gt;</w:t>
        <w:br/>
        <w:t xml:space="preserve">    You can use this component to set up a premint for your non-engineer customers. After the</w:t>
        <w:br/>
        <w:t xml:space="preserve">    premint is created, it will demonstrate how their customers can mint the NFT.</w:t>
        <w:br/>
        <w:t xml:space="preserve">  &lt;/p&gt;</w:t>
        <w:br/>
        <w:t xml:space="preserve">  &lt;p className="text-body text-white"&gt;</w:t>
        <w:br/>
        <w:t xml:space="preserve">    For a production app, put a form here to collect info and upload images.</w:t>
        <w:br/>
        <w:t xml:space="preserve">  &lt;/p&gt;</w:t>
        <w:br/>
        <w:t xml:space="preserve">  &lt;br /&gt;</w:t>
        <w:br/>
        <w:t xml:space="preserve">  &lt;CreatePremint {...debugPremintProps} /&gt;</w:t>
        <w:br/>
        <w:t>&lt;/section&gt;</w:t>
        <w:br/>
        <w:t>Return to CreatePremint.tsx. createPremint is an asynchronous function, so you'll need to wrap it in a useEffect to trigger it and update your state when the createorAddress is fetched by useAccount.</w:t>
        <w:br/>
        <w:t>Be sure to put your address for createReferral. Zora will pay you a share of the revenue automatically to this address for your part in helping create the mint!</w:t>
        <w:br/>
        <w:t>useEffect(() =&gt; {</w:t>
        <w:br/>
        <w:t xml:space="preserve">  async function createPremint() {</w:t>
        <w:br/>
        <w:t xml:space="preserve">    const {</w:t>
        <w:br/>
        <w:t xml:space="preserve">      premintConfig: pC,</w:t>
        <w:br/>
        <w:t xml:space="preserve">      collectionAddress: cA,</w:t>
        <w:br/>
        <w:t xml:space="preserve">      typedDataDefinition: tDD,</w:t>
        <w:br/>
        <w:t xml:space="preserve">      submit: sub,</w:t>
        <w:br/>
        <w:t xml:space="preserve">    } = await creatorClient.createPremint({</w:t>
        <w:br/>
        <w:t xml:space="preserve">      // info of the 1155 contract to create.</w:t>
        <w:br/>
        <w:t xml:space="preserve">      contract: {</w:t>
        <w:br/>
        <w:t xml:space="preserve">        // the account that will be the admin of the collection.</w:t>
        <w:br/>
        <w:t xml:space="preserve">        // Must match the signer of the premint.</w:t>
        <w:br/>
        <w:t xml:space="preserve">        contractAdmin: creatorAddress!,</w:t>
        <w:br/>
        <w:t xml:space="preserve">        contractName,</w:t>
        <w:br/>
        <w:t xml:space="preserve">        contractURI,</w:t>
        <w:br/>
        <w:t xml:space="preserve">      },</w:t>
        <w:br/>
        <w:t xml:space="preserve">      // token info of token to create</w:t>
        <w:br/>
        <w:t xml:space="preserve">      token: {</w:t>
        <w:br/>
        <w:t xml:space="preserve">        tokenURI,</w:t>
        <w:br/>
        <w:t xml:space="preserve">        // Put your address as `createReferral`, you get rewards!</w:t>
        <w:br/>
        <w:t xml:space="preserve">        createReferral: '&lt;YOUR ADDRESS HERE&gt;',</w:t>
        <w:br/>
        <w:t xml:space="preserve">        maxSupply,</w:t>
        <w:br/>
        <w:t xml:space="preserve">        maxTokensPerAddress,</w:t>
        <w:br/>
        <w:t xml:space="preserve">        mintStart,</w:t>
        <w:br/>
        <w:t xml:space="preserve">        mintDuration,</w:t>
        <w:br/>
        <w:t xml:space="preserve">        pricePerToken,</w:t>
        <w:br/>
        <w:t xml:space="preserve">        payoutRecipient: creatorAddress!,</w:t>
        <w:br/>
        <w:t xml:space="preserve">      },</w:t>
        <w:br/>
        <w:t xml:space="preserve">    });</w:t>
        <w:br/>
        <w:br/>
        <w:t xml:space="preserve">    setPremintConfig(pC);</w:t>
        <w:br/>
        <w:t xml:space="preserve">    setCollectionAddress(cA);</w:t>
        <w:br/>
        <w:t xml:space="preserve">    setTypedDataDefinition(tDD);</w:t>
        <w:br/>
        <w:t xml:space="preserve">    setSubmit(() =&gt; sub); // Ensure submit is set as a function</w:t>
        <w:br/>
        <w:t xml:space="preserve">  }</w:t>
        <w:br/>
        <w:br/>
        <w:t xml:space="preserve">  if (creatorAddress) {</w:t>
        <w:br/>
        <w:t xml:space="preserve">    createPremint();</w:t>
        <w:br/>
        <w:t xml:space="preserve">  }</w:t>
        <w:br/>
        <w:t>}, [creatorAddress]);</w:t>
        <w:br/>
        <w:t>You've decomposed a signTypedData function and data, renamed as signature, from the useSignTypedData hook. The signature will be updated when that function is called. You can use this with useEffect to trigger sending the signed message to Zora with the submit function you decomposed from createPremint. This is also a good place to set your debug variables, or however you choose capturing the contract information in a production app:</w:t>
        <w:br/>
        <w:t>useEffect(() =&gt; {</w:t>
        <w:br/>
        <w:t xml:space="preserve">  if (signature) {</w:t>
        <w:br/>
        <w:t xml:space="preserve">    if (submit) {</w:t>
        <w:br/>
        <w:t xml:space="preserve">      submit({</w:t>
        <w:br/>
        <w:t xml:space="preserve">        signature,</w:t>
        <w:br/>
        <w:t xml:space="preserve">      });</w:t>
        <w:br/>
        <w:t xml:space="preserve">      // Debug to store collection info</w:t>
        <w:br/>
        <w:t xml:space="preserve">      setDebugGlobalAddress(collectionAddress);</w:t>
        <w:br/>
        <w:t xml:space="preserve">      setDebugGlobalUid(premintConfig.uid);</w:t>
        <w:br/>
        <w:t xml:space="preserve">    } else {</w:t>
        <w:br/>
        <w:t xml:space="preserve">      console.error('Submit function is not set.');</w:t>
        <w:br/>
        <w:t xml:space="preserve">    }</w:t>
        <w:br/>
        <w:t xml:space="preserve">  }</w:t>
        <w:br/>
        <w:t>}, [signature]);</w:t>
        <w:br/>
        <w:t>Finally, set up your return to show some instructions and the Create Premint button if the premint is not yet created, and some information about the mint if it has been:</w:t>
        <w:br/>
        <w:t>if (!debugGlobalAddress || !debugGlobalUid) {</w:t>
        <w:br/>
        <w:t xml:space="preserve">  return (</w:t>
        <w:br/>
        <w:t xml:space="preserve">    &lt;main className="flex h-10 items-center space-x-4"&gt;</w:t>
        <w:br/>
        <w:t xml:space="preserve">      &lt;button</w:t>
        <w:br/>
        <w:t xml:space="preserve">        className="rounded bg-blue-500 px-4 py-2 font-bold text-white hover:bg-blue-700"</w:t>
        <w:br/>
        <w:t xml:space="preserve">        onClick={() =&gt; signTypedData(typedDataDefinition)}</w:t>
        <w:br/>
        <w:t xml:space="preserve">      &gt;</w:t>
        <w:br/>
        <w:t xml:space="preserve">        Create Premint</w:t>
        <w:br/>
        <w:t xml:space="preserve">      &lt;/button&gt;</w:t>
        <w:br/>
        <w:t xml:space="preserve">    &lt;/main&gt;</w:t>
        <w:br/>
        <w:t xml:space="preserve">  );</w:t>
        <w:br/>
        <w:t>} else {</w:t>
        <w:br/>
        <w:t xml:space="preserve">  return (</w:t>
        <w:br/>
        <w:t xml:space="preserve">    &lt;main className="flex h-10 items-center space-x-4"&gt;</w:t>
        <w:br/>
        <w:t xml:space="preserve">      &lt;p&gt;Collection Address: {debugGlobalAddress}&lt;/p&gt;</w:t>
        <w:br/>
        <w:t xml:space="preserve">      &lt;p&gt;UID: {debugGlobalUid}&lt;/p&gt;</w:t>
        <w:br/>
        <w:t xml:space="preserve">    &lt;/main&gt;</w:t>
        <w:br/>
        <w:t xml:space="preserve">  );</w:t>
        <w:br/>
        <w:t>}</w:t>
        <w:br/>
        <w:t>Test the app! You should be able to sign the message, and see the address and uid for you mint after the message is signed.</w:t>
        <w:br/>
        <w:t>Minting from the Premint</w:t>
        <w:br/>
        <w:t>Add a new file in src/app/components called ZoraCollectPremint.tsx and open it.</w:t>
        <w:br/>
        <w:t>Create a stub with dependencies that instantiates a collectorClient instance:</w:t>
        <w:br/>
        <w:t>import { createCollectorClient } from '@zoralabs/protocol-sdk';</w:t>
        <w:br/>
        <w:t>import { useAccount, useChainId, usePublicClient, useWriteContract } from 'wagmi';</w:t>
        <w:br/>
        <w:br/>
        <w:t>export type CollectPremintProps = {</w:t>
        <w:br/>
        <w:t xml:space="preserve">  contractAddress: string;</w:t>
        <w:br/>
        <w:t xml:space="preserve">  uid: number;</w:t>
        <w:br/>
        <w:t>};</w:t>
        <w:br/>
        <w:br/>
        <w:t>export default function ZoraCollectPremint({ contractAddress, uid }: CollectPremintProps) {</w:t>
        <w:br/>
        <w:t xml:space="preserve">  const chainId = useChainId();</w:t>
        <w:br/>
        <w:t xml:space="preserve">  const publicClient = usePublicClient()!;</w:t>
        <w:br/>
        <w:br/>
        <w:t xml:space="preserve">  const { address: minterAccount } = useAccount();</w:t>
        <w:br/>
        <w:t xml:space="preserve">  const { writeContract } = useWriteContract();</w:t>
        <w:br/>
        <w:br/>
        <w:t xml:space="preserve">  const collectorClient = createCollectorClient({ chainId, publicClient });</w:t>
        <w:br/>
        <w:br/>
        <w:t xml:space="preserve">  return &lt;div&gt;TODO&lt;/div&gt;;</w:t>
        <w:br/>
        <w:t>}</w:t>
        <w:br/>
        <w:t>Next, add an async function to collectPremint. This will use collectorClient.mint to create a transaction that will deploy the NFT contract, if it hasn't been deployed yet, and claim quantityToMint NFTs. It then uses writeContract from wagmi to execute the transaction for the user to sign.</w:t>
        <w:br/>
        <w:t>async function collectPremint() {</w:t>
        <w:br/>
        <w:t xml:space="preserve">  if (!minterAccount) {</w:t>
        <w:br/>
        <w:t xml:space="preserve">    console.error('No minter account');</w:t>
        <w:br/>
        <w:t xml:space="preserve">    return;</w:t>
        <w:br/>
        <w:t xml:space="preserve">  }</w:t>
        <w:br/>
        <w:t xml:space="preserve">  const { parameters } = await collectorClient.mint({</w:t>
        <w:br/>
        <w:t xml:space="preserve">    tokenContract: contractAddress as `0x${string}`,</w:t>
        <w:br/>
        <w:t xml:space="preserve">    mintType: 'premint',</w:t>
        <w:br/>
        <w:t xml:space="preserve">    uid,</w:t>
        <w:br/>
        <w:t xml:space="preserve">    quantityToMint: 1,</w:t>
        <w:br/>
        <w:t xml:space="preserve">    mintComment: 'Neat!!!',</w:t>
        <w:br/>
        <w:t xml:space="preserve">    minterAccount,</w:t>
        <w:br/>
        <w:t xml:space="preserve">  });</w:t>
        <w:br/>
        <w:br/>
        <w:t xml:space="preserve">  writeContract(parameters);</w:t>
        <w:br/>
        <w:t>}</w:t>
        <w:br/>
        <w:t>Update the return to return a button that calls the function with the props for the component:</w:t>
        <w:br/>
        <w:t>return (</w:t>
        <w:br/>
        <w:t xml:space="preserve">  &lt;button</w:t>
        <w:br/>
        <w:t xml:space="preserve">    className="rounded bg-blue-500 px-4 py-2 font-bold text-white hover:bg-blue-700"</w:t>
        <w:br/>
        <w:t xml:space="preserve">    onClick={collectPremint}</w:t>
        <w:br/>
        <w:t xml:space="preserve">  &gt;</w:t>
        <w:br/>
        <w:t xml:space="preserve">    Collect Premint</w:t>
        <w:br/>
        <w:t xml:space="preserve">  &lt;/button&gt;</w:t>
        <w:br/>
        <w:t>);</w:t>
        <w:br/>
        <w:t>Return to CreatePremint.tsx. You wouldn't necessarily want to use this architecture for a production app since the creator probably doesn't want to be the first minter, but this is the most convenient place to test the component.</w:t>
        <w:br/>
        <w:t>Add an instance of ZoraCollectPremint to the return for after the premint has been created and pass it the debug variables:</w:t>
        <w:br/>
        <w:t>return (</w:t>
        <w:br/>
        <w:t xml:space="preserve">  &lt;main className="flex h-10 items-center space-x-4"&gt;</w:t>
        <w:br/>
        <w:t xml:space="preserve">    &lt;p&gt;Collection Address: {debugGlobalAddress}&lt;/p&gt;</w:t>
        <w:br/>
        <w:t xml:space="preserve">    &lt;p&gt;UID: {debugGlobalUid}&lt;/p&gt;</w:t>
        <w:br/>
        <w:t xml:space="preserve">    &lt;br /&gt;</w:t>
        <w:br/>
        <w:t xml:space="preserve">    &lt;ZoraCollectPremint contractAddress={debugGlobalAddress} uid={debugGlobalUid} /&gt;</w:t>
        <w:br/>
        <w:t xml:space="preserve">  &lt;/main&gt;</w:t>
        <w:br/>
        <w:t>);</w:t>
        <w:br/>
        <w:t>Test out the app. When you click the button, you should get a transaction to mint the NFT. Finally, open your Zora Dashboard. Select Base as the network. You'll see your collection, and the rewards you've received from Zora for facilitating the creation of the collection and the mint of the NFT!</w:t>
        <w:br/>
        <w:t>Conclusion</w:t>
        <w:br/>
        <w:t>In this tutorial, you've learned how to build an experience using the Zora Protocol SDK where non-crypto-native creators can create NFT collections without needing to fund a wallet and without you needing to subsidize their gas. You've also learned how to create a mint UI/UX from these premints, and how to collect your own rewards from Zora.</w:t>
        <w:br/>
        <w:t>Tags:nftsmart wallet</w:t>
        <w:br/>
        <w:t>ON THIS PAGE</w:t>
        <w:br/>
        <w:t>Prerequisites</w:t>
        <w:br/>
        <w:t>Getting Started</w:t>
        <w:br/>
        <w:t>ERC-1155 Tokens</w:t>
        <w:br/>
        <w:t>Vercel</w:t>
        <w:br/>
        <w:t>Onchain Apps</w:t>
        <w:br/>
        <w:t>Building the App</w:t>
        <w:br/>
        <w:t>Conclusion</w:t>
        <w:br/>
        <w:t>Creating the Premint from the App</w:t>
        <w:br/>
        <w:t>Minting from the Premint</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https://docs.base.org/tutorials/onchain-email-campaigns-using-resend</w:t>
        <w:br/>
        <w:br/>
        <w:t>Ecosystem</w:t>
        <w:br/>
        <w:t>Bridge</w:t>
        <w:br/>
        <w:t>Builders</w:t>
        <w:br/>
        <w:t>About</w:t>
        <w:br/>
        <w:t>Socials</w:t>
        <w:br/>
        <w:t>Home</w:t>
        <w:br/>
        <w:t>Get Started</w:t>
        <w:br/>
        <w:t>Docs</w:t>
        <w:br/>
        <w:t>Learn</w:t>
        <w:br/>
        <w:t>Search</w:t>
        <w:br/>
        <w:t>K</w:t>
        <w:br/>
        <w:t>CONNECT</w:t>
        <w:br/>
        <w:t>Create email campaigns for smart wallets using Resend</w:t>
        <w:br/>
        <w:t>In today’s digital landscape, onchain interactions are becoming increasingly common, but email remains a powerful tool for personal and business communication. When a user logs into your application, capturing their onchain information is just the first step. To build lasting relationships and keep your users engaged, you need to connect with them where they’re most likely to respond—through their inbox.</w:t>
        <w:br/>
        <w:t>This tutorial will guide you through the process of seamlessly prompting users to join your company's mailing list after they sign up with your app. By the end, you'll be equipped to launch effective email campaigns that bridge the gap between onchain activity and offchain communication.</w:t>
        <w:br/>
        <w:t>Prerequisites</w:t>
        <w:br/>
        <w:t>Coinbase Developer Platform (CDP) Account</w:t>
        <w:br/>
        <w:t>You’ll need to set up an account on the Coinbase Developer Platform (CDP). The CDP provides various tools and services for blockchain development, including access to API endpoints and other resources that will be instrumental in your project. Once you’ve created your account, you’ll be ready to move forward with integrating these services into your application.</w:t>
        <w:br/>
        <w:t>WalletConnect Project ID</w:t>
        <w:br/>
        <w:t>You’ll need to set up a cloud account with [WalletConnect], a protocol that enables secure wallet connections across different platforms.</w:t>
        <w:br/>
        <w:t>Resend Account</w:t>
        <w:br/>
        <w:t>You’ll need to set up an account with [Resend], a service that allows you to send email campaigns programmatically. If you don’t already have an account, visit their website and sign up. Once your account is created, you’ll be able to generate API keys, which are essential for integrating Resend with your application.</w:t>
        <w:br/>
        <w:t>After creating your Resend account, navigate to the API keys page within your Resend dashboard. Here, you’ll generate a new API key that will be used to authenticate your requests when sending emails from your application. Make sure to store this key securely, as it will be required in later steps.</w:t>
        <w:br/>
        <w:t>Once your WalletConnect account is set up, log in to obtain an API key. This key allows your application to interact with WalletConnect’s services. Navigate to the API keys section in your WalletConnect dashboard, generate a new key, and store it securely.</w:t>
        <w:br/>
        <w:t>With your WalletConnect API key in hand, it’s time to create a project within the WalletConnect Cloud.</w:t>
        <w:br/>
        <w:t>This project will house your integration settings and project-specific credentials. Go to the projects section of your WalletConnect dashboard and create a new project. After creating your WalletConnect project, you’ll be provided with a unique Project ID. Copy this Project ID and keep it handy, as you’ll need it for the upcoming integration steps.</w:t>
        <w:br/>
        <w:t>You will now set up your development environment.</w:t>
        <w:br/>
        <w:t>INTEGRATING RESEND TO AN EXISTING PROJECT?</w:t>
        <w:br/>
        <w:t>If you’re planning to integrate Resend into an existing project, feel free to skip ahead to the backend section where we’ll create custom API routes for interacting with Resend.</w:t>
        <w:br/>
        <w:t>To begin, you’ll need to fork the OnchainKit App template from GitHub by clicking the green Use this template button. This template provides a solid foundation for building onchain applications and will be used as the base for our demo.</w:t>
        <w:br/>
        <w:t>Once you’ve forked the repository, it’s time to clone it to your local machine. Open your terminal and run the following command, replacing the repository URL with the appropriate one if different:</w:t>
        <w:br/>
        <w:t>git clone git@github.com:&lt;REPLACE-WITH-YOUR-GITHUB-USERNAME&gt;/onchain-app-template.git resend-demo</w:t>
        <w:br/>
        <w:t>This command clones the repository into a directory named resend-demo.</w:t>
        <w:br/>
        <w:t>After cloning the repository, navigate into the project directory using the following command:</w:t>
        <w:br/>
        <w:t>cd resend-demo</w:t>
        <w:br/>
        <w:t>This will switch your terminal’s context to the project’s root directory, where you can begin working on the code.</w:t>
        <w:br/>
        <w:t>The OnchainKit template uses Bun as the package manager. If you don’t have Bun installed, you can install it by running the following command:</w:t>
        <w:br/>
        <w:t># Install bun in case you don't have it</w:t>
        <w:br/>
        <w:t>bun curl -fsSL &lt;https://bun.sh/install&gt; | bash</w:t>
        <w:br/>
        <w:t>IS BUN INSTALLED?</w:t>
        <w:br/>
        <w:t>After installation, you may need to restart your terminal or run source ~/.bashrc (or ~/.zshrc) to ensure Bun is recognized as a command.</w:t>
        <w:br/>
        <w:t>Next, install the Resend package to handle email campaign functionality within your app:</w:t>
        <w:br/>
        <w:t>bun install resend</w:t>
        <w:br/>
        <w:t>This command adds Resend as a dependency to your project, making it available for use in your application.</w:t>
        <w:br/>
        <w:t>In this templates, environment variables are stored in a .env.example file. You’ll need to rename this file to .env to ensure the environment variables are properly loaded. Run the following command:</w:t>
        <w:br/>
        <w:t>mv .env.local.example .env</w:t>
        <w:br/>
        <w:t>With the .env file in place, open it in your preferred text editor and update it with your API keys and project IDs. These keys are essential for connecting to Resend, WalletConnect, and the Coinbase Developer Platform.</w:t>
        <w:br/>
        <w:t>Here’s an example of how your .env file should look:</w:t>
        <w:br/>
        <w:t>NEXT_CDP_API_KEY="YOUR_COINBASE_API_KEY"</w:t>
        <w:br/>
        <w:t>NEXT_PUBLIC_WC_PROJECT_ID="YOUR_WALLET_CONNECT_PROJECT_ID"</w:t>
        <w:br/>
        <w:t>RESEND_API_KEY="YOUR_RESEND_API_KEY"</w:t>
        <w:br/>
        <w:t>RESEND_AUDIENCE_ID="YOUR_RESEND_AUDIENCE_ID"</w:t>
        <w:br/>
        <w:t>NOTE</w:t>
        <w:br/>
        <w:t>Make sure to replace the placeholder values (YOUR_COINBASE_API_KEY, etc.) with your actual keys.</w:t>
        <w:br/>
        <w:t>Deploy template to Vercel</w:t>
        <w:br/>
        <w:t>To send emails from your application using Resend, you’ll need to deploy your project to a live environment. Vercel is a popular platform for deploying web applications, and it’s ideal for this purpose. By deploying your cloned repo on Vercel, you’ll obtain a live domain where your app can interact with Resend.</w:t>
        <w:br/>
        <w:t>If you don’t already have a Vercel account, head over to [Vercel’s website] and sign up. You can sign up using your GitHub account, which will make importing your project easier.</w:t>
        <w:br/>
        <w:t>Once logged in, go to the Projects section of your Vercel dashboard. Click on the Add New button to start the process of deploying a new project.</w:t>
        <w:br/>
        <w:t>In the next step, Vercel will prompt you to import a Git repository. Click on Import Git Repository and search for the OnchainKit app that you forked earlier. Select the repository to proceed.</w:t>
        <w:br/>
        <w:t>This step connects your GitHub (or other Git provider) account with Vercel, allowing Vercel to pull the code from your repository.</w:t>
        <w:br/>
        <w:t>PRIVATE REPOS</w:t>
        <w:br/>
        <w:t>If your project is private, you’ll see an option to Configure GitHub App. Click this button to give Vercel the necessary permissions to access your private repository. Follow the prompts to complete the authorization process.</w:t>
        <w:br/>
        <w:t>After Vercel has access to your repository, you’ll be guided through the final deployment steps. Vercel will automatically detect the settings for your project, but you may want to double-check that everything is correct, such as the project name and deployment settings.</w:t>
        <w:br/>
        <w:t>Environment Variables: Before completing the deployment, ensure that your environment variables (from the .env file) are correctly set up in Vercel. Vercel provides an interface to input these variables during the deployment process. Follow Vercel's guide for adding environment variables.</w:t>
        <w:br/>
        <w:t>After the build is complete, Vercel will provide you with a deployment URL. This URL is your live domain, where your application will be hosted. You can visit this URL to see your deployed site in action.</w:t>
        <w:br/>
        <w:t>Set up logic and functionality</w:t>
        <w:br/>
        <w:t>Let's start by removing a few imports to clean our page.tsx file up.</w:t>
        <w:br/>
        <w:t>Start by removing TransactionWrapper and WalletWrapper imports and the code within the second &lt;section/&gt; html element.</w:t>
        <w:br/>
        <w:t>Your src/app/page.tsx file should look like this:</w:t>
        <w:br/>
        <w:t>'use client';</w:t>
        <w:br/>
        <w:t>import Footer from 'src/components/Footer';</w:t>
        <w:br/>
        <w:t>import { ONCHAINKIT_LINK } from 'src/links';</w:t>
        <w:br/>
        <w:t>import OnchainkitSvg from 'src/svg/OnchainkitSvg';</w:t>
        <w:br/>
        <w:t>import { useAccount } from 'wagmi';</w:t>
        <w:br/>
        <w:t>import LoginButton from '../components/LoginButton';</w:t>
        <w:br/>
        <w:t>import SignupButton from '../components/SignupButton';</w:t>
        <w:br/>
        <w:br/>
        <w:t>export default function Page() {</w:t>
        <w:br/>
        <w:t xml:space="preserve">  const { address } = useAccount();</w:t>
        <w:br/>
        <w:br/>
        <w:t xml:space="preserve">  return (</w:t>
        <w:br/>
        <w:t xml:space="preserve">    &lt;div className="flex h-full w-96 max-w-full flex-col px-1 md:w-[1008px]"&gt;</w:t>
        <w:br/>
        <w:t xml:space="preserve">      &lt;section className="mb-6 mt-6 flex w-full flex-col md:flex-row"&gt;</w:t>
        <w:br/>
        <w:t xml:space="preserve">        &lt;div className="flex w-full flex-row items-center justify-between gap-2 md:gap-0"&gt;</w:t>
        <w:br/>
        <w:t xml:space="preserve">          &lt;a href={ONCHAINKIT_LINK} title="onchainkit" target="_blank" rel="noreferrer"&gt;</w:t>
        <w:br/>
        <w:t xml:space="preserve">            &lt;OnchainkitSvg /&gt;</w:t>
        <w:br/>
        <w:t xml:space="preserve">          &lt;/a&gt;</w:t>
        <w:br/>
        <w:t xml:space="preserve">          &lt;div className="flex items-center gap-3"&gt;</w:t>
        <w:br/>
        <w:t xml:space="preserve">            &lt;SignupButton /&gt;</w:t>
        <w:br/>
        <w:t xml:space="preserve">            {!address &amp;&amp; &lt;LoginButton /&gt;}</w:t>
        <w:br/>
        <w:t xml:space="preserve">          &lt;/div&gt;</w:t>
        <w:br/>
        <w:t xml:space="preserve">        &lt;/div&gt;</w:t>
        <w:br/>
        <w:t xml:space="preserve">      &lt;/section&gt;</w:t>
        <w:br/>
        <w:t xml:space="preserve">      &lt;section className="templateSection flex w-full flex-col items-center justify-center gap-4 rounded-xl bg-gray-100 px-2 py-4 md:grow"&gt;&lt;/section&gt;</w:t>
        <w:br/>
        <w:t xml:space="preserve">      &lt;Footer /&gt;</w:t>
        <w:br/>
        <w:t xml:space="preserve">    &lt;/div&gt;</w:t>
        <w:br/>
        <w:t xml:space="preserve">  );</w:t>
        <w:br/>
        <w:t>}</w:t>
        <w:br/>
        <w:t>Use react hooks and create the following state variables</w:t>
        <w:br/>
        <w:t>import { useState, useEffect } from  'react';</w:t>
        <w:br/>
        <w:t>src/app/page.tsx:</w:t>
        <w:br/>
        <w:t>src/app/page.tsx</w:t>
        <w:br/>
        <w:t>const [showForm, setShowForm] = useState(false);</w:t>
        <w:br/>
        <w:t>const [formData, setFormData] = useState({ firstName: '', lastName: '', email: '' });</w:t>
        <w:br/>
        <w:t>const [isSubscribed, setIsSubscribed] = useState(false);</w:t>
        <w:br/>
        <w:t>const [isMember, setIsMember] = useState(false);</w:t>
        <w:br/>
        <w:t>Add useEffect hook: Add this useEffect hook to update form visibility and member status based on wallet connection:</w:t>
        <w:br/>
        <w:t>src/app/page.tsx</w:t>
        <w:br/>
        <w:t>useEffect(() =&gt; {</w:t>
        <w:br/>
        <w:t xml:space="preserve">  if (address) {</w:t>
        <w:br/>
        <w:t xml:space="preserve">    setShowForm(true);</w:t>
        <w:br/>
        <w:t xml:space="preserve">  } else {</w:t>
        <w:br/>
        <w:t xml:space="preserve">    setShowForm(false);</w:t>
        <w:br/>
        <w:t xml:space="preserve">    setIsMember(false);</w:t>
        <w:br/>
        <w:t xml:space="preserve">  }</w:t>
        <w:br/>
        <w:t>}, [address]);</w:t>
        <w:br/>
        <w:t>Add form submission handler: Add the handleSubscribe function to handle form submissions:</w:t>
        <w:br/>
        <w:t>src/app/page.tsx</w:t>
        <w:br/>
        <w:t>const handleSubscribe = async (e: React.FormEvent) =&gt; {</w:t>
        <w:br/>
        <w:t xml:space="preserve">  e.preventDefault();</w:t>
        <w:br/>
        <w:t xml:space="preserve">  try {</w:t>
        <w:br/>
        <w:t xml:space="preserve">    const { firstName, email } = formData;</w:t>
        <w:br/>
        <w:br/>
        <w:t xml:space="preserve">    // Send email using API</w:t>
        <w:br/>
        <w:t xml:space="preserve">    const emailResponse = await fetch('/api/send', {</w:t>
        <w:br/>
        <w:t xml:space="preserve">      method: 'POST',</w:t>
        <w:br/>
        <w:t xml:space="preserve">      headers: { 'Content-Type': 'application/json' },</w:t>
        <w:br/>
        <w:t xml:space="preserve">      body: JSON.stringify({ firstName, email }),</w:t>
        <w:br/>
        <w:t xml:space="preserve">    });</w:t>
        <w:br/>
        <w:t xml:space="preserve">    const emailData = await emailResponse.json();</w:t>
        <w:br/>
        <w:t xml:space="preserve">    if (!emailResponse.ok) throw new Error(emailData.error || 'Failed to send email');</w:t>
        <w:br/>
        <w:br/>
        <w:t xml:space="preserve">    // Create contact using API</w:t>
        <w:br/>
        <w:t xml:space="preserve">    const contactResponse = await fetch('/api/create', {</w:t>
        <w:br/>
        <w:t xml:space="preserve">      method: 'POST',</w:t>
        <w:br/>
        <w:t xml:space="preserve">      headers: { 'Content-Type': 'application/json' },</w:t>
        <w:br/>
        <w:t xml:space="preserve">      body: JSON.stringify({ firstName, email }),</w:t>
        <w:br/>
        <w:t xml:space="preserve">    });</w:t>
        <w:br/>
        <w:t xml:space="preserve">    const contactData = await contactResponse.json();</w:t>
        <w:br/>
        <w:t xml:space="preserve">    if (!contactResponse.ok) throw new Error(contactData.error || 'Failed to create contact');</w:t>
        <w:br/>
        <w:br/>
        <w:t xml:space="preserve">    console.log('Subscription successful:', { emailData, contactData });</w:t>
        <w:br/>
        <w:t xml:space="preserve">    setIsSubscribed(true);</w:t>
        <w:br/>
        <w:t xml:space="preserve">    setIsMember(true);</w:t>
        <w:br/>
        <w:br/>
        <w:t xml:space="preserve">    // Close the form after 3 seconds</w:t>
        <w:br/>
        <w:t xml:space="preserve">    setTimeout(() =&gt; {</w:t>
        <w:br/>
        <w:t xml:space="preserve">      setShowForm(false);</w:t>
        <w:br/>
        <w:t xml:space="preserve">      setIsSubscribed(false);</w:t>
        <w:br/>
        <w:t xml:space="preserve">    }, 3000);</w:t>
        <w:br/>
        <w:t xml:space="preserve">  } catch (error) {</w:t>
        <w:br/>
        <w:t xml:space="preserve">    console.error('Error subscribing:', error);</w:t>
        <w:br/>
        <w:t xml:space="preserve">    alert(error instanceof Error ? error.message : 'An unknown error occurred');</w:t>
        <w:br/>
        <w:t xml:space="preserve">  }</w:t>
        <w:br/>
        <w:t>};</w:t>
        <w:br/>
        <w:t>Add input change handler: Add the handleChange function to handle input changes:</w:t>
        <w:br/>
        <w:t>src/app/page.tsx</w:t>
        <w:br/>
        <w:t>const handleChange = (e: React.ChangeEvent&lt;HTMLInputElement&gt;) =&gt; {</w:t>
        <w:br/>
        <w:t xml:space="preserve">  setFormData({ ...formData, [e.target.name]: e.target.value });</w:t>
        <w:br/>
        <w:t>};</w:t>
        <w:br/>
        <w:t>Add outside click handler: Add the handleOutsideClick function to close the form when clicking outside:</w:t>
        <w:br/>
        <w:t>src/app/page.tsx</w:t>
        <w:br/>
        <w:t>const handleOutsideClick = (e: React.MouseEvent&lt;HTMLDivElement&gt;) =&gt; {</w:t>
        <w:br/>
        <w:t xml:space="preserve">  if (e.target === e.currentTarget) {</w:t>
        <w:br/>
        <w:t xml:space="preserve">    setShowForm(false);</w:t>
        <w:br/>
        <w:t xml:space="preserve">  }</w:t>
        <w:br/>
        <w:t>};</w:t>
        <w:br/>
        <w:t>Create a component that will serve as the email template:</w:t>
        <w:br/>
        <w:t>src/components/EmailTemplate.tsx:</w:t>
        <w:br/>
        <w:t>src/components/EmailTemplate.tsx</w:t>
        <w:br/>
        <w:t>import * as React from 'react';</w:t>
        <w:br/>
        <w:br/>
        <w:t>interface EmailTemplateProps {</w:t>
        <w:br/>
        <w:t xml:space="preserve">  firstName: string;</w:t>
        <w:br/>
        <w:t>}</w:t>
        <w:br/>
        <w:t>export const EmailTemplate: React.FC&lt;Readonly&lt;EmailTemplateProps&gt;&gt; = ({ firstName }) =&gt; (</w:t>
        <w:br/>
        <w:t xml:space="preserve">  &lt;div&gt;</w:t>
        <w:br/>
        <w:t xml:space="preserve">    &lt;h1&gt;Welcome, {firstName}!&lt;/h1&gt;</w:t>
        <w:br/>
        <w:t xml:space="preserve">  &lt;/div&gt;</w:t>
        <w:br/>
        <w:t>);</w:t>
        <w:br/>
        <w:t>In src/app/page.tsx add the following section to display wether the user is a member or not:</w:t>
        <w:br/>
        <w:t>&lt;section</w:t>
        <w:br/>
        <w:t xml:space="preserve">  className="templateSection flex w-full flex-col items-center justify-center gap-4 rounded-xl bg-gray-100 px-2 py-4 md:grow"</w:t>
        <w:br/>
        <w:t>&gt;</w:t>
        <w:br/>
        <w:t xml:space="preserve">  &lt;div</w:t>
        <w:br/>
        <w:t xml:space="preserve">    className="flex h-[450px] w-[450px] max-w-full items-center justify-center rounded-xl bg-[#030712]"</w:t>
        <w:br/>
        <w:t xml:space="preserve">  &gt;</w:t>
        <w:br/>
        <w:t xml:space="preserve">    &lt;div className="flex flex-col items-center justify-center gap-4"&gt;</w:t>
        <w:br/>
        <w:t xml:space="preserve">      &lt;h1 className="text-2xl font-bold text-white font-inter"&gt;</w:t>
        <w:br/>
        <w:t xml:space="preserve">        {isMember ? "You're now a member." : "Welcome to Smart Wallet"}</w:t>
        <w:br/>
        <w:t xml:space="preserve">      &lt;/h1&gt;</w:t>
        <w:br/>
        <w:t xml:space="preserve">      &lt;p className="text-sm text-white font-inter"&gt;</w:t>
        <w:br/>
        <w:t xml:space="preserve">        {isMember ? "Thank you for joining!" : "Demo app to showcase the Smart Wallet with Resend"}</w:t>
        <w:br/>
        <w:t xml:space="preserve">      &lt;/p&gt;</w:t>
        <w:br/>
        <w:t xml:space="preserve">    &lt;/div&gt;</w:t>
        <w:br/>
        <w:t xml:space="preserve">  &lt;/div&gt;</w:t>
        <w:br/>
        <w:t>&lt;/section&gt;</w:t>
        <w:br/>
        <w:t>In the same file (src/app/page.tsx) add the following logic to display the form after the last section/&gt; element:</w:t>
        <w:br/>
        <w:t>{ showForm &amp;&amp; (</w:t>
        <w:br/>
        <w:t>&lt;div</w:t>
        <w:br/>
        <w:t xml:space="preserve">  className="fixed inset-0 flex items-center justify-center bg-black bg-opacity-50"</w:t>
        <w:br/>
        <w:t xml:space="preserve">  onClick="{handleOutsideClick}"</w:t>
        <w:br/>
        <w:t>&gt;</w:t>
        <w:br/>
        <w:t xml:space="preserve">  &lt;div className="w-80 rounded-lg bg-white p-8 shadow-lg"&gt;</w:t>
        <w:br/>
        <w:t xml:space="preserve">    {isSubscribed ? (</w:t>
        <w:br/>
        <w:t xml:space="preserve">    &lt;h2 className="text-center text-2xl font-bold text-black"&gt;Subscribed!&lt;/h2&gt;</w:t>
        <w:br/>
        <w:t xml:space="preserve">    ) : (</w:t>
        <w:br/>
        <w:t xml:space="preserve">    &lt;form onSubmit="{handleSubscribe}" className="space-y-4"&gt;</w:t>
        <w:br/>
        <w:t xml:space="preserve">      &lt;h2 className="mb-6 text-center text-2xl font-bold text-gray-800"&gt;Join our mailing list&lt;/h2&gt;</w:t>
        <w:br/>
        <w:t xml:space="preserve">      {/* Form inputs */}</w:t>
        <w:br/>
        <w:t xml:space="preserve">      &lt;div className="space-y-2"&gt;</w:t>
        <w:br/>
        <w:t xml:space="preserve">        &lt;input</w:t>
        <w:br/>
        <w:t xml:space="preserve">          type="text"</w:t>
        <w:br/>
        <w:t xml:space="preserve">          name="firstName"</w:t>
        <w:br/>
        <w:t xml:space="preserve">          placeholder="First Name"</w:t>
        <w:br/>
        <w:t xml:space="preserve">          value="{formData.firstName}"</w:t>
        <w:br/>
        <w:t xml:space="preserve">          onChange="{handleChange}"</w:t>
        <w:br/>
        <w:t xml:space="preserve">          className="focus:black w-full rounded-md border border-gray-300 p-3 text-sm focus:outline-none focus:ring-2"</w:t>
        <w:br/>
        <w:t xml:space="preserve">          required</w:t>
        <w:br/>
        <w:t xml:space="preserve">        /&gt;</w:t>
        <w:br/>
        <w:t xml:space="preserve">        &lt;input</w:t>
        <w:br/>
        <w:t xml:space="preserve">          type="text"</w:t>
        <w:br/>
        <w:t xml:space="preserve">          name="lastName"</w:t>
        <w:br/>
        <w:t xml:space="preserve">          placeholder="Last Name"</w:t>
        <w:br/>
        <w:t xml:space="preserve">          value="{formData.lastName}"</w:t>
        <w:br/>
        <w:t xml:space="preserve">          onChange="{handleChange}"</w:t>
        <w:br/>
        <w:t xml:space="preserve">          className="focus:black w-full rounded-md border border-gray-300 p-3 text-sm focus:outline-none focus:ring-2"</w:t>
        <w:br/>
        <w:t xml:space="preserve">          required</w:t>
        <w:br/>
        <w:t xml:space="preserve">        /&gt;</w:t>
        <w:br/>
        <w:t xml:space="preserve">        &lt;input</w:t>
        <w:br/>
        <w:t xml:space="preserve">          type="email"</w:t>
        <w:br/>
        <w:t xml:space="preserve">          name="email"</w:t>
        <w:br/>
        <w:t xml:space="preserve">          placeholder="Email"</w:t>
        <w:br/>
        <w:t xml:space="preserve">          value="{formData.email}"</w:t>
        <w:br/>
        <w:t xml:space="preserve">          onChange="{handleChange}"</w:t>
        <w:br/>
        <w:t xml:space="preserve">          className="focus:black w-full rounded-md border border-gray-300 p-3 text-sm focus:outline-none focus:ring-2"</w:t>
        <w:br/>
        <w:t xml:space="preserve">          required</w:t>
        <w:br/>
        <w:t xml:space="preserve">        /&gt;</w:t>
        <w:br/>
        <w:t xml:space="preserve">      &lt;/div&gt;</w:t>
        <w:br/>
        <w:t xml:space="preserve">      &lt;button</w:t>
        <w:br/>
        <w:t xml:space="preserve">        type="submit"</w:t>
        <w:br/>
        <w:t xml:space="preserve">        className="w-full rounded-md bg-blue-600 p-3 text-sm font-semibold text-white transition duration-300 ease-in-out hover:bg-blue-700"</w:t>
        <w:br/>
        <w:t xml:space="preserve">      &gt;</w:t>
        <w:br/>
        <w:t xml:space="preserve">        Subscribe</w:t>
        <w:br/>
        <w:t xml:space="preserve">      &lt;/button&gt;</w:t>
        <w:br/>
        <w:t xml:space="preserve">    &lt;/form&gt;</w:t>
        <w:br/>
        <w:t xml:space="preserve">    )}</w:t>
        <w:br/>
        <w:t xml:space="preserve">  &lt;/div&gt;</w:t>
        <w:br/>
        <w:t>&lt;/div&gt;</w:t>
        <w:br/>
        <w:t>) }</w:t>
        <w:br/>
        <w:t>Now, let's set up our API routes for creating contacts and sending emails. In your project's app directory, create a new folder called api. Inside this api folder, create two more folders: create and send.</w:t>
        <w:br/>
        <w:t>In the create folder, we'll create a file named route.ts. This route will handle creating a new contact using the Resend API. In the send folder, create another route.ts file. This route will be responsible for sending an email to the user, also using the Resend API.</w:t>
        <w:br/>
        <w:t>These two routes will work together to add a new subscriber to your list and send them a welcome email.</w:t>
        <w:br/>
        <w:t>src/app/api/send/route.ts:</w:t>
        <w:br/>
        <w:t>src/app/api/send/route.ts</w:t>
        <w:br/>
        <w:t>import { EmailTemplate } from '../../../components/EmailTemplate';</w:t>
        <w:br/>
        <w:t>import { Resend } from 'resend';</w:t>
        <w:br/>
        <w:br/>
        <w:t>const resend = new Resend(process.env.RESEND_API_KEY);</w:t>
        <w:br/>
        <w:br/>
        <w:t>export async function POST() {</w:t>
        <w:br/>
        <w:t xml:space="preserve">  try {</w:t>
        <w:br/>
        <w:t xml:space="preserve">    const { data, error } = await resend.emails.send({</w:t>
        <w:br/>
        <w:t xml:space="preserve">      from: 'Acme &lt;onboarding@resend.dev&gt;',</w:t>
        <w:br/>
        <w:t xml:space="preserve">      to: ['delivered@resend.dev'],</w:t>
        <w:br/>
        <w:t xml:space="preserve">      subject: 'Hello world',</w:t>
        <w:br/>
        <w:t xml:space="preserve">      react: EmailTemplate({ firstName: 'John' }),</w:t>
        <w:br/>
        <w:t xml:space="preserve">    });</w:t>
        <w:br/>
        <w:br/>
        <w:t xml:space="preserve">    if (error) {</w:t>
        <w:br/>
        <w:t xml:space="preserve">      return Response.json({ error }, { status: 500 });</w:t>
        <w:br/>
        <w:t xml:space="preserve">    }</w:t>
        <w:br/>
        <w:br/>
        <w:t xml:space="preserve">    return Response.json(data);</w:t>
        <w:br/>
        <w:t xml:space="preserve">  } catch (error) {</w:t>
        <w:br/>
        <w:t xml:space="preserve">    return Response.json({ error }, { status: 500 });</w:t>
        <w:br/>
        <w:t xml:space="preserve">  }</w:t>
        <w:br/>
        <w:t>}</w:t>
        <w:br/>
        <w:t>src/app/api/send/route.ts:</w:t>
        <w:br/>
        <w:t>src/app/api/send/route.ts</w:t>
        <w:br/>
        <w:t>import { Resend } from 'resend';</w:t>
        <w:br/>
        <w:br/>
        <w:t>const resend = new Resend(process.env.RESEND_API_KEY);</w:t>
        <w:br/>
        <w:br/>
        <w:t>export async function POST(request: Request) {</w:t>
        <w:br/>
        <w:t xml:space="preserve">  try {</w:t>
        <w:br/>
        <w:t xml:space="preserve">    const { firstName, email } = await request.json();</w:t>
        <w:br/>
        <w:br/>
        <w:t xml:space="preserve">    const { data, error } = await resend.contacts.create({</w:t>
        <w:br/>
        <w:t xml:space="preserve">      email,</w:t>
        <w:br/>
        <w:t xml:space="preserve">      firstName,</w:t>
        <w:br/>
        <w:t xml:space="preserve">      audienceId: process.env.RESEND_AUDIENCE_ID || '',</w:t>
        <w:br/>
        <w:t xml:space="preserve">    });</w:t>
        <w:br/>
        <w:br/>
        <w:t xml:space="preserve">    if (error) {</w:t>
        <w:br/>
        <w:t xml:space="preserve">      console.error('Contact creation error:', error);</w:t>
        <w:br/>
        <w:t xml:space="preserve">      return Response.json({ error: 'Failed to create contact' }, { status: 500 });</w:t>
        <w:br/>
        <w:t xml:space="preserve">    }</w:t>
        <w:br/>
        <w:br/>
        <w:t xml:space="preserve">    return Response.json({ success: true, data });</w:t>
        <w:br/>
        <w:t xml:space="preserve">  } catch (error) {</w:t>
        <w:br/>
        <w:t xml:space="preserve">    console.error('Unexpected error:', error);</w:t>
        <w:br/>
        <w:t xml:space="preserve">    return Response.json({ error: 'An unexpected error occurred' }, { status: 500 });</w:t>
        <w:br/>
        <w:t xml:space="preserve">  }</w:t>
        <w:br/>
        <w:t>}</w:t>
        <w:br/>
        <w:t>Now that everything is set up, it’s time to test your integration to ensure everything is working as expected.</w:t>
        <w:br/>
        <w:t>Start your development server by running the following command:</w:t>
        <w:br/>
        <w:t>bun run dev</w:t>
        <w:br/>
        <w:t>Open your application in a web browser by navigating to http://localhost:3000 or the port specified in your package.json. You can sign up or log in using your smart wallet. This will trigger the wallet connection process.</w:t>
        <w:br/>
        <w:t>After connecting your wallet, you should see a prompt to join the mailing list. Enter your name and email address in the form provided.</w:t>
        <w:br/>
        <w:t>Once you’ve submitted the form, navigate to your Resend Audience dashboard. You should see a new contact with the name and email information you provided while testing on the development server.</w:t>
        <w:br/>
        <w:t>Conclusion</w:t>
        <w:br/>
        <w:t>Congratulations! You've set up a seamless process to capture user emails after signing in with a Smart Wallet. You can better engage with your users more effectively and build stronger, lasting relationships. Keep exploring the potential of onchain apps and continue enhancing your user experience!</w:t>
        <w:br/>
        <w:t>Tags:account abstraction</w:t>
        <w:br/>
        <w:t>ON THIS PAGE</w:t>
        <w:br/>
        <w:t>Deploy template to Vercel</w:t>
        <w:br/>
        <w:t>Set up logic and functionality</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https://docs.base.org/tutorials/oracles-chainlink-price-feeds</w:t>
        <w:br/>
        <w:br/>
        <w:t>Ecosystem</w:t>
        <w:br/>
        <w:t>Bridge</w:t>
        <w:br/>
        <w:t>Builders</w:t>
        <w:br/>
        <w:t>About</w:t>
        <w:br/>
        <w:t>Socials</w:t>
        <w:br/>
        <w:t>Home</w:t>
        <w:br/>
        <w:t>Get Started</w:t>
        <w:br/>
        <w:t>Docs</w:t>
        <w:br/>
        <w:t>Learn</w:t>
        <w:br/>
        <w:t>Search</w:t>
        <w:br/>
        <w:t>K</w:t>
        <w:br/>
        <w:t>CONNECT</w:t>
        <w:br/>
        <w:t>Accessing real-world data using Chainlink Data Feeds</w:t>
        <w:br/>
        <w:t>This tutorial will guide you through the process of creating a smart contract on Base that utilizes Chainlink Data Feeds to access real-world data, such as asset prices, directly from your smart contracts.</w:t>
        <w:br/>
        <w:t>Objectives</w:t>
        <w:br/>
        <w:t>By the end of this tutorial you should be able to do the following:</w:t>
        <w:br/>
        <w:t>Set up a smart contract project for Base using Foundry</w:t>
        <w:br/>
        <w:t>Install the Chainlink smart contracts</w:t>
        <w:br/>
        <w:t>Consume a Chainlink price data feed within your smart contract</w:t>
        <w:br/>
        <w:t>Deploy and test your smart contracts on Base</w:t>
        <w:br/>
        <w:t>Prerequisites</w:t>
        <w:br/>
        <w:t>Foundry</w:t>
        <w:br/>
        <w:t>This tutorial requires you to have Foundry installed.</w:t>
        <w:br/>
        <w:t>From the command-line (terminal), run: curl -L https://foundry.paradigm.xyz | bash</w:t>
        <w:br/>
        <w:t>Then run foundryup, to install the latest (nightly) build of Foundry</w:t>
        <w:br/>
        <w:t>For more information, see the Foundry Book installation guide.</w:t>
        <w:br/>
        <w:t>Coinbase Wallet</w:t>
        <w:br/>
        <w:t>In order to deploy a smart contract, you will first need a wallet. You can create a wallet by downloading the Coinbase Wallet browser extension.</w:t>
        <w:br/>
        <w:t>Download Coinbase Wallet</w:t>
        <w:br/>
        <w:t>Wallet funds</w:t>
        <w:br/>
        <w:t>Deploying contracts to the blockchain requires a gas fee. Therefore, you will need to fund your wallet with ETH to cover those gas fees.</w:t>
        <w:br/>
        <w:t>For this tutorial, you will be deploying a contract to the Base Goerli test network. You can fund your wallet with Base Goerli ETH using one of the faucets listed on the Base Network Faucets page.</w:t>
        <w:br/>
        <w:t>What are Chainlink Data Feeds?</w:t>
        <w:br/>
        <w:t>Accurate price data is essential in DeFi applications. However, blockchain networks lack the capability to directly fetch external real-world data, leading to the "Oracle Problem".</w:t>
        <w:br/>
        <w:t>Chainlink Data Feeds offer a solution to this problem by serving as a secure middleware layer that bridges the gap between real-world asset prices and onchain smart contracts.</w:t>
        <w:br/>
        <w:t>Creating a project</w:t>
        <w:br/>
        <w:t>Before you can begin writing smart contracts for Base and consuming Chainlink data feeds, you need to set up your development environment by creating a Foundry project.</w:t>
        <w:br/>
        <w:t>To create a new Foundry project, first create a new directory:</w:t>
        <w:br/>
        <w:t>mkdir myproject</w:t>
        <w:br/>
        <w:t>Then run:</w:t>
        <w:br/>
        <w:t>cd myproject</w:t>
        <w:br/>
        <w:t>forge init</w:t>
        <w:br/>
        <w:t>This will create a Foundry project, which has the following basic layout:</w:t>
        <w:br/>
        <w:t>.</w:t>
        <w:br/>
        <w:t>├── foundry.toml</w:t>
        <w:br/>
        <w:t>├── script</w:t>
        <w:br/>
        <w:t xml:space="preserve"> │   └── Counter.s.sol</w:t>
        <w:br/>
        <w:t>├── src</w:t>
        <w:br/>
        <w:t xml:space="preserve"> │   └── Counter.sol</w:t>
        <w:br/>
        <w:t>└── test</w:t>
        <w:br/>
        <w:t xml:space="preserve">    └── Counter.t.sol</w:t>
        <w:br/>
        <w:t>Installing Chainlink smart contracts</w:t>
        <w:br/>
        <w:t>To use Chainlink's data feeds within your project, you need to install Chainlink smart contracts as a project dependency using forge install.</w:t>
        <w:br/>
        <w:t>To install Chainlink smart contracts, run:</w:t>
        <w:br/>
        <w:t>forge install smartcontractkit/chainlink --no-commit</w:t>
        <w:br/>
        <w:t>Once installed, update your foundry.toml file by appending the following line:</w:t>
        <w:br/>
        <w:t>remappings = ['@chainlink/contracts/=lib/chainlink/contracts']</w:t>
        <w:br/>
        <w:t>Writing and compiling the Smart Contract</w:t>
        <w:br/>
        <w:t>Once your project has been created and dependencies have been installed, you can now start writing a smart contract.</w:t>
        <w:br/>
        <w:t>The Solidity code below defines a smart contract named DataConsumerV3. The code uses the AggregatorV3Interface interface from the Chainlink contracts library to provide access to price feed data.</w:t>
        <w:br/>
        <w:t>The smart contract passes an address to AggregatorV3Interface. This address (0xcD2A119bD1F7DF95d706DE6F2057fDD45A0503E2) corresponds to the ETH/USD price feed on the Base Goerli network.</w:t>
        <w:br/>
        <w:t>INFO</w:t>
        <w:br/>
        <w:t>Chainlink provides a number of price feeds for Base. For a list of available price feeds on Base, visit the Chainlink documentation.</w:t>
        <w:br/>
        <w:t xml:space="preserve">   // SPDX-License-Identifier: MIT</w:t>
        <w:br/>
        <w:t xml:space="preserve">   pragma solidity ^0.8.0;</w:t>
        <w:br/>
        <w:br/>
        <w:t xml:space="preserve">   import "@chainlink/contracts/src/v0.8/shared/interfaces/AggregatorV3Interface.sol";</w:t>
        <w:br/>
        <w:br/>
        <w:t xml:space="preserve">   contract DataConsumerV3 {</w:t>
        <w:br/>
        <w:t xml:space="preserve">       AggregatorV3Interface internal priceFeed;</w:t>
        <w:br/>
        <w:br/>
        <w:t xml:space="preserve">      /**</w:t>
        <w:br/>
        <w:t xml:space="preserve">       * Network: Base Goerli</w:t>
        <w:br/>
        <w:t xml:space="preserve">       * Aggregator: ETH/USD</w:t>
        <w:br/>
        <w:t xml:space="preserve">       * Address: 0xcD2A119bD1F7DF95d706DE6F2057fDD45A0503E2</w:t>
        <w:br/>
        <w:t xml:space="preserve">       */</w:t>
        <w:br/>
        <w:t xml:space="preserve">       constructor() {</w:t>
        <w:br/>
        <w:t xml:space="preserve">           priceFeed = AggregatorV3Interface(0xcD2A119bD1F7DF95d706DE6F2057fDD45A0503E2);</w:t>
        <w:br/>
        <w:t xml:space="preserve">       }</w:t>
        <w:br/>
        <w:br/>
        <w:t xml:space="preserve">       function getLatestPrice() public view returns (int) {</w:t>
        <w:br/>
        <w:t xml:space="preserve">           (</w:t>
        <w:br/>
        <w:t xml:space="preserve">               /* uint80 roundID */,</w:t>
        <w:br/>
        <w:t xml:space="preserve">               int price,</w:t>
        <w:br/>
        <w:t xml:space="preserve">               /* uint startedAt */,</w:t>
        <w:br/>
        <w:t xml:space="preserve">               /* uint timeStamp */,</w:t>
        <w:br/>
        <w:t xml:space="preserve">               /* uint80 answeredInRound */</w:t>
        <w:br/>
        <w:t xml:space="preserve">           ) = priceFeed.latestRoundData();</w:t>
        <w:br/>
        <w:t xml:space="preserve">           return price;</w:t>
        <w:br/>
        <w:t xml:space="preserve">       }</w:t>
        <w:br/>
        <w:t xml:space="preserve">   }</w:t>
        <w:br/>
        <w:t>In your project, add the code provided above to a new file named src/DataConsumerV3.sol, and delete the src/Counter.sol contract that was generated with the project. (you can also delete the test/Counter.t.sol and script/Counter.s.sol files).</w:t>
        <w:br/>
        <w:t>To compile the new smart contract, run:</w:t>
        <w:br/>
        <w:t>forge build</w:t>
        <w:br/>
        <w:t>Deploying the smart contract</w:t>
        <w:br/>
        <w:t>Setting up your wallet as the deployer</w:t>
        <w:br/>
        <w:t>Before you can deploy your smart contract to the Base network, you will need to set up a wallet to be used as the deployer.</w:t>
        <w:br/>
        <w:t>To do so, you can use the cast wallet import command to import the private key of the wallet into Foundry's securely encrypted keystore:</w:t>
        <w:br/>
        <w:t>cast wallet import deployer --interactive</w:t>
        <w:br/>
        <w:t>After running the command above, you will be prompted to enter your private key, as well as a password for signing transactions.</w:t>
        <w:br/>
        <w:t>CAUTION</w:t>
        <w:br/>
        <w:t>For instructions on how to get your private key from Coinbase Wallet, visit the Coinbase Wallet documentation.</w:t>
        <w:br/>
        <w:t>It is critical that you do NOT commit this to a public repo.</w:t>
        <w:br/>
        <w:t>To confirm that the wallet was imported as the deployer account in your Foundry project, run:</w:t>
        <w:br/>
        <w:t>cast wallet list</w:t>
        <w:br/>
        <w:t>Setting up environment variables for Base Goerli</w:t>
        <w:br/>
        <w:t>To setup your environment for deploying to the Base network, create an .env file in the home directory of your project, and add the RPC URL for the Base Goerli testnet:</w:t>
        <w:br/>
        <w:t>BASE_GOERLI_RPC="https://goerli.base.org"</w:t>
        <w:br/>
        <w:t>Once the .env file has been created, run the following command to load the environment variables in the current command line session:</w:t>
        <w:br/>
        <w:t>source .env</w:t>
        <w:br/>
        <w:t>Deploying the smart contract to Base Goerli</w:t>
        <w:br/>
        <w:t>With your contract compiled and environment setup, you are ready to deploy the smart contract to the Base Goerli Testnet!</w:t>
        <w:br/>
        <w:t>For deploying a single smart contract using Foundry, you can use the forge create command. The command requires you to specify the smart contract you want to deploy, an RPC URL of the network you want to deploy to, and the account you want to deploy with.</w:t>
        <w:br/>
        <w:t>To deploy the DataConsumerV3 smart contract to the Base Goerli test network, run the following command:</w:t>
        <w:br/>
        <w:t>forge create ./src/DataConsumerV3.sol:DataConsumerV3 --rpc-url $BASE_GOERLI_RPC --account deployer</w:t>
        <w:br/>
        <w:t>When prompted, enter the password that you set earlier, when you imported your wallet's private key.</w:t>
        <w:br/>
        <w:t>INFO</w:t>
        <w:br/>
        <w:t>Your wallet must be funded with ETH on the Base Goerli Testnet to cover the gas fees associated with the smart contract deployment. Otherwise, the deployment will fail.</w:t>
        <w:br/>
        <w:t>To get testnet ETH for Base Goerli, see the prerequisites.</w:t>
        <w:br/>
        <w:t>After running the command above, the contract will be deployed on the Base Goerli test network. You can view the deployment status and contract by using a block explorer.</w:t>
        <w:br/>
        <w:t>Interacting with the Smart Contract</w:t>
        <w:br/>
        <w:t>Foundry provides the cast command-line tool that can be used to interact with the smart contract that was deployed and call the getLatestPrice() function to fetch the latest price of ETH.</w:t>
        <w:br/>
        <w:t>To call the getLatestPrice() function of the smart contract, run:</w:t>
        <w:br/>
        <w:t>cast call &lt;DEPLOYED_ADDRESS&gt; --rpc-url $BASE_GOERLI_RPC "getLatestPrice()"</w:t>
        <w:br/>
        <w:t>You should receive the latest ETH / USD price in hexadecimal form.</w:t>
        <w:br/>
        <w:t>Conclusion</w:t>
        <w:br/>
        <w:t>Congratulations! You have successfully deployed and interacted with a smart contract that consumes a Chainlink price feed on the Base blockchain network.</w:t>
        <w:br/>
        <w:t>To learn more about Oracles and using Chainlink to access real-world data within your smart contracts on Base, check out the following resources:</w:t>
        <w:br/>
        <w:t>Oracles</w:t>
        <w:br/>
        <w:t>Chainlink Data Feeds on Base</w:t>
        <w:br/>
        <w:t>Tags:oracles</w:t>
        <w:br/>
        <w:t>ON THIS PAGE</w:t>
        <w:br/>
        <w:t>Prerequisites</w:t>
        <w:br/>
        <w:t>What are Chainlink Data Feeds?</w:t>
        <w:br/>
        <w:t>Foundry</w:t>
        <w:br/>
        <w:t>Coinbase Wallet</w:t>
        <w:br/>
        <w:t>Wallet funds</w:t>
        <w:br/>
        <w:t>Creating a project</w:t>
        <w:br/>
        <w:t>Installing Chainlink smart contracts</w:t>
        <w:br/>
        <w:t>Writing and compiling the Smart Contract</w:t>
        <w:br/>
        <w:t>Deploying the smart contract</w:t>
        <w:br/>
        <w:t>Interacting with the Smart Contract</w:t>
        <w:br/>
        <w:t>Setting up your wallet as the deployer</w:t>
        <w:br/>
        <w:t>Setting up environment variables for Base Goerli</w:t>
        <w:br/>
        <w:t>Deploying the smart contract to Base Goerli</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https://docs.base.org/tutorials/oracles-pyth-price-feeds</w:t>
        <w:br/>
        <w:br/>
        <w:t>Ecosystem</w:t>
        <w:br/>
        <w:t>Bridge</w:t>
        <w:br/>
        <w:t>Builders</w:t>
        <w:br/>
        <w:t>About</w:t>
        <w:br/>
        <w:t>Socials</w:t>
        <w:br/>
        <w:t>Home</w:t>
        <w:br/>
        <w:t>Get Started</w:t>
        <w:br/>
        <w:t>Docs</w:t>
        <w:br/>
        <w:t>Learn</w:t>
        <w:br/>
        <w:t>Search</w:t>
        <w:br/>
        <w:t>K</w:t>
        <w:br/>
        <w:t>CONNECT</w:t>
        <w:br/>
        <w:t>Accessing real-time asset data using Pyth Price Feeds</w:t>
        <w:br/>
        <w:t>This tutorial will guide you through the process of creating a smart contract on Base that utilizes Pyth Network oracles to consume a price feed.</w:t>
        <w:br/>
        <w:t>Objectives</w:t>
        <w:br/>
        <w:t>By the end of this tutorial you should be able to do the following:</w:t>
        <w:br/>
        <w:t>Set up a smart contract project for Base using Foundry</w:t>
        <w:br/>
        <w:t>Install the Pyth smart contracts</w:t>
        <w:br/>
        <w:t>Consume a Pyth Network price feed within your smart contract</w:t>
        <w:br/>
        <w:t>Deploy and test your smart contracts on Base</w:t>
        <w:br/>
        <w:t>Prerequisites</w:t>
        <w:br/>
        <w:t>Foundry</w:t>
        <w:br/>
        <w:t>This tutorial requires you to have Foundry installed.</w:t>
        <w:br/>
        <w:t>From the command-line (terminal), run: curl -L https://foundry.paradigm.xyz | bash</w:t>
        <w:br/>
        <w:t>Then run foundryup, to install the latest (nightly) build of Foundry</w:t>
        <w:br/>
        <w:t>For more information, see the Foundry Book installation guide.</w:t>
        <w:br/>
        <w:t>Coinbase Wallet</w:t>
        <w:br/>
        <w:t>In order to deploy a smart contract, you will first need a wallet. You can create a wallet by downloading the Coinbase Wallet browser extension.</w:t>
        <w:br/>
        <w:t>Download Coinbase Wallet</w:t>
        <w:br/>
        <w:t>Wallet funds</w:t>
        <w:br/>
        <w:t>Deploying contracts to the blockchain requires a gas fee. Therefore, you will need to fund your wallet with ETH to cover those gas fees.</w:t>
        <w:br/>
        <w:t>For this tutorial, you will be deploying a contract to the Base Sepolia test network. You can fund your wallet with Base Sepolia ETH using one of the faucets listed on the Base Network Faucets page.</w:t>
        <w:br/>
        <w:t>What is Pyth Network?</w:t>
        <w:br/>
        <w:t>Pyth Network focuses on ultra-low latency and real-time data, making it suitable for financial applications that require sub-second updates. Pyth's design emphasizes performance, and it is designed to provide data for a range of traditional and DeFi assets.</w:t>
        <w:br/>
        <w:t>Creating a project</w:t>
        <w:br/>
        <w:t>Before you can begin writing smart contracts for Base and consuming Pyth price feeds, you need to set up your development environment by creating a Foundry project.</w:t>
        <w:br/>
        <w:t>To create a new Foundry project, first create a new directory:</w:t>
        <w:br/>
        <w:t>mkdir myproject</w:t>
        <w:br/>
        <w:t>Then run:</w:t>
        <w:br/>
        <w:t>cd myproject</w:t>
        <w:br/>
        <w:t>forge init</w:t>
        <w:br/>
        <w:t>This will create a Foundry project, which has the following basic layout:</w:t>
        <w:br/>
        <w:t>.</w:t>
        <w:br/>
        <w:t>├── foundry.toml</w:t>
        <w:br/>
        <w:t>├── script</w:t>
        <w:br/>
        <w:t xml:space="preserve"> │   └── Counter.s.sol</w:t>
        <w:br/>
        <w:t>├── src</w:t>
        <w:br/>
        <w:t xml:space="preserve"> │   └── Counter.sol</w:t>
        <w:br/>
        <w:t>└── test</w:t>
        <w:br/>
        <w:t xml:space="preserve">    └── Counter.t.sol</w:t>
        <w:br/>
        <w:t>Installing Pyth smart contracts</w:t>
        <w:br/>
        <w:t>To use Pyth price feeds within your project, you need to install Pyth oracle contracts as a project dependency using forge install.</w:t>
        <w:br/>
        <w:t>To install Pyth oracle contracts, run:</w:t>
        <w:br/>
        <w:t>forge install pyth-network/pyth-sdk-solidity@v2.2.0 --no-git --no-commit</w:t>
        <w:br/>
        <w:t>Once installed, update your foundry.toml file by appending the following line:</w:t>
        <w:br/>
        <w:t>remappings = ['@pythnetwork/pyth-sdk-solidity/=lib/pyth-sdk-solidity']</w:t>
        <w:br/>
        <w:t>Writing and compiling the Smart Contract</w:t>
        <w:br/>
        <w:t>Once your project has been created and dependencies have been installed, you can now start writing a smart contract.</w:t>
        <w:br/>
        <w:t>The Solidity code below defines a smart contract named ExampleContract. The code uses the IPyth interface from the Pyth Solidity SDK.</w:t>
        <w:br/>
        <w:t>An instance ofIPyth is defined within the contract that provides functions for consuming Pyth price feeds. The constructor for the IPyth interface expects a contract address to be provided. This address provided in the code example below (0xA2aa501b19aff244D90cc15a4Cf739D2725B5729) corresponds to the Pyth contract address for the Base Sepolia testnet.</w:t>
        <w:br/>
        <w:t>INFO</w:t>
        <w:br/>
        <w:t>Pyth also supports other EVM networks, such as Base Mainnet. For a list of all network contract addresses, visit the Pyth documentation.</w:t>
        <w:br/>
        <w:t>The contract also contains a function named getLatestPrice. This function takes a provided priceUpdateData that is used to get updated price data, and returns the price given a priceId of a price feed. The smart contract provided below uses a priceId of 0xff61491a931112ddf1bd8147cd1b641375f79f5825126d665480874634fd0ace, which corresponds to the price feed for ETH / USD.</w:t>
        <w:br/>
        <w:t>INFO</w:t>
        <w:br/>
        <w:t>Pyth provides a number of price feeds. For a list of available price feeds, visit the Pyth documentation.</w:t>
        <w:br/>
        <w:t>// SPDX-License-Identifier: MIT</w:t>
        <w:br/>
        <w:t>pragma solidity ^0.8.0;</w:t>
        <w:br/>
        <w:br/>
        <w:t>import "@pythnetwork/pyth-sdk-solidity/IPyth.sol";</w:t>
        <w:br/>
        <w:t>import "@pythnetwork/pyth-sdk-solidity/PythStructs.sol";</w:t>
        <w:br/>
        <w:br/>
        <w:t>contract ExampleContract {</w:t>
        <w:br/>
        <w:t xml:space="preserve">  IPyth pyth;</w:t>
        <w:br/>
        <w:br/>
        <w:t xml:space="preserve">  /**</w:t>
        <w:br/>
        <w:t xml:space="preserve">  * Network: Base Sepolia (testnet)</w:t>
        <w:br/>
        <w:t xml:space="preserve">  * Address: 0xA2aa501b19aff244D90cc15a4Cf739D2725B5729</w:t>
        <w:br/>
        <w:t xml:space="preserve">  */</w:t>
        <w:br/>
        <w:t xml:space="preserve">  constructor() {</w:t>
        <w:br/>
        <w:t xml:space="preserve">    pyth = IPyth(0xA2aa501b19aff244D90cc15a4Cf739D2725B5729);</w:t>
        <w:br/>
        <w:t xml:space="preserve">  }</w:t>
        <w:br/>
        <w:br/>
        <w:t xml:space="preserve">  function getLatestPrice(</w:t>
        <w:br/>
        <w:t xml:space="preserve">    bytes[] calldata priceUpdateData</w:t>
        <w:br/>
        <w:t xml:space="preserve">  ) public payable returns (PythStructs.Price memory) {</w:t>
        <w:br/>
        <w:t xml:space="preserve">    // Update the prices to the latest available values and pay the required fee for it. The `priceUpdateData` data</w:t>
        <w:br/>
        <w:t xml:space="preserve">    // should be retrieved from our off-chain Price Service API using the `pyth-evm-js` package.</w:t>
        <w:br/>
        <w:t xml:space="preserve">    // See section "How Pyth Works on EVM Chains" below for more information.</w:t>
        <w:br/>
        <w:t xml:space="preserve">    uint fee = pyth.getUpdateFee(priceUpdateData);</w:t>
        <w:br/>
        <w:t xml:space="preserve">    pyth.updatePriceFeeds{ value: fee }(priceUpdateData);</w:t>
        <w:br/>
        <w:br/>
        <w:t xml:space="preserve">    bytes32 priceID = 0xff61491a931112ddf1bd8147cd1b641375f79f5825126d665480874634fd0ace;</w:t>
        <w:br/>
        <w:t xml:space="preserve">    // Read the current value of priceID, aborting the transaction if the price has not been updated recently.</w:t>
        <w:br/>
        <w:t xml:space="preserve">    // Every chain has a default recency threshold which can be retrieved by calling the getValidTimePeriod() function on the contract.</w:t>
        <w:br/>
        <w:t xml:space="preserve">    // Please see IPyth.sol for variants of this function that support configurable recency thresholds and other useful features.</w:t>
        <w:br/>
        <w:t xml:space="preserve">    return pyth.getPrice(priceID);</w:t>
        <w:br/>
        <w:t xml:space="preserve">  }</w:t>
        <w:br/>
        <w:t>}</w:t>
        <w:br/>
        <w:t>In your project, add the code provided above to a new file named src/ExampleContract.sol and delete the src/Counter.sol contract that was generated with the project (You can also delete the test/Counter.t.sol and script/Counter.s.sol files).</w:t>
        <w:br/>
        <w:t>To compile the new smart contract, run:</w:t>
        <w:br/>
        <w:t>forge build</w:t>
        <w:br/>
        <w:t>Deploying the smart contract</w:t>
        <w:br/>
        <w:t>Setting up your wallet as the deployer</w:t>
        <w:br/>
        <w:t>Before you can deploy your smart contract to the Base network, you will need to set up a wallet to be used as the deployer.</w:t>
        <w:br/>
        <w:t>To do so, you can use the cast wallet import command to import the private key of the wallet into Foundry's securely encrypted keystore:</w:t>
        <w:br/>
        <w:t>cast wallet import deployer --interactive</w:t>
        <w:br/>
        <w:t>After running the command above, you will be prompted to enter your private key, as well as a password for signing transactions.</w:t>
        <w:br/>
        <w:t>CAUTION</w:t>
        <w:br/>
        <w:t>For instructions on how to get your private key from Coinbase Wallet, visit the Coinbase Wallet documentation.</w:t>
        <w:br/>
        <w:t>It is critical that you do NOT commit this to a public repo.</w:t>
        <w:br/>
        <w:t>To confirm that the wallet was imported as the deployer account in your Foundry project, run:</w:t>
        <w:br/>
        <w:t>cast wallet list</w:t>
        <w:br/>
        <w:t>Setting up environment variables for Base Sepolia</w:t>
        <w:br/>
        <w:t>To setup your environment for deploying to the Base network, create an .env file in the home directory of your project, and add the RPC URL for the Base Sepolia testnet:</w:t>
        <w:br/>
        <w:t>BASE_SEPOLIA_RPC="https://sepolia.base.org"</w:t>
        <w:br/>
        <w:t>Once the .env file has been created, run the following command to load the environment variables in the current command line session:</w:t>
        <w:br/>
        <w:t>source .env</w:t>
        <w:br/>
        <w:t>Deploying the smart contract to Base Sepolia</w:t>
        <w:br/>
        <w:t>With your contract compiled and environment setup, you are ready to deploy the smart contract to the Base Sepolia Testnet!</w:t>
        <w:br/>
        <w:t>For deploying a single smart contract using Foundry, you can use the forge create command. The command requires you to specify the smart contract you want to deploy, an RPC URL of the network you want to deploy to, and the account you want to deploy with.</w:t>
        <w:br/>
        <w:t>To deploy the ExampleContract smart contract to the Base Sepolia test network, run the following command:</w:t>
        <w:br/>
        <w:t>forge create ./src/ExampleContract.sol:ExampleContract --rpc-url $BASE_SEPOLIA_RPC --account deployer</w:t>
        <w:br/>
        <w:t>When prompted, enter the password that you set earlier, when you imported your wallet's private key.</w:t>
        <w:br/>
        <w:t>INFO</w:t>
        <w:br/>
        <w:t>Your wallet must be funded with ETH on the Base Sepolia Testnet to cover the gas fees associated with the smart contract deployment. Otherwise, the deployment will fail.</w:t>
        <w:br/>
        <w:t>To get testnet ETH for Base Sepolia, see the prerequisites.</w:t>
        <w:br/>
        <w:t>After running the command above, the contract will be deployed on the Base Sepolia test network. You can view the deployment status and contract by using a block explorer.</w:t>
        <w:br/>
        <w:t>Interacting with the Smart Contract</w:t>
        <w:br/>
        <w:t>The getLatestPrice(bytes[]) function of the deployed contract takes a priceUpdateData argument that is used to get the latest price. This data can be fetched using the Hermes web service. Hermes allows users to easily query for recent price updates via a REST API. Make a curl request to fetch the priceUpdateData the priceId, 0xff61491a931112ddf1bd8147cd1b641375f79f5825126d665480874634fd0ace:</w:t>
        <w:br/>
        <w:t>curl https://hermes.pyth.network/api/latest_vaas?ids[]=0xff61491a931112ddf1bd8147cd1b641375f79f5825126d665480874634fd0ace</w:t>
        <w:br/>
        <w:t>Once you have the priceUpdateData, you can use Foundry’s cast command-line tool to interact with the smart contract and call the getLatestPrice(bytes[]) function to fetch the latest price of ETH.</w:t>
        <w:br/>
        <w:t>To call the getLatestPrice(bytes[]) function of the smart contract, run the following command, replacing &lt;DEPLOYED_ADDRESS&gt; with the address of your deployed contract, and &lt;PRICE_UPDATE_DATA&gt; with the priceUpdateData returned by the Hermes endpoint:</w:t>
        <w:br/>
        <w:t>cast call &lt;DEPLOYED_ADDRESS&gt; --rpc-url $BASE_SEPOLIA_RPC "getLatestPrice(bytes[])" &lt;PRICE_UPDATE_DATA&gt;</w:t>
        <w:br/>
        <w:t>You should receive the latest ETH / USD price in hexadecimal form.</w:t>
        <w:br/>
        <w:t>Conclusion</w:t>
        <w:br/>
        <w:t>Congratulations! You have successfully deployed and interacted with a smart contract that consumes a Pyth Network oracle to access a real-time price feed on Base.</w:t>
        <w:br/>
        <w:t>To learn more about Oracles and using Pyth Network price feeds within your smart contracts on Base, check out the following resources:</w:t>
        <w:br/>
        <w:t>Oracles</w:t>
        <w:br/>
        <w:t>Pyth Network Price Feeds</w:t>
        <w:br/>
        <w:t>Tags:oracles</w:t>
        <w:br/>
        <w:t>ON THIS PAGE</w:t>
        <w:br/>
        <w:t>Prerequisites</w:t>
        <w:br/>
        <w:t>What is Pyth Network?</w:t>
        <w:br/>
        <w:t>Foundry</w:t>
        <w:br/>
        <w:t>Coinbase Wallet</w:t>
        <w:br/>
        <w:t>Wallet funds</w:t>
        <w:br/>
        <w:t>Creating a project</w:t>
        <w:br/>
        <w:t>Installing Pyth smart contracts</w:t>
        <w:br/>
        <w:t>Writing and compiling the Smart Contract</w:t>
        <w:br/>
        <w:t>Deploying the smart contract</w:t>
        <w:br/>
        <w:t>Interacting with the Smart Contract</w:t>
        <w:br/>
        <w:t>Setting up your wallet as the deployer</w:t>
        <w:br/>
        <w:t>Setting up environment variables for Base Sepolia</w:t>
        <w:br/>
        <w:t>Deploying the smart contract to Base Sepolia</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https://docs.base.org/tutorials/oracles-supra-vrf</w:t>
        <w:br/>
        <w:br/>
        <w:t>Ecosystem</w:t>
        <w:br/>
        <w:t>Bridge</w:t>
        <w:br/>
        <w:t>Builders</w:t>
        <w:br/>
        <w:t>About</w:t>
        <w:br/>
        <w:t>Socials</w:t>
        <w:br/>
        <w:t>Home</w:t>
        <w:br/>
        <w:t>Get Started</w:t>
        <w:br/>
        <w:t>Docs</w:t>
        <w:br/>
        <w:t>Learn</w:t>
        <w:br/>
        <w:t>Search</w:t>
        <w:br/>
        <w:t>K</w:t>
        <w:br/>
        <w:t>CONNECT</w:t>
        <w:br/>
        <w:t>Generating random numbers contracts using Supra dVRF</w:t>
        <w:br/>
        <w:t>This tutorial will guide you through the process of creating a smart contract on Base that utilizes Supra dVRF to serve random numbers using an onchain randomness generation mechanism directly within your smart contracts.</w:t>
        <w:br/>
        <w:t>Objectives</w:t>
        <w:br/>
        <w:t>By the end of this tutorial you should be able to do the following:</w:t>
        <w:br/>
        <w:t>Set up a smart contract project for Base using Foundry</w:t>
        <w:br/>
        <w:t>Install the Supra dVRF as a dependency</w:t>
        <w:br/>
        <w:t>Use Supra dVRF within your smart contract</w:t>
        <w:br/>
        <w:t>Deploy and test your smart contracts on Base</w:t>
        <w:br/>
        <w:t>Prerequisites</w:t>
        <w:br/>
        <w:t>Foundry</w:t>
        <w:br/>
        <w:t>This tutorial requires you to have Foundry installed.</w:t>
        <w:br/>
        <w:t>From the command-line (terminal), run: curl -L https://foundry.paradigm.xyz | bash</w:t>
        <w:br/>
        <w:t>Then run foundryup, to install the latest (nightly) build of Foundry</w:t>
        <w:br/>
        <w:t>For more information, see the Foundry Book installation guide.</w:t>
        <w:br/>
        <w:t>Coinbase Wallet</w:t>
        <w:br/>
        <w:t>In order to deploy a smart contract, you will first need a wallet. You can create a wallet by downloading the Coinbase Wallet browser extension.</w:t>
        <w:br/>
        <w:t>Download Coinbase Wallet</w:t>
        <w:br/>
        <w:t>Wallet funds</w:t>
        <w:br/>
        <w:t>Deploying contracts to the blockchain requires a gas fee. Therefore, you will need to fund your wallet with ETH to cover those gas fees.</w:t>
        <w:br/>
        <w:t>For this tutorial, you will be deploying a contract to the Base Sepolia test network. You can fund your wallet with Base Sepolia ETH using one of the faucets listed on the Base Network Faucets page.</w:t>
        <w:br/>
        <w:t>Supra wallet registration</w:t>
        <w:br/>
        <w:t>CAUTION</w:t>
        <w:br/>
        <w:t>Supra dVRF V2 requires subscription to the service with a customer controlled wallet address to act as the main reference.</w:t>
        <w:br/>
        <w:t>Therefore you must register your wallet with the Supra team if you plan to consume Supra dVRF V2 within your smart contracts.</w:t>
        <w:br/>
        <w:t>Please refer to the Supra documentation for the latest steps on how to register your wallet for their service.</w:t>
        <w:br/>
        <w:t>What is a Verifiable Random Function (VRF)?</w:t>
        <w:br/>
        <w:t>A Verifiable Random Function (VRF) provides a solution for generating random outcomes in a manner that is both decentralized and verifiably recorded onchain. VRFs are crucial for applications where randomness integrity is paramount, such as in gaming or prize drawings.</w:t>
        <w:br/>
        <w:t>Supra dVRF provides a decentralized VRF that ensures that the outcomes are not only effectively random but also responsive, scalable, and easily verifiable, thereby addressing the unique needs of onchain applications for trustworthy and transparent randomness.</w:t>
        <w:br/>
        <w:t>Creating a project</w:t>
        <w:br/>
        <w:t>Before you can begin writing smart contracts for Base, you need to set up your development environment by creating a Foundry project.</w:t>
        <w:br/>
        <w:t>To create a new Foundry project, first create a new directory:</w:t>
        <w:br/>
        <w:t>mkdir myproject</w:t>
        <w:br/>
        <w:t>Then run:</w:t>
        <w:br/>
        <w:t>cd myproject</w:t>
        <w:br/>
        <w:t>forge init</w:t>
        <w:br/>
        <w:t>This will create a Foundry project, which has the following basic layout:</w:t>
        <w:br/>
        <w:t>.</w:t>
        <w:br/>
        <w:t>├── foundry.toml</w:t>
        <w:br/>
        <w:t>├── script</w:t>
        <w:br/>
        <w:t xml:space="preserve"> │   └── Counter.s.sol</w:t>
        <w:br/>
        <w:t>├── src</w:t>
        <w:br/>
        <w:t xml:space="preserve"> │   └── Counter.sol</w:t>
        <w:br/>
        <w:t>└── test</w:t>
        <w:br/>
        <w:t xml:space="preserve">    └── Counter.t.sol</w:t>
        <w:br/>
        <w:t>Writing the Smart Contract</w:t>
        <w:br/>
        <w:t>Once your Foundry project has been created, you can now start writing a smart contract.</w:t>
        <w:br/>
        <w:t>The Solidity code below defines a basic contract named RNGContract. The smart contract's constructor takes in a single address and assigns it to a member variable named supraAddr. This address corresponds to the contract address of the Supra Router Contract that will be used to generate random numbers. The contract address of the Supra Router Contract on Base Sepolia testnet is 0x99a021029EBC90020B193e111Ae2726264a111A2.</w:t>
        <w:br/>
        <w:t>The contract also assigns the contract deployer (msg.sender) to a member variable named supraClientAddress. This should be the client wallet address that is registered and whitelisted to use Supra VRF (see: Prerequisites).</w:t>
        <w:br/>
        <w:t>// SPDX-License-Identifier: MIT</w:t>
        <w:br/>
        <w:t>pragma solidity ^0.8.0;</w:t>
        <w:br/>
        <w:br/>
        <w:t>contract RNGContract {</w:t>
        <w:br/>
        <w:t xml:space="preserve">    address supraAddr;</w:t>
        <w:br/>
        <w:t xml:space="preserve">    address supraClientAddress;</w:t>
        <w:br/>
        <w:br/>
        <w:t xml:space="preserve">    constructor(address supraSC) {</w:t>
        <w:br/>
        <w:t xml:space="preserve">        supraAddr = supraSC;</w:t>
        <w:br/>
        <w:t xml:space="preserve">        supraClientAddress = msg.sender;</w:t>
        <w:br/>
        <w:t xml:space="preserve">    }</w:t>
        <w:br/>
        <w:t>}</w:t>
        <w:br/>
        <w:t>In your project, add the code provided above to a new file named src/ExampleContract.sol, and delete the src/Counter.sol contract that was generated with the project. (you can also delete the test/Counter.t.sol and script/Counter.s.sol files).</w:t>
        <w:br/>
        <w:t>The following sections will guide you step-by-step on how to update your contract to generate random numbers using the Supra Router contract.</w:t>
        <w:br/>
        <w:t>Adding the Supra Router Contract interface</w:t>
        <w:br/>
        <w:t>In order to help your contract (the requester contract) interact with the Supra Router contract and understand what methods it can call, you will need to add the following interface to your contract file.</w:t>
        <w:br/>
        <w:t>interface ISupraRouter {</w:t>
        <w:br/>
        <w:t xml:space="preserve">    function generateRequest(string memory _functionSig, uint8 _rngCount, uint256 _numConfirmations, uint256 _clientSeed, address _clientWalletAddress) external returns(uint256);</w:t>
        <w:br/>
        <w:t xml:space="preserve">    function generateRequest(string memory _functionSig, uint8 _rngCount, uint256 _numConfirmations, address _clientWalletAddress) external returns(uint256);</w:t>
        <w:br/>
        <w:t>}</w:t>
        <w:br/>
        <w:t>The ISupraRouter interface defines a generateRequest function. This function is used to create a request for random numbers. The generateRequest function is defined twice, because one of the definitions allows for an optional _clientSeed (defaults to 0) for additional unpredictability.</w:t>
        <w:br/>
        <w:t>INFO</w:t>
        <w:br/>
        <w:t>Alternatively, you can add the ISupraRouter interface in a separate interface file and inherit the interface in your contract.</w:t>
        <w:br/>
        <w:t>Adding a request function</w:t>
        <w:br/>
        <w:t>Once you have defined the ISupraRouter, you are ready to add the logic to your smart contract for requesting random numbers.</w:t>
        <w:br/>
        <w:t>For Supra dVRF, adding logic for requesting random numbers requires two functions:</w:t>
        <w:br/>
        <w:t>A request function</w:t>
        <w:br/>
        <w:t>A callback function</w:t>
        <w:br/>
        <w:t>The request function is a custom function defined by the developer. There are no requirements when it comes to the signature of the request function.</w:t>
        <w:br/>
        <w:t>The following code is an example of a request function named rng that requests random numbers using the Supra Router Contract. Add this function to your smart contract:</w:t>
        <w:br/>
        <w:t>function rng() external returns (uint256) {</w:t>
        <w:br/>
        <w:t xml:space="preserve">    // Amount of random numbers to request</w:t>
        <w:br/>
        <w:t xml:space="preserve">    uint8 rngCount = 5;</w:t>
        <w:br/>
        <w:t xml:space="preserve">    // Amount of confirmations before the request is considered complete/final</w:t>
        <w:br/>
        <w:t xml:space="preserve">    uint256 numConfirmations = 1;</w:t>
        <w:br/>
        <w:t xml:space="preserve">    uint256 nonce = ISupraRouter(supraAddr).generateRequest(</w:t>
        <w:br/>
        <w:t xml:space="preserve">        "requestCallback(uint256,uint256[])",</w:t>
        <w:br/>
        <w:t xml:space="preserve">        rngCount,</w:t>
        <w:br/>
        <w:t xml:space="preserve">        numConfirmations,</w:t>
        <w:br/>
        <w:t xml:space="preserve">        supraClientAddress</w:t>
        <w:br/>
        <w:t xml:space="preserve">    );</w:t>
        <w:br/>
        <w:t xml:space="preserve">    return nonce;</w:t>
        <w:br/>
        <w:t xml:space="preserve">    // store nonce if necessary (e.g., in a hashmap)</w:t>
        <w:br/>
        <w:t xml:space="preserve">    // this can be used to track parameters related to the request in a lookup table</w:t>
        <w:br/>
        <w:t xml:space="preserve">    // these can be accessed inside the callback since the response from supra will include the nonce</w:t>
        <w:br/>
        <w:t>}</w:t>
        <w:br/>
        <w:t>The rng function above requests 5 random numbers (defined by rngCount), and waits 1 confirmation (defined by numConfirmations) before considering the result to be final. It makes this request by calling the generateRequest function of the Supra Router contract, while providing a callback function with the signature requestCallback(uint256,uint256[]).</w:t>
        <w:br/>
        <w:t>Adding a callback function</w:t>
        <w:br/>
        <w:t>As seen in the previous section, the generateRequest method of the Supra Router contract expects a signature for a callback function. This callback function must be of the form: uint256 nonce, uint256[] calldata rngList, and must include validation code, such that only the Supra Router contract can call the function.</w:t>
        <w:br/>
        <w:t>To do this, add the following callback function (requestCallback) to your smart contract:</w:t>
        <w:br/>
        <w:t>function requestCallback(uint256 _nonce ,uint256[] _rngList) external {</w:t>
        <w:br/>
        <w:t xml:space="preserve">    require(msg.sender == supraAddr, "Only the Supra Router can call this function.");</w:t>
        <w:br/>
        <w:t xml:space="preserve">    uint8 i = 0;</w:t>
        <w:br/>
        <w:t xml:space="preserve">    uint256[] memory x = new uint256[](rngList.length);</w:t>
        <w:br/>
        <w:t xml:space="preserve">    rngForNonce[nonce] = x;</w:t>
        <w:br/>
        <w:t xml:space="preserve">    for(i=0; i&lt;rngList.length;i++){</w:t>
        <w:br/>
        <w:t xml:space="preserve">        rngForNonce[nonce][i] = rngList[i] % 100;</w:t>
        <w:br/>
        <w:t xml:space="preserve">    }</w:t>
        <w:br/>
        <w:t>}</w:t>
        <w:br/>
        <w:t>Once a random number is generated, requestCallback is executed by the Supra Router. The code above stores the resulting random numbers list in a map named rngForNonce using the _nonce argument. Because of this, you will need to add the following mapping to your contract:</w:t>
        <w:br/>
        <w:t>mapping (uint256 =&gt; uint256[] ) rngForNonce;</w:t>
        <w:br/>
        <w:t>Adding a function to view the result</w:t>
        <w:br/>
        <w:t>To fetch resulting random numbers based on their associated nonce, you add a third function:</w:t>
        <w:br/>
        <w:t>function viewRngForNonce(uint256 nonce) external view returns (uint256[] memory) {</w:t>
        <w:br/>
        <w:t xml:space="preserve">    return rngForNonce[nonce];</w:t>
        <w:br/>
        <w:t>}</w:t>
        <w:br/>
        <w:t>Final smart contract code</w:t>
        <w:br/>
        <w:t>After following all the steps above, your smart contract code should look like the following:</w:t>
        <w:br/>
        <w:t>// SPDX-License-Identifier: MIT</w:t>
        <w:br/>
        <w:t>pragma solidity ^0.8.0;</w:t>
        <w:br/>
        <w:br/>
        <w:t>interface ISupraRouter {</w:t>
        <w:br/>
        <w:t xml:space="preserve">    function generateRequest(string memory _functionSig, uint8 _rngCount, uint256 _numConfirmations, uint256 _clientSeed, address _clientWalletAddress) external returns (uint256);</w:t>
        <w:br/>
        <w:t xml:space="preserve">    function generateRequest(string memory _functionSig, uint8 _rngCount, uint256 _numConfirmations, address _clientWalletAddress) external returns (uint256);</w:t>
        <w:br/>
        <w:t>}</w:t>
        <w:br/>
        <w:br/>
        <w:t>contract RNGContract {</w:t>
        <w:br/>
        <w:t xml:space="preserve">    address supraAddr;</w:t>
        <w:br/>
        <w:t xml:space="preserve">    address supraClientAddress;</w:t>
        <w:br/>
        <w:br/>
        <w:t xml:space="preserve">    mapping (uint256 =&gt; uint256[]) rngForNonce;</w:t>
        <w:br/>
        <w:br/>
        <w:t xml:space="preserve">    constructor(address supraSC) {</w:t>
        <w:br/>
        <w:t xml:space="preserve">        supraAddr = supraSC;</w:t>
        <w:br/>
        <w:t xml:space="preserve">        supraClientAddress = msg.sender;</w:t>
        <w:br/>
        <w:t xml:space="preserve">    }</w:t>
        <w:br/>
        <w:br/>
        <w:t xml:space="preserve">    function rng() external returns (uint256) {</w:t>
        <w:br/>
        <w:t xml:space="preserve">        // Amount of random numbers to request</w:t>
        <w:br/>
        <w:t xml:space="preserve">        uint8 rngCount = 5;</w:t>
        <w:br/>
        <w:t xml:space="preserve">        // Amount of confirmations before the request is considered complete/final</w:t>
        <w:br/>
        <w:t xml:space="preserve">        uint256 numConfirmations = 1;</w:t>
        <w:br/>
        <w:t xml:space="preserve">        uint256 nonce = ISupraRouter(supraAddr).generateRequest(</w:t>
        <w:br/>
        <w:t xml:space="preserve">            "requestCallback(uint256,uint256[])",</w:t>
        <w:br/>
        <w:t xml:space="preserve">            rngCount,</w:t>
        <w:br/>
        <w:t xml:space="preserve">            numConfirmations,</w:t>
        <w:br/>
        <w:t xml:space="preserve">            supraClientAddress</w:t>
        <w:br/>
        <w:t xml:space="preserve">        );</w:t>
        <w:br/>
        <w:t xml:space="preserve">        return nonce;</w:t>
        <w:br/>
        <w:t xml:space="preserve">    }</w:t>
        <w:br/>
        <w:br/>
        <w:t xml:space="preserve">    function requestCallback(uint256 _nonce, uint256[] memory _rngList) external {</w:t>
        <w:br/>
        <w:t xml:space="preserve">        require(msg.sender == supraAddr, "Only the Supra Router can call this function.");</w:t>
        <w:br/>
        <w:t xml:space="preserve">        uint8 i = 0;</w:t>
        <w:br/>
        <w:t xml:space="preserve">        uint256[] memory x = new uint256[](_rngList.length);</w:t>
        <w:br/>
        <w:t xml:space="preserve">        rngForNonce[_nonce] = x;</w:t>
        <w:br/>
        <w:t xml:space="preserve">        for (i = 0; i &lt; _rngList.length; i++) {</w:t>
        <w:br/>
        <w:t xml:space="preserve">            rngForNonce[_nonce][i] = _rngList[i] % 100;</w:t>
        <w:br/>
        <w:t xml:space="preserve">        }</w:t>
        <w:br/>
        <w:t xml:space="preserve">    }</w:t>
        <w:br/>
        <w:br/>
        <w:t xml:space="preserve">    function viewRngForNonce(uint256 nonce) external view returns (uint256[] memory) {</w:t>
        <w:br/>
        <w:t xml:space="preserve">        return rngForNonce[nonce];</w:t>
        <w:br/>
        <w:t xml:space="preserve">    }</w:t>
        <w:br/>
        <w:t>}</w:t>
        <w:br/>
        <w:t>CAUTION</w:t>
        <w:br/>
        <w:t>You must whitelist this smart contract under the wallet address you registered with Supra, and deposit funds to be paid for the gas fees associated with transactions for your callback function.</w:t>
        <w:br/>
        <w:t>Follow the guidance steps provided by Supra for whitelisting your contract and depositing funds.</w:t>
        <w:br/>
        <w:t>If you have not yet registered your wallet with Supra, see the Prerequisites section.</w:t>
        <w:br/>
        <w:t>Compiling the Smart Contract</w:t>
        <w:br/>
        <w:t>To compile your smart contract code, run:</w:t>
        <w:br/>
        <w:t>forge build</w:t>
        <w:br/>
        <w:t>Deploying the smart contract</w:t>
        <w:br/>
        <w:t>Setting up your wallet as the deployer</w:t>
        <w:br/>
        <w:t>Before you can deploy your smart contract to the Base network, you will need to set up a wallet to be used as the deployer.</w:t>
        <w:br/>
        <w:t>To do so, you can use the cast wallet import command to import the private key of the wallet into Foundry's securely encrypted keystore:</w:t>
        <w:br/>
        <w:t>cast wallet import deployer --interactive</w:t>
        <w:br/>
        <w:t>After running the command above, you will be prompted to enter your private key, as well as a password for signing transactions.</w:t>
        <w:br/>
        <w:t>CAUTION</w:t>
        <w:br/>
        <w:t>For instructions on how to get your private key from Coinbase Wallet, visit the Coinbase Wallet documentation.</w:t>
        <w:br/>
        <w:t>It is critical that you do NOT commit this to a public repo.</w:t>
        <w:br/>
        <w:t>To confirm that the wallet was imported as the deployer account in your Foundry project, run:</w:t>
        <w:br/>
        <w:t>cast wallet list</w:t>
        <w:br/>
        <w:t>Setting up environment variables for Base Sepolia</w:t>
        <w:br/>
        <w:t>To setup your environment for deploying to the Base network, create an .env file in the home directory of your project, and add the RPC URL for the Base Sepolia testnet, as well as the Supra Router contract address for Base Sepolia testnet:</w:t>
        <w:br/>
        <w:t>BASE_SEPOLIA_RPC="https://sepolia.base.org"</w:t>
        <w:br/>
        <w:t>ISUPRA_ROUTER_ADDRESS=0x99a021029EBC90020B193e111Ae2726264a111A2</w:t>
        <w:br/>
        <w:t>Once the .env file has been created, run the following command to load the environment variables in the current command line session:</w:t>
        <w:br/>
        <w:t>source .env</w:t>
        <w:br/>
        <w:t>Deploying the smart contract to Base Sepolia</w:t>
        <w:br/>
        <w:t>With your contract compiled and environment setup, you are ready to deploy the smart contract to the Base Sepolia Testnet!</w:t>
        <w:br/>
        <w:t>For deploying a single smart contract using Foundry, you can use the forge create command. The command requires you to specify the smart contract you want to deploy, an RPC URL of the network you want to deploy to, and the account you want to deploy with.</w:t>
        <w:br/>
        <w:t>To deploy the RNGContract smart contract to the Base Sepolia test network, run the following command:</w:t>
        <w:br/>
        <w:t>forge create ./src/RNGContract.sol:RNGContract --rpc-url $BASE_SEPOLIA_RPC --constructor-args $ISUPRA_ROUTER_ADDRESS --account deployer</w:t>
        <w:br/>
        <w:t>When prompted, enter the password that you set earlier, when you imported your wallet’s private key.</w:t>
        <w:br/>
        <w:t>INFO</w:t>
        <w:br/>
        <w:t>Your wallet must be funded with ETH on the Base Sepolia Testnet to cover the gas fees associated with the smart contract deployment. Otherwise, the deployment will fail.</w:t>
        <w:br/>
        <w:t>To get testnet ETH for Base Sepolia, see the prerequisites.</w:t>
        <w:br/>
        <w:t>After running the command above, the contract will be deployed on the Base Sepolia test network. You can view the deployment status and contract by using a block explorer.</w:t>
        <w:br/>
        <w:t>Interacting with the Smart Contract</w:t>
        <w:br/>
        <w:t>Foundry provides the cast command-line tool that can be used to interact with the smart contract that was deployed and call the getLatestPrice() function to fetch the latest price of ETH.</w:t>
        <w:br/>
        <w:t>To call the getLatestPrice() function of the smart contract, run:</w:t>
        <w:br/>
        <w:t>cast call &lt;DEPLOYED_ADDRESS&gt; --rpc-url $BASE_SEPOLIA_RPC "rng()"</w:t>
        <w:br/>
        <w:t>You should receive a nonce value.</w:t>
        <w:br/>
        <w:t>You can use this nonce value to call the viewRngForNonce(uint256) function to get the resulting list of randomly generated numbers:</w:t>
        <w:br/>
        <w:t>cast call &lt;DEPLOYED_ADDRESS&gt; --rpc-url $BASE_SEPOLIA_RPC "viewRngForNonce(uint256)" &lt;NONCE&gt;</w:t>
        <w:br/>
        <w:t>Conclusion</w:t>
        <w:br/>
        <w:t>Congratulations! You have successfully deployed and interacted with a smart contract that generates a list of random numbers using Supra dVRF on the Base blockchain network.</w:t>
        <w:br/>
        <w:t>To learn more about VRF and using Supra dVRF to generate random numbers within your smart contracts on Base, check out the following resources:</w:t>
        <w:br/>
        <w:t>Oracles</w:t>
        <w:br/>
        <w:t>Supra dVRF - Developer Guide V2</w:t>
        <w:br/>
        <w:t>Tags:oraclesvrf</w:t>
        <w:br/>
        <w:t>ON THIS PAGE</w:t>
        <w:br/>
        <w:t>Prerequisites</w:t>
        <w:br/>
        <w:t>What is a Verifiable Random Function (VRF)?</w:t>
        <w:br/>
        <w:t>Foundry</w:t>
        <w:br/>
        <w:t>Coinbase Wallet</w:t>
        <w:br/>
        <w:t>Wallet funds</w:t>
        <w:br/>
        <w:t>Supra wallet registration</w:t>
        <w:br/>
        <w:t>Creating a project</w:t>
        <w:br/>
        <w:t>Writing the Smart Contract</w:t>
        <w:br/>
        <w:t>Compiling the Smart Contract</w:t>
        <w:br/>
        <w:t>Adding the Supra Router Contract interface</w:t>
        <w:br/>
        <w:t>Adding a request function</w:t>
        <w:br/>
        <w:t>Adding a callback function</w:t>
        <w:br/>
        <w:t>Adding a function to view the result</w:t>
        <w:br/>
        <w:t>Final smart contract code</w:t>
        <w:br/>
        <w:t>Deploying the smart contract</w:t>
        <w:br/>
        <w:t>Interacting with the Smart Contract</w:t>
        <w:br/>
        <w:t>Setting up your wallet as the deployer</w:t>
        <w:br/>
        <w:t>Setting up environment variables for Base Sepolia</w:t>
        <w:br/>
        <w:t>Deploying the smart contract to Base Sepolia</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https://docs.base.org/tutorials/run-a-base-node</w:t>
        <w:br/>
        <w:br/>
        <w:t>Ecosystem</w:t>
        <w:br/>
        <w:t>Bridge</w:t>
        <w:br/>
        <w:t>Builders</w:t>
        <w:br/>
        <w:t>About</w:t>
        <w:br/>
        <w:t>Socials</w:t>
        <w:br/>
        <w:t>Home</w:t>
        <w:br/>
        <w:t>Get Started</w:t>
        <w:br/>
        <w:t>Docs</w:t>
        <w:br/>
        <w:t>Learn</w:t>
        <w:br/>
        <w:t>Search</w:t>
        <w:br/>
        <w:t>K</w:t>
        <w:br/>
        <w:t>CONNECT</w:t>
        <w:br/>
        <w:t>Running a Base Node</w:t>
        <w:br/>
        <w:t>This tutorial will walk you through setting up your own Base Node.</w:t>
        <w:br/>
        <w:t>Objectives</w:t>
        <w:br/>
        <w:t>By the end of this tutorial you should be able to:</w:t>
        <w:br/>
        <w:t>Deploy and sync a Base node</w:t>
        <w:br/>
        <w:t>Prerequisites</w:t>
        <w:br/>
        <w:t>CAUTION</w:t>
        <w:br/>
        <w:t>Running a node is time consuming, resource expensive, and potentially costly. If you don't already know why you want to run your own node, you probably don't need to.</w:t>
        <w:br/>
        <w:br/>
        <w:t>If you're just getting started and need an RPC URL, you can use our free endpoints:</w:t>
        <w:br/>
        <w:br/>
        <w:t>Mainnet: https://mainnet.base.org</w:t>
        <w:br/>
        <w:t>Testnet (Sepolia): https://sepolia.base.org</w:t>
        <w:br/>
        <w:t>Note: Our RPCs are rate-limited, they are not suitable for production apps.</w:t>
        <w:br/>
        <w:t>If you're looking to harden your app and avoid rate-limiting for your users, please check out one of our partners.</w:t>
        <w:br/>
        <w:t>Hardware requirements</w:t>
        <w:br/>
        <w:t>We recommend you have this configuration to run a node:</w:t>
        <w:br/>
        <w:t>8-Core CPU</w:t>
        <w:br/>
        <w:t>at least 16 GB RAM</w:t>
        <w:br/>
        <w:t>a locally attached NVMe SSD drive</w:t>
        <w:br/>
        <w:t>adequate storage capacity to accommodate both the snapshot restoration process (if restoring from snapshot) and chain data, ensuring a minimum of (2 * current_chain_size) + snapshot_size + 20%_buffer</w:t>
        <w:br/>
        <w:t>INFO</w:t>
        <w:br/>
        <w:t>If utilizing Amazon Elastic Block Store (EBS), ensure timing buffered disk reads are fast enough in order to avoid latency issues alongside the rate of new blocks added to Base during the initial synchronization process; io2 block express is recommended.</w:t>
        <w:br/>
        <w:t>Docker</w:t>
        <w:br/>
        <w:t>This tutorial assumes you are familiar with Docker and have it running on your machine.</w:t>
        <w:br/>
        <w:t>L1 RPC URL</w:t>
        <w:br/>
        <w:t>You'll need your own L1 RPC URL. This can be one that you run yourself, or via a third-party provider, such as our partners.</w:t>
        <w:br/>
        <w:t>Running a Node</w:t>
        <w:br/>
        <w:t>Clone the repo.</w:t>
        <w:br/>
        <w:t>Ensure you have an Ethereum L1 full node RPC available (not Base), and set OP_NODE_L1_ETH_RPC &amp; OP_NODE_L1_BEACON (in the .env.* file if using docker-compose). If running your own L1 node, it needs to be synced before Base will be able to fully sync.</w:t>
        <w:br/>
        <w:t>Uncomment the line relevant to your network (.env.sepolia, or .env.mainnet) under the 2 env_file keys in docker-compose.yml.</w:t>
        <w:br/>
        <w:t>Run docker compose up. Confirm you get a response from:</w:t>
        <w:br/>
        <w:t>curl -d '{"id":0,"jsonrpc":"2.0","method":"eth_getBlockByNumber","params":["latest",false]}' \</w:t>
        <w:br/>
        <w:t xml:space="preserve">  -H "Content-Type: application/json" http://localhost:8545</w:t>
        <w:br/>
        <w:t>CAUTION</w:t>
        <w:br/>
        <w:t>Syncing your node may take days and will consume a vast amount of your requests quota. Be sure to monitor usage and up your plan if needed.</w:t>
        <w:br/>
        <w:t>Snapshots</w:t>
        <w:br/>
        <w:t>If you're a prospective or current Base Node operator and would like to restore from a snapshot to save time on the initial sync, it's possible to always get the latest available snapshot of the Base chain on mainnet and/or testnet by using the following CLI commands. The snapshots are updated every week.</w:t>
        <w:br/>
        <w:t>Restoring from snapshot</w:t>
        <w:br/>
        <w:t>In the home directory of your Base Node, create a folder named geth-data or reth-data. If you already have this folder, remove it to clear the existing state and then recreate it. Next, run the following code and wait for the operation to complete.</w:t>
        <w:br/>
        <w:t>Network Client Snapshot Type Command</w:t>
        <w:br/>
        <w:t>Testnet Geth Full wget https://sepolia-full-snapshots.base.org/$(curl https://sepolia-full-snapshots.base.org/latest)</w:t>
        <w:br/>
        <w:t>Testnet Geth Archive wget https://sepolia-archive-snapshots.base.org/$(curl https://sepolia-archive-snapshots.base.org/latest)</w:t>
        <w:br/>
        <w:t>Testnet Reth Archive wget https://sepolia-reth-archive-snapshots.base.org/$(curl https://sepolia-reth-archive-snapshots.base.org/latest)</w:t>
        <w:br/>
        <w:t>Mainnet Geth Full wget https://mainnet-full-snapshots.base.org/$(curl https://mainnet-full-snapshots.base.org/latest)</w:t>
        <w:br/>
        <w:t>Mainnet Geth Archive wget https://mainnet-archive-snapshots.base.org/$(curl https://mainnet-archive-snapshots.base.org/latest)</w:t>
        <w:br/>
        <w:t>Mainnet Reth Archive wget https://mainnet-reth-archive-snapshots.base.org/$(curl https://mainnet-reth-archive-snapshots.base.org/latest)</w:t>
        <w:br/>
        <w:t>You'll then need to untar the downloaded snapshot and place the geth subfolder inside of it in the geth-data folder you created (unless you changed the location of your data directory).</w:t>
        <w:br/>
        <w:t>Return to the root of your Base node folder and start your node.</w:t>
        <w:br/>
        <w:t>cd ..</w:t>
        <w:br/>
        <w:t>docker compose up --build</w:t>
        <w:br/>
        <w:t>Your node should begin syncing from the last block in the snapshot.</w:t>
        <w:br/>
        <w:t>Check the latest block to make sure you're syncing from the snapshot and that it restored correctly. If so, you can remove the snapshot archive that you downloaded.</w:t>
        <w:br/>
        <w:t>Syncing</w:t>
        <w:br/>
        <w:t>You can monitor the progress of your sync with:</w:t>
        <w:br/>
        <w:t>echo Latest synced block behind by: $((($(date +%s)-$( \</w:t>
        <w:br/>
        <w:t xml:space="preserve">  curl -d '{"id":0,"jsonrpc":"2.0","method":"optimism_syncStatus"}' \</w:t>
        <w:br/>
        <w:t xml:space="preserve">  -H "Content-Type: application/json" http://localhost:7545 | \</w:t>
        <w:br/>
        <w:t xml:space="preserve">  jq -r .result.unsafe_l2.timestamp))/60)) minutes</w:t>
        <w:br/>
        <w:t>You'll also know that the sync hasn't completed if you get Error: nonce has already been used if you try to deploy using your node.</w:t>
        <w:br/>
        <w:t>Tags:nodes</w:t>
        <w:br/>
        <w:t>ON THIS PAGE</w:t>
        <w:br/>
        <w:t>Prerequisites</w:t>
        <w:br/>
        <w:t>Running a Node</w:t>
        <w:br/>
        <w:t>Snapshots</w:t>
        <w:br/>
        <w:t>Syncing</w:t>
        <w:br/>
        <w:t>L1 RPC URL</w:t>
        <w:br/>
        <w:t>Running a Node</w:t>
        <w:br/>
        <w:t>Snapshots</w:t>
        <w:br/>
        <w:t>Syncing</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https://docs.base.org/tutorials/shopify-storefront-commerce</w:t>
        <w:br/>
        <w:br/>
        <w:t>Ecosystem</w:t>
        <w:br/>
        <w:t>Bridge</w:t>
        <w:br/>
        <w:t>Builders</w:t>
        <w:br/>
        <w:t>About</w:t>
        <w:br/>
        <w:t>Socials</w:t>
        <w:br/>
        <w:t>Home</w:t>
        <w:br/>
        <w:t>Get Started</w:t>
        <w:br/>
        <w:t>Docs</w:t>
        <w:br/>
        <w:t>Learn</w:t>
        <w:br/>
        <w:t>Search</w:t>
        <w:br/>
        <w:t>K</w:t>
        <w:br/>
        <w:t>CONNECT</w:t>
        <w:br/>
        <w:t>Deploy a Shopify Storefront with Coinbase Commerce</w:t>
        <w:br/>
        <w:t>Deploy a Shopify Storefront with Coinbase Commerce Plugin Shopify provides a robust platform for creating online stores.</w:t>
        <w:br/>
        <w:t>Shopify Storefronts allow you to create unique experiences for your online store.</w:t>
        <w:br/>
        <w:t>This tutorial will guide you through setting up a Shopify storefront that integrates with Coinbase Commerce, allowing you to accept cryptocurrency payments.</w:t>
        <w:br/>
        <w:t>Learn more about Hydrogen and Oxygen.</w:t>
        <w:br/>
        <w:t>Objectives</w:t>
        <w:br/>
        <w:t>By the end of this tutorial will be able to:</w:t>
        <w:br/>
        <w:t>Create a Shopify storefront</w:t>
        <w:br/>
        <w:t>Link your Coinbase Commerce account to Shopify</w:t>
        <w:br/>
        <w:t>Link Shopify credentials to your storefront</w:t>
        <w:br/>
        <w:t>Deploy a test site using Hydrogen/Oxygen</w:t>
        <w:br/>
        <w:t>Prerequisites</w:t>
        <w:br/>
        <w:t>Coinbase Commerce</w:t>
        <w:br/>
        <w:t>Coinbase Commerce is a platform that enables merchants to accept cryptocurrency payments in a decentralized manner. It provides tools for integrating crypto payments into online stores, offering a secure and straightforward way to receive hundreds of tokens across Base, Polygon, and Ethereum.</w:t>
        <w:br/>
        <w:t>To proceed, you will need a Coinbase Commerce Managed account. You can sign up for a business account here.</w:t>
        <w:br/>
        <w:t>Shopify</w:t>
        <w:br/>
        <w:t>You will need a Shopify Basic plan for this demo, creating a custom storefront, and using Hydrogen/Oxygen</w:t>
        <w:br/>
        <w:t>Hydrogen</w:t>
        <w:br/>
        <w:t>Hydrogen is Shopify's React-based framework for developing custom storefronts, offering components, utilities, and design patterns to simplify working with Shopify APIs. These projects are Remix apps preconfigured with Shopify-specific features.</w:t>
        <w:br/>
        <w:t>Oxygen</w:t>
        <w:br/>
        <w:t>Oxygen is Shopify’s global serverless hosting platform for deploying Hydrogen storefronts at the edge, managing deployment environments, environment variables, caching, and integrating with Shopify’s CDN.</w:t>
        <w:br/>
        <w:t>Getting Started</w:t>
        <w:br/>
        <w:t>To comply with Shopify's requirements, the Coinbase Commerce account linked to Shopify must be a Coinbase Managed account.</w:t>
        <w:br/>
        <w:t>To create one, sign up for a business account and select Coinbase Commerce as the account type. See this Coinbase Commerce Merchant help article for additional information on how to sign your business up.</w:t>
        <w:br/>
        <w:t>Link Coinbase Commerce to your Shopify store</w:t>
        <w:br/>
        <w:t>Once, you've created a Coinbase Commerce Managed account you can now add the plugin to your Shopify store.</w:t>
        <w:br/>
        <w:t>To add Coinbase Commerce as a payment method on your Shopify store, start by navigating to your admin page at https://admin.shopify.com/store/&lt;YOUR-STORE-NAME&gt;. Once there, click on Settings , located in the bottom left panel of the screen (or at https://admin.shopify.com/store/&lt;YOUR-STORE-NAME&gt;settings/general). Then select the Payments tab. Proceed by clicking Add a payment method and choose Search by provider. In the search field, type in Coinbase and select Coinbase Commerce from the results. Click Install and you should be redirected to Coinbase Commerce with a prompt log into your Coinbase account. Finally, click Activate to enable the Coinbase Commerce plugin.</w:t>
        <w:br/>
        <w:t>Create a Storefront</w:t>
        <w:br/>
        <w:t>This tutorial will guide you through the steps to create a new Hydrogen storefront for your Shopify store. This will allow you to showcase the products you already have in your Shopify account. Make sure you've already created your products by following the Shopify products guide.</w:t>
        <w:br/>
        <w:t>[SHOPIFY BASIC PLAN REQUIRED]</w:t>
        <w:br/>
        <w:t>To access the Hydrogen and Oxygen APIs, Shopify requires users to have at least a Basic Plan. The following steps will not work without this plan configured.</w:t>
        <w:br/>
        <w:t>To get started, clone a Shopify demo store using the Hydrogen framework. This will give us a quick setup to work with.</w:t>
        <w:br/>
        <w:t>npm create @shopify/hydrogen@latest -- --quickstart</w:t>
        <w:br/>
        <w:t>Once the demo store is cloned, navigate into the project directory and start the development server:</w:t>
        <w:br/>
        <w:t>cd hydrogen-quickstart</w:t>
        <w:br/>
        <w:t>npx shopify hydrogen dev</w:t>
        <w:br/>
        <w:t>Next, open a new terminal. You'll need to link your Hydrogen project to your Shopify store. This step connects the demo storefront with your Shopify account, allowing you to display your products.</w:t>
        <w:br/>
        <w:t>npx shopify hydrogen link</w:t>
        <w:br/>
        <w:t>[INSTALL HYDROGEN SALES CHANNEL]</w:t>
        <w:br/>
        <w:t>You will need to create access tokens for your own Shopify store. This is done by installing the Hydrogen sales channel, which includes built-in support for Oxygen, Shopify’s global edge hosting platform.</w:t>
        <w:br/>
        <w:t>The Shopify quickstart comes with a Mock Shop as a template. To ensure your storefront is configured with your products, update the project environment variables.</w:t>
        <w:br/>
        <w:t>The following code pulls the necessary settings from your Shopify account into the Hydrogen project:</w:t>
        <w:br/>
        <w:t>npx shopify hydrogen env pull</w:t>
        <w:br/>
        <w:t>[NOT SEEING YOUR PRODUCTS?]</w:t>
        <w:br/>
        <w:t>Your Shopify store should have products.</w:t>
        <w:br/>
        <w:t>Visit Shopify products guide for more details.</w:t>
        <w:br/>
        <w:t>Now, verify that everything is set up correctly and your site is running. Start the development server again:</w:t>
        <w:br/>
        <w:t>npx shopify hydrogen dev</w:t>
        <w:br/>
        <w:t>Finally, deploy your Hydrogen storefront to Oxygen, Shopify's hosting platform for Hydrogen apps. Run the following script:</w:t>
        <w:br/>
        <w:t>npx shopify hydrogen deploy</w:t>
        <w:br/>
        <w:t>Select Preview as the deployment type. After deployment, your terminal should display a URL where you can view your live site, such as:</w:t>
        <w:br/>
        <w:t>Your terminal will display a url like: https://hydrogen-quickstart-20c3648d482c7a17d77d.o2.myshopify.dev/</w:t>
        <w:br/>
        <w:t>You've successfully created and deployed your Hydrogen storefront.</w:t>
        <w:br/>
        <w:t>Accepting payments</w:t>
        <w:br/>
        <w:t>Visit your new storefront and add an item to your cart. Proceed to view your cart and then proceed to checkout. On the payment screen, you should see Coinbase Commerce automatically appear as an additional payment method alongside your existing payment options.</w:t>
        <w:br/>
        <w:t>[NOT SEEING A CRYPTO PAYMENT OPTION?]</w:t>
        <w:br/>
        <w:t>Remember to link "activate" your Coinbase Commerce plugin.</w:t>
        <w:br/>
        <w:t>Conclusion</w:t>
        <w:br/>
        <w:t>You now have a custom store front with the products from your Shopify account.</w:t>
        <w:br/>
        <w:t>In this tutorial, you learned how to integrate Coinbase as a payment provider for your Shopify store. You've also learned how to use Hydrogen and Oxygen to create and deploy a version of your store separate from Shopify.</w:t>
        <w:br/>
        <w:t>Tags:ecommercecryptoshopifyonchain summerocs</w:t>
        <w:br/>
        <w:t>ON THIS PAGE</w:t>
        <w:br/>
        <w:t>Prerequisites</w:t>
        <w:br/>
        <w:t>Getting Started</w:t>
        <w:br/>
        <w:t>Link Coinbase Commerce to your Shopify store</w:t>
        <w:br/>
        <w:t>Create a Storefront</w:t>
        <w:br/>
        <w:t>Accepting payments</w:t>
        <w:br/>
        <w:t>Link Coinbase Commerce to your Shopify store</w:t>
        <w:br/>
        <w:t>Create a Storefront</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https://docs.base.org/tutorials/signature-mint-nft</w:t>
        <w:br/>
        <w:br/>
        <w:t>Ecosystem</w:t>
        <w:br/>
        <w:t>Bridge</w:t>
        <w:br/>
        <w:t>Builders</w:t>
        <w:br/>
        <w:t>About</w:t>
        <w:br/>
        <w:t>Socials</w:t>
        <w:br/>
        <w:t>Home</w:t>
        <w:br/>
        <w:t>Get Started</w:t>
        <w:br/>
        <w:t>Docs</w:t>
        <w:br/>
        <w:t>Learn</w:t>
        <w:br/>
        <w:t>Search</w:t>
        <w:br/>
        <w:t>K</w:t>
        <w:br/>
        <w:t>CONNECT</w:t>
        <w:br/>
        <w:t>Signature Mint NFT</w:t>
        <w:br/>
        <w:t>A signature mint is a term for an NFT mint in which the recipient of the NFT pays for their own gas to receive the NFT, but may only do so if they possess a correct message signed by the owner or authorized address of the mint contract. Reasons for doing this include allowing fiat payment of minting fees, allowing holders of an NFT on one chain to mint that NFT on an unrelated chain, or gating the mint to users who meet other specific offchain requirements.</w:t>
        <w:br/>
        <w:t>Signature mints are not particularly complex, but they remain challenging to implement. Because they make use of both hashing and cryptography, there are no partially-correct states - either everything is exactly right and the mint works, or something is wrong somewhere and it doesn't.</w:t>
        <w:br/>
        <w:t>Combined with the rapid changes in Solidity, library contracts, and frontend libraries, troubleshooting errors is particularly difficult.</w:t>
        <w:br/>
        <w:t>Objectives</w:t>
        <w:br/>
        <w:t>By the end of this tutorial you should be able to:</w:t>
        <w:br/>
        <w:t>Cryptographically sign a message with a wallet</w:t>
        <w:br/>
        <w:t>Validate a signed message in a smart contract</w:t>
        <w:br/>
        <w:t>Implement a signature ERC-721 mint</w:t>
        <w:br/>
        <w:t>Prerequisites</w:t>
        <w:br/>
        <w:t>ERC-721 Tokens</w:t>
        <w:br/>
        <w:t>This tutorial assumes that you are able to write, test, and deploy your own ERC-721 tokens using the Solidity programming language. If you need to learn that first, check out our content in Base Learn or the sections specific to ERC-721 Tokens!</w:t>
        <w:br/>
        <w:t>Vercel</w:t>
        <w:br/>
        <w:t>You'll need to be comfortable deploying your app to Vercel, or using another solution on your own. Check out our tutorial on deploying with Vercel if you need a refresher!</w:t>
        <w:br/>
        <w:t>Building the Contract</w:t>
        <w:br/>
        <w:t>Start by setting up an OpenZeppelin ERC-721 contract. Set up variables and use the constructor to assign:</w:t>
        <w:br/>
        <w:t>A name for the collection</w:t>
        <w:br/>
        <w:t>Symbol for the collection</w:t>
        <w:br/>
        <w:t>Description</w:t>
        <w:br/>
        <w:t>IPFS Hash for the NFT art (assuming the same art for each NFT)</w:t>
        <w:br/>
        <w:t>A counter to keep track of which NFT id is next</w:t>
        <w:br/>
        <w:t>// SPDX-License-Identifier: UNLICENSED</w:t>
        <w:br/>
        <w:t>pragma solidity 0.8.24;</w:t>
        <w:br/>
        <w:br/>
        <w:t>import "@openzeppelin/contracts/token/ERC721/ERC721.sol";</w:t>
        <w:br/>
        <w:t>import "@openzeppelin/contracts/access/Ownable.sol";</w:t>
        <w:br/>
        <w:br/>
        <w:t>contract SoulboundSignatureMint is ERC721, Ownable {</w:t>
        <w:br/>
        <w:t xml:space="preserve">    string public nameString;</w:t>
        <w:br/>
        <w:t xml:space="preserve">    string public description;</w:t>
        <w:br/>
        <w:t xml:space="preserve">    string public tokenArtIPFSId;</w:t>
        <w:br/>
        <w:t xml:space="preserve">    uint public counter;</w:t>
        <w:br/>
        <w:br/>
        <w:t xml:space="preserve">    constructor(</w:t>
        <w:br/>
        <w:t xml:space="preserve">      string memory _nameString,</w:t>
        <w:br/>
        <w:t xml:space="preserve">      string memory _symbol,</w:t>
        <w:br/>
        <w:t xml:space="preserve">      string memory _tokenArtIPFSId,</w:t>
        <w:br/>
        <w:t xml:space="preserve">      string memory _description</w:t>
        <w:br/>
        <w:t xml:space="preserve">      ) ERC721(_nameString, _symbol) Ownable(msg.sender) {</w:t>
        <w:br/>
        <w:t xml:space="preserve">      nameString = _nameString;</w:t>
        <w:br/>
        <w:t xml:space="preserve">      description = _description;</w:t>
        <w:br/>
        <w:t xml:space="preserve">      tokenArtIPFSId = _tokenArtIPFSId;</w:t>
        <w:br/>
        <w:t xml:space="preserve">    }</w:t>
        <w:br/>
        <w:t>}</w:t>
        <w:br/>
        <w:t>You're also using Ownable to assign an owner to this contract. You could instead just save an address for the authorized signer if you aren't going to add any functionality only the owner can invoke.</w:t>
        <w:br/>
        <w:t>Public Mint Function</w:t>
        <w:br/>
        <w:t>For the public-facing mint function, create a function called mintTo that accepts an address for the _recipient.</w:t>
        <w:br/>
        <w:t>INFO</w:t>
        <w:br/>
        <w:t>A common pattern used to be to simply mint the token and give it to msg.sender. This practice is falling out of favor. Allowing the recipient to be different than the sender gives greater flexibility. Doing so is also necessary to assign the right NFT owner in the event the user is using a smart contract wallet, paymaster, or other form of account abstraction.</w:t>
        <w:br/>
        <w:t>function mintTo(address _recipient, bytes memory _signature) public {</w:t>
        <w:br/>
        <w:t xml:space="preserve">  counter++;</w:t>
        <w:br/>
        <w:t xml:space="preserve">  _safeMint(msg.sender, counter);</w:t>
        <w:br/>
        <w:t>}</w:t>
        <w:br/>
        <w:t>Onchain Metadata</w:t>
        <w:br/>
        <w:t>Rather than pointing to a json file on the traditional internet, you can put your metadata directly in the contract. To do so, first import some helper libraries:</w:t>
        <w:br/>
        <w:t>import "@openzeppelin/contracts/utils/Base64.sol";</w:t>
        <w:br/>
        <w:t>import "@openzeppelin/contracts/utils/Strings.sol";</w:t>
        <w:br/>
        <w:t>Next, override the functions for _baseURI and tokenURI to return base 64 encoded json metadata with the information you supplied in the constructor:</w:t>
        <w:br/>
        <w:t>function _baseURI() internal pure override returns (string memory) {</w:t>
        <w:br/>
        <w:t xml:space="preserve">  return "data:application/json;base64,";</w:t>
        <w:br/>
        <w:t>}</w:t>
        <w:br/>
        <w:br/>
        <w:t>function tokenURI(uint _tokenId) public view override returns (string memory) {</w:t>
        <w:br/>
        <w:t xml:space="preserve">  if(_tokenId &gt; counter) {</w:t>
        <w:br/>
        <w:t xml:space="preserve">    revert InvalidTokenId(_tokenId);</w:t>
        <w:br/>
        <w:t xml:space="preserve">  }</w:t>
        <w:br/>
        <w:br/>
        <w:t xml:space="preserve">  string memory json = Base64.encode(</w:t>
        <w:br/>
        <w:t xml:space="preserve">    bytes(</w:t>
        <w:br/>
        <w:t xml:space="preserve">      string(</w:t>
        <w:br/>
        <w:t xml:space="preserve">        abi.encodePacked(</w:t>
        <w:br/>
        <w:t xml:space="preserve">          '{"name": "',</w:t>
        <w:br/>
        <w:t xml:space="preserve">          nameString,</w:t>
        <w:br/>
        <w:t xml:space="preserve">          ' #: ',</w:t>
        <w:br/>
        <w:t xml:space="preserve">          Strings.toString(_tokenId),</w:t>
        <w:br/>
        <w:t xml:space="preserve">          '","description": "',</w:t>
        <w:br/>
        <w:t xml:space="preserve">          description,</w:t>
        <w:br/>
        <w:t xml:space="preserve">          '", "image": "ipfs://',</w:t>
        <w:br/>
        <w:t xml:space="preserve">          tokenArtIPFSId,</w:t>
        <w:br/>
        <w:t xml:space="preserve">          '"}'</w:t>
        <w:br/>
        <w:t xml:space="preserve">        )</w:t>
        <w:br/>
        <w:t xml:space="preserve">      )</w:t>
        <w:br/>
        <w:t xml:space="preserve">    )</w:t>
        <w:br/>
        <w:t xml:space="preserve">  );</w:t>
        <w:br/>
        <w:br/>
        <w:t xml:space="preserve">  return string(abi.encodePacked(_baseURI(), json));</w:t>
        <w:br/>
        <w:t>}</w:t>
        <w:br/>
        <w:t>Be very careful setting up the single and double quotes above and be sure to test this function to make sure the result is valid json metadata. An error here will break the NFT and it won't show up correctly in wallets or marketplaces!</w:t>
        <w:br/>
        <w:t>Preventing Transfers</w:t>
        <w:br/>
        <w:t>Soulbound is a video-game term that means that an item is permanently attached to the receiver - it can not be transferred. It's up to you if this restriction fits your design goals. We use it often because our NFTs are intended to be fun mementos or markers of personal accomplishment and not something that will ever have monetary value. Preventing trading reduces speculation and farming on something we did for fun!</w:t>
        <w:br/>
        <w:t>To prevent transfers other than the initial mint, you can override the _update function.</w:t>
        <w:br/>
        <w:t>INFO</w:t>
        <w:br/>
        <w:t>Previously, this was done with the _beforeTransfer function. Current versions of OpenZeppelin's ERC-721 implementation have replaced that function with _update.</w:t>
        <w:br/>
        <w:t>/**</w:t>
        <w:br/>
        <w:t xml:space="preserve">  * Disallow transfers (Soulbound NFT)</w:t>
        <w:br/>
        <w:t xml:space="preserve">  */</w:t>
        <w:br/>
        <w:t>/**</w:t>
        <w:br/>
        <w:t xml:space="preserve">  * @dev Internal function to handle token transfers.</w:t>
        <w:br/>
        <w:t xml:space="preserve">  * Restricts the transfer of Soulbound tokens.</w:t>
        <w:br/>
        <w:t xml:space="preserve">  */</w:t>
        <w:br/>
        <w:t>function _update(address to, uint256 tokenId, address auth)</w:t>
        <w:br/>
        <w:t xml:space="preserve">    internal</w:t>
        <w:br/>
        <w:t xml:space="preserve">    override(ERC721)</w:t>
        <w:br/>
        <w:t xml:space="preserve">    returns (address)</w:t>
        <w:br/>
        <w:t>{</w:t>
        <w:br/>
        <w:t xml:space="preserve">    address from = _ownerOf(tokenId);</w:t>
        <w:br/>
        <w:t xml:space="preserve">    if (from != address(0) &amp;&amp; to != address(0)) {</w:t>
        <w:br/>
        <w:t xml:space="preserve">        revert SoulboundToken();</w:t>
        <w:br/>
        <w:t xml:space="preserve">    }</w:t>
        <w:br/>
        <w:br/>
        <w:t xml:space="preserve">    return super._update(to, tokenId, auth);</w:t>
        <w:br/>
        <w:t>}</w:t>
        <w:br/>
        <w:t>Deploy and Test</w:t>
        <w:br/>
        <w:t>Before getting into the complexity of validating a cryptographic signature, it's a good idea to validate your contract and make sure it is working as expected. You'll need to pin an image to IPFS and get a hash for it to use in your metadata. You can use a service like Pinata to help with that.</w:t>
        <w:br/>
        <w:t>Adding Signature Validation</w:t>
        <w:br/>
        <w:t>To validate the signature that you'll later create in your backend, you'll use a pair of cryptography utilities from OpenZeppelin:</w:t>
        <w:br/>
        <w:t>import "@openzeppelin/contracts/utils/cryptography/ECDSA.sol";</w:t>
        <w:br/>
        <w:t>import "@openzeppelin/contracts/utils/cryptography/MessageHashUtils.sol";</w:t>
        <w:br/>
        <w:t>using ECDSA for bytes32;</w:t>
        <w:br/>
        <w:t>using MessageHashUtils for bytes32;</w:t>
        <w:br/>
        <w:t>These utilities abstract away most of the complexity involved in working with messages adhering to the ERC-191 and EIP-712 specifications. Importantly, they work with the message format that prefixes "\x19Ethereum Signed Message:\n32" to the message. You must also do this when creating the signed message!</w:t>
        <w:br/>
        <w:t>Add a function to validateSignature:</w:t>
        <w:br/>
        <w:t>function validateSignature(address _recipient, bytes memory _signature) public view returns (bool) {</w:t>
        <w:br/>
        <w:t xml:space="preserve">  bytes32 messageHash = keccak256(abi.encodePacked(_recipient));</w:t>
        <w:br/>
        <w:t xml:space="preserve">  bytes32 ethSignedMessageHash = messageHash.toEthSignedMessageHash();</w:t>
        <w:br/>
        <w:t xml:space="preserve">  address signer = ethSignedMessageHash.recover(_signature);</w:t>
        <w:br/>
        <w:br/>
        <w:t xml:space="preserve">  return signer == owner();</w:t>
        <w:br/>
        <w:t>}</w:t>
        <w:br/>
        <w:t>The way the verification works is a little obtuse, particularly given that you haven't created the _signature yet. The function has two inputs:</w:t>
        <w:br/>
        <w:t>The message or variables in the signed message</w:t>
        <w:br/>
        <w:t>Here, this is the address of the _recipient</w:t>
        <w:br/>
        <w:t>The _signature, or signed message provided by the user claiming they have been given permission to mint the NFT</w:t>
        <w:br/>
        <w:t>First, the function recreates the hash of the data to be signed. If you were including other variables, you'd include them here as well. Next, messageHash.toEthSignedMessageHash prepends the bytes representation of "\x19Ethereum Signed Message:\n32" to the message, then hashes the result.</w:t>
        <w:br/>
        <w:t>Finally, calling recover with ethSignedMessageHash and the _signature attempts to recover the signing address from the _signature using the independently constructed message data.</w:t>
        <w:br/>
        <w:t>If the recovered address matches the expected address, in this case, the contract owner, then the provided _signature is valid. If the addresses do not match, then the _signature is not valid.</w:t>
        <w:br/>
        <w:t>Update your mintTo function to make use of the validation:</w:t>
        <w:br/>
        <w:t>function mintTo(address _recipient, bytes memory _signature) public {</w:t>
        <w:br/>
        <w:t xml:space="preserve">  if(!validateSignature(_recipient, _signature)) {</w:t>
        <w:br/>
        <w:t xml:space="preserve">    revert InvalidSignature();</w:t>
        <w:br/>
        <w:t xml:space="preserve">  }</w:t>
        <w:br/>
        <w:br/>
        <w:t xml:space="preserve">  counter++;</w:t>
        <w:br/>
        <w:t xml:space="preserve">  _safeMint(msg.sender, counter);</w:t>
        <w:br/>
        <w:t>}</w:t>
        <w:br/>
        <w:t>DANGER</w:t>
        <w:br/>
        <w:t>Nothing in the above validation method prevents a user, or a third party, from obtaining a valid, signed message from a previous transaction and reusing it for a new transaction. In this case, it doesn't matter because signature re-use would only allow minting more soulbound NFTs for the address within the signature.</w:t>
        <w:br/>
        <w:t>Other design requirements should use a nonce as a part of the signed data to prevent signature reuse.</w:t>
        <w:br/>
        <w:t>Signing the Message</w:t>
        <w:br/>
        <w:t>If you're using Hardhat with viem, you can write tests to verify the signing and validation mechanisms are working. Otherwise, there isn't a point, as success is dependent on the exact and specific way and order signing happens. If you're using a different toolkit to write your smart contracts, continue in your backend directly.</w:t>
        <w:br/>
        <w:t>If you're using a different library, you'll need to do research to figure out how to exactly reproduce the steps below.</w:t>
        <w:br/>
        <w:t>Setting Up the Test</w:t>
        <w:br/>
        <w:t>Add a new test file and fill out a skeleton to deploy your contract and run a test:</w:t>
        <w:br/>
        <w:t>import { loadFixture } from '@nomicfoundation/hardhat-toolbox-viem/network-helpers';</w:t>
        <w:br/>
        <w:t>import { expect } from 'chai';</w:t>
        <w:br/>
        <w:t>import hre from 'hardhat';</w:t>
        <w:br/>
        <w:br/>
        <w:t>describe('Test', function () {</w:t>
        <w:br/>
        <w:t xml:space="preserve">  // We define a fixture to reuse the same setup in every test.</w:t>
        <w:br/>
        <w:t xml:space="preserve">  // We use loadFixture to run this setup once, snapshot that state,</w:t>
        <w:br/>
        <w:t xml:space="preserve">  // and reset Hardhat Network to that snapshot in every test.</w:t>
        <w:br/>
        <w:t xml:space="preserve">  async function deploySignatureFixture() {</w:t>
        <w:br/>
        <w:t xml:space="preserve">    // Contracts are deployed using the first signer/account by default</w:t>
        <w:br/>
        <w:t xml:space="preserve">    const [owner, signer0, signer1] = await hre.viem.getWalletClients();</w:t>
        <w:br/>
        <w:br/>
        <w:t xml:space="preserve">    const soulboundSignatureMint = await hre.viem.deployContract('SoulboundSignatureMint', [</w:t>
        <w:br/>
        <w:t xml:space="preserve">      'Cool NFT Name', // Name</w:t>
        <w:br/>
        <w:t xml:space="preserve">      'CNFT', // Symbol</w:t>
        <w:br/>
        <w:t xml:space="preserve">      'QmRsQCyTEALYnHvBupFcs2ofzeeswEEEGN...', // IPFS Hash</w:t>
        <w:br/>
        <w:t xml:space="preserve">      'This is a cool NFT!', // Description</w:t>
        <w:br/>
        <w:t xml:space="preserve">    ]);</w:t>
        <w:br/>
        <w:br/>
        <w:t xml:space="preserve">    const publicClient = await hre.viem.getPublicClient();</w:t>
        <w:br/>
        <w:br/>
        <w:t xml:space="preserve">    return {</w:t>
        <w:br/>
        <w:t xml:space="preserve">      soulboundSignatureMint,</w:t>
        <w:br/>
        <w:t xml:space="preserve">      owner,</w:t>
        <w:br/>
        <w:t xml:space="preserve">      signer1,</w:t>
        <w:br/>
        <w:t xml:space="preserve">      publicClient,</w:t>
        <w:br/>
        <w:t xml:space="preserve">    };</w:t>
        <w:br/>
        <w:t xml:space="preserve">  }</w:t>
        <w:br/>
        <w:br/>
        <w:t xml:space="preserve">  describe('Mint', function () {</w:t>
        <w:br/>
        <w:t xml:space="preserve">    it('Should validate the signed message', async function () {</w:t>
        <w:br/>
        <w:t xml:space="preserve">      const { soulboundSignatureMint, owner, signer0, signer1 } = await loadFixture(</w:t>
        <w:br/>
        <w:t xml:space="preserve">        deploySignatureFixture,</w:t>
        <w:br/>
        <w:t xml:space="preserve">      );</w:t>
        <w:br/>
        <w:br/>
        <w:t xml:space="preserve">      const ownerAddress = await owner.account.address;</w:t>
        <w:br/>
        <w:t xml:space="preserve">      const signer1Address = await signer1.account.address;</w:t>
        <w:br/>
        <w:br/>
        <w:t xml:space="preserve">      // TODO...</w:t>
        <w:br/>
        <w:br/>
        <w:t xml:space="preserve">      // Signer 1 calls the mintTo function with the signature</w:t>
        <w:br/>
        <w:t xml:space="preserve">      expect(await soulboundSignatureMint.write.mintTo([signer1Address, signature])).to.be.ok;</w:t>
        <w:br/>
        <w:t xml:space="preserve">    });</w:t>
        <w:br/>
        <w:t xml:space="preserve">  });</w:t>
        <w:br/>
        <w:t>});</w:t>
        <w:br/>
        <w:t>You can use the example in the documentation for signMessage in the viem wallet client to get started, but it will not work as expected.</w:t>
        <w:br/>
        <w:t>// BAD CODE EXAMPLE DO NOT USE!</w:t>
        <w:br/>
        <w:t>const signature = await owner.signMessage({</w:t>
        <w:br/>
        <w:t xml:space="preserve">  message: signer1Address,</w:t>
        <w:br/>
        <w:t>});</w:t>
        <w:br/>
        <w:t>Try it, and it will fail. Add a log to your contract and you'll see that the recovered signer address is random, rather than the first address in the list of default Hardhat accounts.</w:t>
        <w:br/>
        <w:t>The reason for this is that while signMessage does follow the previously mentioned standards, prepends "\x19Ethereum Signed Message:\n32" to the message, and correctly signs it, it does not prepare the data to be signed in exactly the same way as the smart contract converts the address to bytes32.</w:t>
        <w:br/>
        <w:t>To fix this, first import some helper functions from viem:</w:t>
        <w:br/>
        <w:t>import { keccak256, encodePacked, toBytes } from 'viem';</w:t>
        <w:br/>
        <w:t>Then encodePacked and keccak256 hash your variables and turn them into bytes, just like you did in the contract in validateSignature:</w:t>
        <w:br/>
        <w:t>const message = keccak256(encodePacked(['address'], [signer1Address]));</w:t>
        <w:br/>
        <w:t>const messageBytes = toBytes(message);</w:t>
        <w:br/>
        <w:t>Finally, call the wallet signMessage function with the newly assembled messageBytes. You'll need to mark the data representation as raw:</w:t>
        <w:br/>
        <w:t>const signature = await owner.signMessage({</w:t>
        <w:br/>
        <w:t xml:space="preserve">  message: { raw: messageBytes },</w:t>
        <w:br/>
        <w:t>});</w:t>
        <w:br/>
        <w:t>Test again, and it will pass!</w:t>
        <w:br/>
        <w:t>Signing from the Backend</w:t>
        <w:br/>
        <w:t>It's up to you to determine the conditions that you're willing to sign a message. Once those conditions are met, you can use a similar process to load a wallet from your private key and sign the message on any TypeScript backend:</w:t>
        <w:br/>
        <w:t>const authorizedAccount = privateKeyToAccount(COINBASE_WALLET_KEY as `0x${string}`);</w:t>
        <w:br/>
        <w:br/>
        <w:t>const authorizedClient = createWalletClient({</w:t>
        <w:br/>
        <w:t xml:space="preserve">  account: authorizedAccount,</w:t>
        <w:br/>
        <w:t xml:space="preserve">  chain: base,</w:t>
        <w:br/>
        <w:t xml:space="preserve">  transport: http(), // Leave empty for local account</w:t>
        <w:br/>
        <w:t>});</w:t>
        <w:br/>
        <w:br/>
        <w:t>// Align signed message with OpenZeppelin/Solidity</w:t>
        <w:br/>
        <w:br/>
        <w:t>const messageToSign = keccak256(encodePacked(['address'], [userAddress as `0x${string}`]));</w:t>
        <w:br/>
        <w:t>const messageBytes = getBytes(messageToSign);</w:t>
        <w:br/>
        <w:br/>
        <w:t>// Create an Ethereum Signed Message with the user's address</w:t>
        <w:br/>
        <w:t>const signedMessage = await authorizedClient.signMessage({</w:t>
        <w:br/>
        <w:t xml:space="preserve">  message: { raw: messageBytes },</w:t>
        <w:br/>
        <w:t>});</w:t>
        <w:br/>
        <w:t>console.log('User address:', userAddress);</w:t>
        <w:br/>
        <w:t>console.log('Signed message:', signedMessage);</w:t>
        <w:br/>
        <w:br/>
        <w:t>const data = encodeFunctionData({</w:t>
        <w:br/>
        <w:t xml:space="preserve">  abi: mintContractData.abi,</w:t>
        <w:br/>
        <w:t xml:space="preserve">  functionName: 'mintTo',</w:t>
        <w:br/>
        <w:t xml:space="preserve">  args: [userAddress, signedMessage],</w:t>
        <w:br/>
        <w:t>});</w:t>
        <w:br/>
        <w:t>INFO</w:t>
        <w:br/>
        <w:t>privateKeyToAccount expects that your key starts with 0x. You may need to manually add that depending on the tool you exported it from.</w:t>
        <w:br/>
        <w:t>Conclusion</w:t>
        <w:br/>
        <w:t>In this tutorial, you've learned how to create a signature mint, which allows you to set conditions on a backend before a user is allowed to mint your NFT. You've learned the detailed and specific steps needed to align viem's method of signing messages with OpenZeppelin's method of verifying them. Finally, you've learned a few of the risks and considerations needed in designing this type of mint.</w:t>
        <w:br/>
        <w:t>Tags:nft</w:t>
        <w:br/>
        <w:t>ON THIS PAGE</w:t>
        <w:br/>
        <w:t>Prerequisites</w:t>
        <w:br/>
        <w:t>Building the Contract</w:t>
        <w:br/>
        <w:t>Public Mint Function</w:t>
        <w:br/>
        <w:t>Onchain Metadata</w:t>
        <w:br/>
        <w:t>Signing the Message</w:t>
        <w:br/>
        <w:t>Setting Up the Test</w:t>
        <w:br/>
        <w:t>Onchain Metadata</w:t>
        <w:br/>
        <w:t>Preventing Transfers</w:t>
        <w:br/>
        <w:t>Deploy and Test</w:t>
        <w:br/>
        <w:t>Adding Signature Validation</w:t>
        <w:br/>
        <w:t>Signing from the Backend</w:t>
        <w:br/>
        <w:t>Setting Up the Test</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https://docs.base.org/tutorials/simple-onchain-nfts</w:t>
        <w:br/>
        <w:br/>
        <w:t>Ecosystem</w:t>
        <w:br/>
        <w:t>Bridge</w:t>
        <w:br/>
        <w:t>Builders</w:t>
        <w:br/>
        <w:t>About</w:t>
        <w:br/>
        <w:t>Socials</w:t>
        <w:br/>
        <w:t>Home</w:t>
        <w:br/>
        <w:t>Get Started</w:t>
        <w:br/>
        <w:t>Docs</w:t>
        <w:br/>
        <w:t>Learn</w:t>
        <w:br/>
        <w:t>Search</w:t>
        <w:br/>
        <w:t>K</w:t>
        <w:br/>
        <w:t>CONNECT</w:t>
        <w:br/>
        <w:t>Simple Onchain NFTs</w:t>
        <w:br/>
        <w:t>Many NFTs are dependent on offchain metadata and images. Some use immutable storage locations, such as IPFS. Others use traditional web locations, and many of these allow the owner of the contract to modify the URL returned by a contract when a site or user attempts to retrieve the location of the token art and metadata. This power isn't inherently bad, because we probably want someone to be able to fix the contract if the storage location goes down. However, it does introduce a requirement to trust the contract owner.</w:t>
        <w:br/>
        <w:t>In this tutorial, we'll show you how to do this to create a simple NFT that is fully onchain. This contract is used in our tutorials for Thirdweb and Unreal - NFT Items and the Coinbase Smart Wallet.</w:t>
        <w:br/>
        <w:t>The result of this tutorial is used in other tutorials. Below, you can find the complete contract and ABI. Feel free to use it if you're working on one of those and don't want to get sidetracked.</w:t>
        <w:br/>
        <w:t>Objectives</w:t>
        <w:br/>
        <w:t>By the end of this tutorial you should be able to:</w:t>
        <w:br/>
        <w:t>Programmatically generate and return json metadata for ERC-721 tokens</w:t>
        <w:br/>
        <w:t>Deterministically construct unique SVG art in a smart contract</w:t>
        <w:br/>
        <w:t>Generate deterministic, pseudorandom numbers</w:t>
        <w:br/>
        <w:t>Prerequisites</w:t>
        <w:br/>
        <w:t>ERC-721 Tokens</w:t>
        <w:br/>
        <w:t>This tutorial assumes that you are able to write, test, and deploy your own ERC-721 tokens using the Solidity programming language. If you need to learn that first, check out our content in Base Camp or the sections specific to ERC-721 Tokens!</w:t>
        <w:br/>
        <w:t>Vector Art</w:t>
        <w:br/>
        <w:t>You'll need some familiarity with the SVG art format and a basic level of ability to edit and manipulate vector art. If you don't have this, find an artist friend and collaborate!</w:t>
        <w:br/>
        <w:t>Building the Contract</w:t>
        <w:br/>
        <w:t>Start by setting up an [OpenZeppelin ERC-721] contract. You'll need to set up a mintTo function that accepts the address that should receive the NFT.</w:t>
        <w:br/>
        <w:t>// SPDX-License-Identifier: UNLICENSED</w:t>
        <w:br/>
        <w:t>pragma solidity ^0.8.24;</w:t>
        <w:br/>
        <w:br/>
        <w:t>import "hardhat/console.sol";</w:t>
        <w:br/>
        <w:t>import "@openzeppelin/contracts/token/ERC721/ERC721.sol";</w:t>
        <w:br/>
        <w:br/>
        <w:t>contract RandomColorNFT is ERC721 {</w:t>
        <w:br/>
        <w:t xml:space="preserve">    uint public counter;</w:t>
        <w:br/>
        <w:br/>
        <w:t xml:space="preserve">    constructor() ERC721("RandomColorNFT", "RCNFT") {</w:t>
        <w:br/>
        <w:t xml:space="preserve">    }</w:t>
        <w:br/>
        <w:br/>
        <w:t xml:space="preserve">    function mintTo(address _to) public {</w:t>
        <w:br/>
        <w:t xml:space="preserve">        counter++;</w:t>
        <w:br/>
        <w:t xml:space="preserve">        _safeMint(_to, counter);</w:t>
        <w:br/>
        <w:t xml:space="preserve">    }</w:t>
        <w:br/>
        <w:t>}</w:t>
        <w:br/>
        <w:t>INFO</w:t>
        <w:br/>
        <w:t>With the Smart Wallet, msg.sender is the users custodial address - where you want to send the NFT. This is not always the case with account abstraction. In some other implementations, msg.sender is the smart contract address, even if the user signs in with an EOA. Regardless, it's becoming a common practice to pass the address you want the NFT to go to explicitly.</w:t>
        <w:br/>
        <w:t>Onchain Metadata</w:t>
        <w:br/>
        <w:t>Rather than pointing to a json file on the traditional internet, you can put your metadata directly in the contract. To do so, first import some helper libraries:</w:t>
        <w:br/>
        <w:t>import "@openzeppelin/contracts/utils/Base64.sol";</w:t>
        <w:br/>
        <w:t>import "@openzeppelin/contracts/utils/Strings.sol";</w:t>
        <w:br/>
        <w:t>Next, override the functions for _baseURI and tokenURI to return base 64 encoded json metadata with the appropriate information:</w:t>
        <w:br/>
        <w:t>function _baseURI() internal pure override returns (string memory) {</w:t>
        <w:br/>
        <w:t xml:space="preserve">  return "data:application/json;base64,";</w:t>
        <w:br/>
        <w:t>}</w:t>
        <w:br/>
        <w:br/>
        <w:t>function tokenURI(uint _tokenId) public view override returns (string memory) {</w:t>
        <w:br/>
        <w:t xml:space="preserve">  if(_tokenId &gt; counter) {</w:t>
        <w:br/>
        <w:t xml:space="preserve">    revert InvalidTokenId(_tokenId);</w:t>
        <w:br/>
        <w:t xml:space="preserve">  }</w:t>
        <w:br/>
        <w:br/>
        <w:t xml:space="preserve">  string memory json = Base64.encode(</w:t>
        <w:br/>
        <w:t xml:space="preserve">    bytes(</w:t>
        <w:br/>
        <w:t xml:space="preserve">      string(</w:t>
        <w:br/>
        <w:t xml:space="preserve">        abi.encodePacked(</w:t>
        <w:br/>
        <w:t xml:space="preserve">        '{"name": "',</w:t>
        <w:br/>
        <w:t xml:space="preserve">        name(),</w:t>
        <w:br/>
        <w:t xml:space="preserve">        ' #: ',</w:t>
        <w:br/>
        <w:t xml:space="preserve">        Strings.toString(_tokenId),</w:t>
        <w:br/>
        <w:t xml:space="preserve">        '","description": "Random colors are pretty or boring!", "image": "image": "data:image/svg+xml;base64,',</w:t>
        <w:br/>
        <w:t xml:space="preserve">        // TODO...,</w:t>
        <w:br/>
        <w:t xml:space="preserve">        '"}'</w:t>
        <w:br/>
        <w:t xml:space="preserve">        )</w:t>
        <w:br/>
        <w:t xml:space="preserve">      )</w:t>
        <w:br/>
        <w:t xml:space="preserve">    )</w:t>
        <w:br/>
        <w:t xml:space="preserve">  );</w:t>
        <w:br/>
        <w:br/>
        <w:t xml:space="preserve">  return string(abi.encodePacked(_baseURI(), json));</w:t>
        <w:br/>
        <w:t>}</w:t>
        <w:br/>
        <w:t>Be very careful setting up the single and double quotes above and be sure to test this function to make sure the result is valid json metadata. An error here will break the NFT and it won't show up correctly in wallets or marketplaces!</w:t>
        <w:br/>
        <w:t>Onchain SVG Image</w:t>
        <w:br/>
        <w:t>For this NFT, the art will consist of a simple onchain SVG containing a square with a pseudo-randomly chosen color. Check out our tutorial on [Building Onchain NFTs] if you want to try something more complicated.</w:t>
        <w:br/>
        <w:t>Start by scaffolding out a render function:</w:t>
        <w:br/>
        <w:t>function render(uint _tokenId) public view returns (string memory) {</w:t>
        <w:br/>
        <w:t xml:space="preserve">  return string(</w:t>
        <w:br/>
        <w:t xml:space="preserve">    abi.encodePacked(</w:t>
        <w:br/>
        <w:t xml:space="preserve">      "&lt;svg xmlns='http://www.w3.org/2000/svg' viewBox='0 0 1024 1024'&gt;",</w:t>
        <w:br/>
        <w:t xml:space="preserve">        // TODO: add a rectangle with a random color fill</w:t>
        <w:br/>
        <w:t xml:space="preserve">      "&lt;/svg&gt;"</w:t>
        <w:br/>
        <w:t xml:space="preserve">    )</w:t>
        <w:br/>
        <w:t xml:space="preserve">  );</w:t>
        <w:br/>
        <w:t>}</w:t>
        <w:br/>
        <w:t>Rectangles in SVG images are created with the [rect] element. To cover the whole background, you can set the width and height to the size of the viewbox. Although not listed directly in the MDN page for rectangles, you can add a fill property to add a fill color to any SVG element. You can use color names, or hex codes for colors:</w:t>
        <w:br/>
        <w:t>&lt;rect width="100" height="100" fill="#aabbcc" /&gt;</w:t>
        <w:br/>
        <w:t>Generating a Random Color</w:t>
        <w:br/>
        <w:t>Instead of a fixed color, your design calls for a unique color for each NFT. Add a function to generate this:</w:t>
        <w:br/>
        <w:t>// Function to generate a random color hex code</w:t>
        <w:br/>
        <w:t>function generateRandomColor() public view returns (string memory) {</w:t>
        <w:br/>
        <w:t xml:space="preserve">  // Generate a pseudo-random number using block.prevrandao</w:t>
        <w:br/>
        <w:t xml:space="preserve">  uint256 randomNum = uint256(keccak256(abi.encodePacked(block.prevrandao, block.timestamp, msg.sender)));</w:t>
        <w:br/>
        <w:br/>
        <w:t xml:space="preserve">  // Extract RGB components from the random number</w:t>
        <w:br/>
        <w:t xml:space="preserve">  bytes memory colorBytes = new bytes(3);</w:t>
        <w:br/>
        <w:t xml:space="preserve">  colorBytes[0] = bytes1(uint8(randomNum &gt;&gt; 16));</w:t>
        <w:br/>
        <w:t xml:space="preserve">  colorBytes[1] = bytes1(uint8(randomNum &gt;&gt; 8));</w:t>
        <w:br/>
        <w:t xml:space="preserve">  colorBytes[2] = bytes1(uint8(randomNum));</w:t>
        <w:br/>
        <w:br/>
        <w:t xml:space="preserve">  // Convert RGB components to hex string</w:t>
        <w:br/>
        <w:t xml:space="preserve">  string memory colorHex = string(abi.encodePacked(</w:t>
        <w:br/>
        <w:t xml:space="preserve">    "#",</w:t>
        <w:br/>
        <w:t xml:space="preserve">    toHexDigit(uint8(colorBytes[0]) &gt;&gt; 4),</w:t>
        <w:br/>
        <w:t xml:space="preserve">    toHexDigit(uint8(colorBytes[0]) &amp; 0x0f),</w:t>
        <w:br/>
        <w:t xml:space="preserve">    toHexDigit(uint8(colorBytes[1]) &gt;&gt; 4),</w:t>
        <w:br/>
        <w:t xml:space="preserve">    toHexDigit(uint8(colorBytes[1]) &amp; 0x0f),</w:t>
        <w:br/>
        <w:t xml:space="preserve">    toHexDigit(uint8(colorBytes[2]) &gt;&gt; 4),</w:t>
        <w:br/>
        <w:t xml:space="preserve">    toHexDigit(uint8(colorBytes[2]) &amp; 0x0f)</w:t>
        <w:br/>
        <w:t xml:space="preserve">  ));</w:t>
        <w:br/>
        <w:br/>
        <w:t xml:space="preserve">  return colorHex;</w:t>
        <w:br/>
        <w:t>}</w:t>
        <w:br/>
        <w:br/>
        <w:t>// Helper function to convert a uint8 to a hex character</w:t>
        <w:br/>
        <w:t>function toHexDigit(uint8 d) internal pure returns (bytes1) {</w:t>
        <w:br/>
        <w:t xml:space="preserve">  if (d &lt; 10) {</w:t>
        <w:br/>
        <w:t xml:space="preserve">    return bytes1(uint8(bytes1('0')) + d);</w:t>
        <w:br/>
        <w:t xml:space="preserve">  } else {</w:t>
        <w:br/>
        <w:t xml:space="preserve">    return bytes1(uint8(bytes1('a')) + d - 10);</w:t>
        <w:br/>
        <w:t xml:space="preserve">  }</w:t>
        <w:br/>
        <w:t>}</w:t>
        <w:br/>
        <w:t>CAUTION</w:t>
        <w:br/>
        <w:t>Remember, randomness generated using onchain information is not fully secure. A determined attacker could manipulate a block to compromise your contract. That being said, prevrandao is a passable solution for anything not involving a large amount of money.</w:t>
        <w:br/>
        <w:t>Saving the Color to the NFT</w:t>
        <w:br/>
        <w:t>You'll need to generate this color with the function, then save it in a way that it can be retrieved when the tokenURI function is called. Add a mapping to store this relationship:</w:t>
        <w:br/>
        <w:t>mapping (uint =&gt; string) public tokenIdToColor;</w:t>
        <w:br/>
        <w:t>Then set the color when the token is minted:</w:t>
        <w:br/>
        <w:t>function mintTo(address _to) public {</w:t>
        <w:br/>
        <w:t xml:space="preserve">  counter++;</w:t>
        <w:br/>
        <w:t xml:space="preserve">  _safeMint(_to, counter);</w:t>
        <w:br/>
        <w:t xml:space="preserve">  tokenIdToColor[counter] = generateRandomColor();</w:t>
        <w:br/>
        <w:t>}</w:t>
        <w:br/>
        <w:t>Finishing the tokenURI Function</w:t>
        <w:br/>
        <w:t>Update your render function to generate the SVG.</w:t>
        <w:br/>
        <w:t>function render(uint _tokenId) public view returns (string memory) {</w:t>
        <w:br/>
        <w:t xml:space="preserve">  return string(</w:t>
        <w:br/>
        <w:t xml:space="preserve">    abi.encodePacked(</w:t>
        <w:br/>
        <w:t xml:space="preserve">      "&lt;svg xmlns='http://www.w3.org/2000/svg' viewBox='0 0 1024 1024'&gt;",</w:t>
        <w:br/>
        <w:t xml:space="preserve">      "&lt;rect width='1024' height='1024' fill='",</w:t>
        <w:br/>
        <w:t xml:space="preserve">      tokenIdToColor[_tokenId],</w:t>
        <w:br/>
        <w:t xml:space="preserve">      "' /&gt;",</w:t>
        <w:br/>
        <w:t xml:space="preserve">      "&lt;/svg&gt;"</w:t>
        <w:br/>
        <w:t xml:space="preserve">    )</w:t>
        <w:br/>
        <w:t xml:space="preserve">  );</w:t>
        <w:br/>
        <w:t>}</w:t>
        <w:br/>
        <w:t>Then update your tokenURI function to use it, and return the SVG as base64 encoded data:</w:t>
        <w:br/>
        <w:t>function tokenURI(uint _tokenId) public view override returns (string memory) {</w:t>
        <w:br/>
        <w:t xml:space="preserve">  if(_tokenId &gt; counter) {</w:t>
        <w:br/>
        <w:t xml:space="preserve">    revert InvalidTokenId(_tokenId);</w:t>
        <w:br/>
        <w:t xml:space="preserve">  }</w:t>
        <w:br/>
        <w:br/>
        <w:t xml:space="preserve">  string memory json = Base64.encode(</w:t>
        <w:br/>
        <w:t xml:space="preserve">    bytes(</w:t>
        <w:br/>
        <w:t xml:space="preserve">      string(</w:t>
        <w:br/>
        <w:t xml:space="preserve">        abi.encodePacked(</w:t>
        <w:br/>
        <w:t xml:space="preserve">        '{"name": "',</w:t>
        <w:br/>
        <w:t xml:space="preserve">        name(),</w:t>
        <w:br/>
        <w:t xml:space="preserve">        ' #: ',</w:t>
        <w:br/>
        <w:t xml:space="preserve">        Strings.toString(_tokenId),</w:t>
        <w:br/>
        <w:t xml:space="preserve">        '","description": "Random colors are pretty or boring!", "image": "data:image/svg+xml;base64,',</w:t>
        <w:br/>
        <w:t xml:space="preserve">        Base64.encode(bytes(render(_tokenId))),</w:t>
        <w:br/>
        <w:t xml:space="preserve">        '"}'</w:t>
        <w:br/>
        <w:t xml:space="preserve">        )</w:t>
        <w:br/>
        <w:t xml:space="preserve">      )</w:t>
        <w:br/>
        <w:t xml:space="preserve">    )</w:t>
        <w:br/>
        <w:t xml:space="preserve">  );</w:t>
        <w:br/>
        <w:br/>
        <w:t xml:space="preserve">  return string(abi.encodePacked(_baseURI(), json));</w:t>
        <w:br/>
        <w:t>}</w:t>
        <w:br/>
        <w:t>List of NFTs Owned</w:t>
        <w:br/>
        <w:t>Most ERC-721 implementations don't contain an on-contract method to retrieve a list of all the NFTs owned by a single address. The reason for this is that it costs extra gas go manage this list, and the information can be retrieved by using read-only services that analyze blockchain data.</w:t>
        <w:br/>
        <w:t>However, gas prices are getting lower, and adding this data to your contract will reduce your dependency on third-party APIs.</w:t>
        <w:br/>
        <w:t>To track ownership in-contract, first import EnumerableSet from OpenZeppelin:</w:t>
        <w:br/>
        <w:t>import "@openzeppelin/contracts/utils/structs/EnumerableSet.sol";</w:t>
        <w:br/>
        <w:t>Then enable it for uint sets and add a mapping to relate addresses to token ids.</w:t>
        <w:br/>
        <w:t>// Inside the RandomColorNFT contract</w:t>
        <w:br/>
        <w:t>using EnumerableSet for EnumerableSet.UintSet;</w:t>
        <w:br/>
        <w:br/>
        <w:t>mapping (address =&gt; EnumerableSet.UintSet) tokensOwned;</w:t>
        <w:br/>
        <w:t>Finally, utilize the _update function to handle changes of ownership, including minting:</w:t>
        <w:br/>
        <w:t>function _update(address to, uint256 tokenId, address auth) internal override(ERC721) returns(address) {</w:t>
        <w:br/>
        <w:t xml:space="preserve">  // Only remove the token if it is not being minted</w:t>
        <w:br/>
        <w:t xml:space="preserve">  if (tokenId != counter){</w:t>
        <w:br/>
        <w:t xml:space="preserve">    tokensOwned[auth].remove(tokenId);</w:t>
        <w:br/>
        <w:t xml:space="preserve">  }</w:t>
        <w:br/>
        <w:t xml:space="preserve">  tokensOwned[to].add(tokenId);</w:t>
        <w:br/>
        <w:br/>
        <w:t xml:space="preserve">  return super._update(to, tokenId, auth);</w:t>
        <w:br/>
        <w:t>}</w:t>
        <w:br/>
        <w:t>Now that you have a list of NFTs owned by an address, you can add a function to retrieve all of them. While you're at it, add the json metadata for each token. Doing so lets you get the complete list of NFTs and their metadata for just one RPC call!</w:t>
        <w:br/>
        <w:t>function getNFftsOwned(address owner) public view returns (TokenAndMetatdata[] memory) {</w:t>
        <w:br/>
        <w:t xml:space="preserve">  TokenAndMetatdata[] memory tokens = new TokenAndMetatdata[](tokensOwned[owner].length());</w:t>
        <w:br/>
        <w:t xml:space="preserve">  for (uint i = 0; i &lt; tokensOwned[owner].length(); i++) {</w:t>
        <w:br/>
        <w:t xml:space="preserve">    uint tokenId = tokensOwned[owner].at(i);</w:t>
        <w:br/>
        <w:t xml:space="preserve">    tokens[i] = TokenAndMetatdata(tokenId, tokenURI(tokenId));</w:t>
        <w:br/>
        <w:t xml:space="preserve">  }</w:t>
        <w:br/>
        <w:t xml:space="preserve">  return tokens;</w:t>
        <w:br/>
        <w:t>}</w:t>
        <w:br/>
        <w:t>Testing</w:t>
        <w:br/>
        <w:t>Write some local tests, then [deploy] and test your contract. It can be very tricky to get all the commas, brackets, and single, and double quotes all lined up properly. The surest way to make sure it is working is to check the collection on [Testnet Opensea] or similar.</w:t>
        <w:br/>
        <w:t>Remember, it can take a few minutes for them to register and add the collection. If the metadata or image don't show up correctly, use [Sepolia Basescan] to pull the tokenURI and an online or console base64 decoder to decode and check the json metadata and SVG image.</w:t>
        <w:br/>
        <w:t>Conclusion</w:t>
        <w:br/>
        <w:t>In this lesson, you learned how to make a simple NFT that is entirely onchain. You generated an SVG with a random color, and set up the JSON metadata for your NFT -- entirely onchain! Next, check out our tutorial for Complex Onchain NFTs!</w:t>
        <w:br/>
        <w:t>Random Color NFT Contract</w:t>
        <w:br/>
        <w:t>// SPDX-License-Identifier: UNLICENSED</w:t>
        <w:br/>
        <w:t>pragma solidity ^0.8.24;</w:t>
        <w:br/>
        <w:br/>
        <w:t>import "hardhat/console.sol";</w:t>
        <w:br/>
        <w:t>import "@openzeppelin/contracts/token/ERC721/ERC721.sol";</w:t>
        <w:br/>
        <w:t>import "@openzeppelin/contracts/utils/Base64.sol";</w:t>
        <w:br/>
        <w:t>import "@openzeppelin/contracts/utils/Strings.sol";</w:t>
        <w:br/>
        <w:t>import "@openzeppelin/contracts/utils/structs/EnumerableSet.sol";</w:t>
        <w:br/>
        <w:br/>
        <w:t>contract RandomColorNFT is ERC721 {</w:t>
        <w:br/>
        <w:t xml:space="preserve">  using EnumerableSet for EnumerableSet.UintSet;</w:t>
        <w:br/>
        <w:br/>
        <w:t xml:space="preserve">  mapping (address =&gt; EnumerableSet.UintSet) tokensOwned;</w:t>
        <w:br/>
        <w:br/>
        <w:t xml:space="preserve">  uint public counter;</w:t>
        <w:br/>
        <w:br/>
        <w:t xml:space="preserve">  mapping (uint =&gt; string) public tokenIdToColor;</w:t>
        <w:br/>
        <w:br/>
        <w:t xml:space="preserve">  error InvalidTokenId(uint tokenId);</w:t>
        <w:br/>
        <w:t xml:space="preserve">  error OnlyOwner(address);</w:t>
        <w:br/>
        <w:br/>
        <w:t xml:space="preserve">  constructor() ERC721("RandomColorNFT", "RCNFT") {</w:t>
        <w:br/>
        <w:t xml:space="preserve">  }</w:t>
        <w:br/>
        <w:br/>
        <w:t xml:space="preserve">  function mintTo(address _to) public {</w:t>
        <w:br/>
        <w:t xml:space="preserve">    counter++;</w:t>
        <w:br/>
        <w:t xml:space="preserve">    _safeMint(_to, counter);</w:t>
        <w:br/>
        <w:t xml:space="preserve">    tokenIdToColor[counter] = generateRandomColor();</w:t>
        <w:br/>
        <w:t xml:space="preserve">  }</w:t>
        <w:br/>
        <w:br/>
        <w:t xml:space="preserve">  struct TokenAndMetatdata {</w:t>
        <w:br/>
        <w:t xml:space="preserve">    uint tokenId;</w:t>
        <w:br/>
        <w:t xml:space="preserve">    string metadata;</w:t>
        <w:br/>
        <w:t xml:space="preserve">  }</w:t>
        <w:br/>
        <w:br/>
        <w:t xml:space="preserve">  function getNftsOwned(address owner) public view returns (TokenAndMetatdata[] memory) {</w:t>
        <w:br/>
        <w:t xml:space="preserve">    TokenAndMetatdata[] memory tokens = new TokenAndMetatdata[](tokensOwned[owner].length());</w:t>
        <w:br/>
        <w:t xml:space="preserve">    for (uint i = 0; i &lt; tokensOwned[owner].length(); i++) {</w:t>
        <w:br/>
        <w:t xml:space="preserve">      uint tokenId = tokensOwned[owner].at(i);</w:t>
        <w:br/>
        <w:t xml:space="preserve">      tokens[i] = TokenAndMetatdata(tokenId, tokenURI(tokenId));</w:t>
        <w:br/>
        <w:t xml:space="preserve">    }</w:t>
        <w:br/>
        <w:t xml:space="preserve">    return tokens;</w:t>
        <w:br/>
        <w:t xml:space="preserve">  }</w:t>
        <w:br/>
        <w:br/>
        <w:t xml:space="preserve">  function shuffleColor(uint _tokenId) public {</w:t>
        <w:br/>
        <w:t xml:space="preserve">    if(_tokenId &gt; counter) {</w:t>
        <w:br/>
        <w:t xml:space="preserve">      revert InvalidTokenId(_tokenId);</w:t>
        <w:br/>
        <w:t xml:space="preserve">    }</w:t>
        <w:br/>
        <w:t xml:space="preserve">    if(ownerOf(_tokenId) != msg.sender) {</w:t>
        <w:br/>
        <w:t xml:space="preserve">      revert OnlyOwner(msg.sender);</w:t>
        <w:br/>
        <w:t xml:space="preserve">    }</w:t>
        <w:br/>
        <w:t xml:space="preserve">    tokenIdToColor[_tokenId] = generateRandomColor();</w:t>
        <w:br/>
        <w:t xml:space="preserve">  }</w:t>
        <w:br/>
        <w:br/>
        <w:t xml:space="preserve">  function _update(address to, uint256 tokenId, address auth) internal override(ERC721) returns(address) {</w:t>
        <w:br/>
        <w:t xml:space="preserve">    // Only remove the token if it is not being minted</w:t>
        <w:br/>
        <w:t xml:space="preserve">    if (tokenId != counter){</w:t>
        <w:br/>
        <w:t xml:space="preserve">      tokensOwned[auth].remove(tokenId);</w:t>
        <w:br/>
        <w:t xml:space="preserve">    }</w:t>
        <w:br/>
        <w:t xml:space="preserve">    tokensOwned[to].add(tokenId);</w:t>
        <w:br/>
        <w:br/>
        <w:t xml:space="preserve">    return super._update(to, tokenId, auth);</w:t>
        <w:br/>
        <w:t xml:space="preserve">  }</w:t>
        <w:br/>
        <w:br/>
        <w:t xml:space="preserve">  function _baseURI() internal pure override returns (string memory) {</w:t>
        <w:br/>
        <w:t xml:space="preserve">    return "data:application/json;base64,";</w:t>
        <w:br/>
        <w:t xml:space="preserve">  }</w:t>
        <w:br/>
        <w:br/>
        <w:t xml:space="preserve">  function tokenURI(uint _tokenId) public view override returns (string memory) {</w:t>
        <w:br/>
        <w:t xml:space="preserve">    if(_tokenId &gt; counter) {</w:t>
        <w:br/>
        <w:t xml:space="preserve">      revert InvalidTokenId(_tokenId);</w:t>
        <w:br/>
        <w:t xml:space="preserve">    }</w:t>
        <w:br/>
        <w:br/>
        <w:t xml:space="preserve">    string memory json = Base64.encode(</w:t>
        <w:br/>
        <w:t xml:space="preserve">      bytes(</w:t>
        <w:br/>
        <w:t xml:space="preserve">        string(</w:t>
        <w:br/>
        <w:t xml:space="preserve">          abi.encodePacked(</w:t>
        <w:br/>
        <w:t xml:space="preserve">          '{"name": "',</w:t>
        <w:br/>
        <w:t xml:space="preserve">          name(),</w:t>
        <w:br/>
        <w:t xml:space="preserve">          ' #: ',</w:t>
        <w:br/>
        <w:t xml:space="preserve">          Strings.toString(_tokenId),</w:t>
        <w:br/>
        <w:t xml:space="preserve">          '","description": "Random colors are pretty or boring!", "image": "data:image/svg+xml;base64,',</w:t>
        <w:br/>
        <w:t xml:space="preserve">          Base64.encode(bytes(render(_tokenId))),</w:t>
        <w:br/>
        <w:t xml:space="preserve">          '"}'</w:t>
        <w:br/>
        <w:t xml:space="preserve">          )</w:t>
        <w:br/>
        <w:t xml:space="preserve">        )</w:t>
        <w:br/>
        <w:t xml:space="preserve">      )</w:t>
        <w:br/>
        <w:t xml:space="preserve">    );</w:t>
        <w:br/>
        <w:br/>
        <w:t xml:space="preserve">    return string(abi.encodePacked(_baseURI(), json));</w:t>
        <w:br/>
        <w:t xml:space="preserve">  }</w:t>
        <w:br/>
        <w:br/>
        <w:t xml:space="preserve">  function render(uint _tokenId) public view returns (string memory) {</w:t>
        <w:br/>
        <w:t xml:space="preserve">    return string(</w:t>
        <w:br/>
        <w:t xml:space="preserve">      abi.encodePacked(</w:t>
        <w:br/>
        <w:t xml:space="preserve">        "&lt;svg xmlns='http://www.w3.org/2000/svg' viewBox='0 0 1024 1024'&gt;",</w:t>
        <w:br/>
        <w:t xml:space="preserve">        "&lt;rect width='1024' height='1024' fill='",</w:t>
        <w:br/>
        <w:t xml:space="preserve">        tokenIdToColor[_tokenId],</w:t>
        <w:br/>
        <w:t xml:space="preserve">        "' /&gt;",</w:t>
        <w:br/>
        <w:t xml:space="preserve">        "&lt;/svg&gt;"</w:t>
        <w:br/>
        <w:t xml:space="preserve">      )</w:t>
        <w:br/>
        <w:t xml:space="preserve">    );</w:t>
        <w:br/>
        <w:t xml:space="preserve">  }</w:t>
        <w:br/>
        <w:br/>
        <w:t xml:space="preserve">  // Function to generate a random color hex code</w:t>
        <w:br/>
        <w:t xml:space="preserve">  function generateRandomColor() public view returns (string memory) {</w:t>
        <w:br/>
        <w:t xml:space="preserve">    // Generate a pseudo-random number using block.prevrandao</w:t>
        <w:br/>
        <w:t xml:space="preserve">    uint256 randomNum = uint256(keccak256(abi.encodePacked(block.prevrandao, block.timestamp, msg.sender)));</w:t>
        <w:br/>
        <w:br/>
        <w:t xml:space="preserve">    // Extract RGB components from the random number</w:t>
        <w:br/>
        <w:t xml:space="preserve">    bytes memory colorBytes = new bytes(3);</w:t>
        <w:br/>
        <w:t xml:space="preserve">    colorBytes[0] = bytes1(uint8(randomNum &gt;&gt; 16));</w:t>
        <w:br/>
        <w:t xml:space="preserve">    colorBytes[1] = bytes1(uint8(randomNum &gt;&gt; 8));</w:t>
        <w:br/>
        <w:t xml:space="preserve">    colorBytes[2] = bytes1(uint8(randomNum));</w:t>
        <w:br/>
        <w:br/>
        <w:t xml:space="preserve">    // Convert RGB components to hex string</w:t>
        <w:br/>
        <w:t xml:space="preserve">    string memory colorHex = string(abi.encodePacked(</w:t>
        <w:br/>
        <w:t xml:space="preserve">      "#",</w:t>
        <w:br/>
        <w:t xml:space="preserve">      toHexDigit(uint8(colorBytes[0]) &gt;&gt; 4),</w:t>
        <w:br/>
        <w:t xml:space="preserve">      toHexDigit(uint8(colorBytes[0]) &amp; 0x0f),</w:t>
        <w:br/>
        <w:t xml:space="preserve">      toHexDigit(uint8(colorBytes[1]) &gt;&gt; 4),</w:t>
        <w:br/>
        <w:t xml:space="preserve">      toHexDigit(uint8(colorBytes[1]) &amp; 0x0f),</w:t>
        <w:br/>
        <w:t xml:space="preserve">      toHexDigit(uint8(colorBytes[2]) &gt;&gt; 4),</w:t>
        <w:br/>
        <w:t xml:space="preserve">      toHexDigit(uint8(colorBytes[2]) &amp; 0x0f)</w:t>
        <w:br/>
        <w:t xml:space="preserve">    ));</w:t>
        <w:br/>
        <w:br/>
        <w:t xml:space="preserve">    return colorHex;</w:t>
        <w:br/>
        <w:t xml:space="preserve">  }</w:t>
        <w:br/>
        <w:br/>
        <w:t xml:space="preserve">  // Helper function to convert a uint8 to a hex character</w:t>
        <w:br/>
        <w:t xml:space="preserve">  function toHexDigit(uint8 d) internal pure returns (bytes1) {</w:t>
        <w:br/>
        <w:t xml:space="preserve">    if (d &lt; 10) {</w:t>
        <w:br/>
        <w:t xml:space="preserve">      return bytes1(uint8(bytes1('0')) + d);</w:t>
        <w:br/>
        <w:t xml:space="preserve">    } else {</w:t>
        <w:br/>
        <w:t xml:space="preserve">      return bytes1(uint8(bytes1('a')) + d - 10);</w:t>
        <w:br/>
        <w:t xml:space="preserve">    }</w:t>
        <w:br/>
        <w:t xml:space="preserve">  }</w:t>
        <w:br/>
        <w:t>}</w:t>
        <w:br/>
        <w:t>{</w:t>
        <w:br/>
        <w:t xml:space="preserve">  "address": "0x59c35beE5eAdeEDDc2c34d419459243bD70AFD72",</w:t>
        <w:br/>
        <w:t xml:space="preserve">  "abi": [</w:t>
        <w:br/>
        <w:t xml:space="preserve">    {</w:t>
        <w:br/>
        <w:t xml:space="preserve">      "inputs": [],</w:t>
        <w:br/>
        <w:t xml:space="preserve">      "stateMutability": "nonpayable",</w:t>
        <w:br/>
        <w:t xml:space="preserve">      "type": "constructor"</w:t>
        <w:br/>
        <w:t xml:space="preserve">    },</w:t>
        <w:br/>
        <w:t xml:space="preserve">    {</w:t>
        <w:br/>
        <w:t xml:space="preserve">      "inputs": [</w:t>
        <w:br/>
        <w:t xml:space="preserve">        {</w:t>
        <w:br/>
        <w:t xml:space="preserve">          "internalType": "address",</w:t>
        <w:br/>
        <w:t xml:space="preserve">          "name": "sender",</w:t>
        <w:br/>
        <w:t xml:space="preserve">          "type": "address"</w:t>
        <w:br/>
        <w:t xml:space="preserve">        },</w:t>
        <w:br/>
        <w:t xml:space="preserve">        {</w:t>
        <w:br/>
        <w:t xml:space="preserve">          "internalType": "uint256",</w:t>
        <w:br/>
        <w:t xml:space="preserve">          "name": "tokenId",</w:t>
        <w:br/>
        <w:t xml:space="preserve">          "type": "uint256"</w:t>
        <w:br/>
        <w:t xml:space="preserve">        },</w:t>
        <w:br/>
        <w:t xml:space="preserve">        {</w:t>
        <w:br/>
        <w:t xml:space="preserve">          "internalType": "address",</w:t>
        <w:br/>
        <w:t xml:space="preserve">          "name": "owner",</w:t>
        <w:br/>
        <w:t xml:space="preserve">          "type": "address"</w:t>
        <w:br/>
        <w:t xml:space="preserve">        }</w:t>
        <w:br/>
        <w:t xml:space="preserve">      ],</w:t>
        <w:br/>
        <w:t xml:space="preserve">      "name": "ERC721IncorrectOwner",</w:t>
        <w:br/>
        <w:t xml:space="preserve">      "type": "error"</w:t>
        <w:br/>
        <w:t xml:space="preserve">    },</w:t>
        <w:br/>
        <w:t xml:space="preserve">    {</w:t>
        <w:br/>
        <w:t xml:space="preserve">      "inputs": [</w:t>
        <w:br/>
        <w:t xml:space="preserve">        {</w:t>
        <w:br/>
        <w:t xml:space="preserve">          "internalType": "address",</w:t>
        <w:br/>
        <w:t xml:space="preserve">          "name": "operator",</w:t>
        <w:br/>
        <w:t xml:space="preserve">          "type": "address"</w:t>
        <w:br/>
        <w:t xml:space="preserve">        },</w:t>
        <w:br/>
        <w:t xml:space="preserve">        {</w:t>
        <w:br/>
        <w:t xml:space="preserve">          "internalType": "uint256",</w:t>
        <w:br/>
        <w:t xml:space="preserve">          "name": "tokenId",</w:t>
        <w:br/>
        <w:t xml:space="preserve">          "type": "uint256"</w:t>
        <w:br/>
        <w:t xml:space="preserve">        }</w:t>
        <w:br/>
        <w:t xml:space="preserve">      ],</w:t>
        <w:br/>
        <w:t xml:space="preserve">      "name": "ERC721InsufficientApproval",</w:t>
        <w:br/>
        <w:t xml:space="preserve">      "type": "error"</w:t>
        <w:br/>
        <w:t xml:space="preserve">    },</w:t>
        <w:br/>
        <w:t xml:space="preserve">    {</w:t>
        <w:br/>
        <w:t xml:space="preserve">      "inputs": [</w:t>
        <w:br/>
        <w:t xml:space="preserve">        {</w:t>
        <w:br/>
        <w:t xml:space="preserve">          "internalType": "address",</w:t>
        <w:br/>
        <w:t xml:space="preserve">          "name": "approver",</w:t>
        <w:br/>
        <w:t xml:space="preserve">          "type": "address"</w:t>
        <w:br/>
        <w:t xml:space="preserve">        }</w:t>
        <w:br/>
        <w:t xml:space="preserve">      ],</w:t>
        <w:br/>
        <w:t xml:space="preserve">      "name": "ERC721InvalidApprover",</w:t>
        <w:br/>
        <w:t xml:space="preserve">      "type": "error"</w:t>
        <w:br/>
        <w:t xml:space="preserve">    },</w:t>
        <w:br/>
        <w:t xml:space="preserve">    {</w:t>
        <w:br/>
        <w:t xml:space="preserve">      "inputs": [</w:t>
        <w:br/>
        <w:t xml:space="preserve">        {</w:t>
        <w:br/>
        <w:t xml:space="preserve">          "internalType": "address",</w:t>
        <w:br/>
        <w:t xml:space="preserve">          "name": "operator",</w:t>
        <w:br/>
        <w:t xml:space="preserve">          "type": "address"</w:t>
        <w:br/>
        <w:t xml:space="preserve">        }</w:t>
        <w:br/>
        <w:t xml:space="preserve">      ],</w:t>
        <w:br/>
        <w:t xml:space="preserve">      "name": "ERC721InvalidOperator",</w:t>
        <w:br/>
        <w:t xml:space="preserve">      "type": "error"</w:t>
        <w:br/>
        <w:t xml:space="preserve">    },</w:t>
        <w:br/>
        <w:t xml:space="preserve">    {</w:t>
        <w:br/>
        <w:t xml:space="preserve">      "inputs": [</w:t>
        <w:br/>
        <w:t xml:space="preserve">        {</w:t>
        <w:br/>
        <w:t xml:space="preserve">          "internalType": "address",</w:t>
        <w:br/>
        <w:t xml:space="preserve">          "name": "owner",</w:t>
        <w:br/>
        <w:t xml:space="preserve">          "type": "address"</w:t>
        <w:br/>
        <w:t xml:space="preserve">        }</w:t>
        <w:br/>
        <w:t xml:space="preserve">      ],</w:t>
        <w:br/>
        <w:t xml:space="preserve">      "name": "ERC721InvalidOwner",</w:t>
        <w:br/>
        <w:t xml:space="preserve">      "type": "error"</w:t>
        <w:br/>
        <w:t xml:space="preserve">    },</w:t>
        <w:br/>
        <w:t xml:space="preserve">    {</w:t>
        <w:br/>
        <w:t xml:space="preserve">      "inputs": [</w:t>
        <w:br/>
        <w:t xml:space="preserve">        {</w:t>
        <w:br/>
        <w:t xml:space="preserve">          "internalType": "address",</w:t>
        <w:br/>
        <w:t xml:space="preserve">          "name": "receiver",</w:t>
        <w:br/>
        <w:t xml:space="preserve">          "type": "address"</w:t>
        <w:br/>
        <w:t xml:space="preserve">        }</w:t>
        <w:br/>
        <w:t xml:space="preserve">      ],</w:t>
        <w:br/>
        <w:t xml:space="preserve">      "name": "ERC721InvalidReceiver",</w:t>
        <w:br/>
        <w:t xml:space="preserve">      "type": "error"</w:t>
        <w:br/>
        <w:t xml:space="preserve">    },</w:t>
        <w:br/>
        <w:t xml:space="preserve">    {</w:t>
        <w:br/>
        <w:t xml:space="preserve">      "inputs": [</w:t>
        <w:br/>
        <w:t xml:space="preserve">        {</w:t>
        <w:br/>
        <w:t xml:space="preserve">          "internalType": "address",</w:t>
        <w:br/>
        <w:t xml:space="preserve">          "name": "sender",</w:t>
        <w:br/>
        <w:t xml:space="preserve">          "type": "address"</w:t>
        <w:br/>
        <w:t xml:space="preserve">        }</w:t>
        <w:br/>
        <w:t xml:space="preserve">      ],</w:t>
        <w:br/>
        <w:t xml:space="preserve">      "name": "ERC721InvalidSender",</w:t>
        <w:br/>
        <w:t xml:space="preserve">      "type": "error"</w:t>
        <w:br/>
        <w:t xml:space="preserve">    },</w:t>
        <w:br/>
        <w:t xml:space="preserve">    {</w:t>
        <w:br/>
        <w:t xml:space="preserve">      "inputs": [</w:t>
        <w:br/>
        <w:t xml:space="preserve">        {</w:t>
        <w:br/>
        <w:t xml:space="preserve">          "internalType": "uint256",</w:t>
        <w:br/>
        <w:t xml:space="preserve">          "name": "tokenId",</w:t>
        <w:br/>
        <w:t xml:space="preserve">          "type": "uint256"</w:t>
        <w:br/>
        <w:t xml:space="preserve">        }</w:t>
        <w:br/>
        <w:t xml:space="preserve">      ],</w:t>
        <w:br/>
        <w:t xml:space="preserve">      "name": "ERC721NonexistentToken",</w:t>
        <w:br/>
        <w:t xml:space="preserve">      "type": "error"</w:t>
        <w:br/>
        <w:t xml:space="preserve">    },</w:t>
        <w:br/>
        <w:t xml:space="preserve">    {</w:t>
        <w:br/>
        <w:t xml:space="preserve">      "inputs": [</w:t>
        <w:br/>
        <w:t xml:space="preserve">        {</w:t>
        <w:br/>
        <w:t xml:space="preserve">          "internalType": "uint256",</w:t>
        <w:br/>
        <w:t xml:space="preserve">          "name": "tokenId",</w:t>
        <w:br/>
        <w:t xml:space="preserve">          "type": "uint256"</w:t>
        <w:br/>
        <w:t xml:space="preserve">        }</w:t>
        <w:br/>
        <w:t xml:space="preserve">      ],</w:t>
        <w:br/>
        <w:t xml:space="preserve">      "name": "InvalidTokenId",</w:t>
        <w:br/>
        <w:t xml:space="preserve">      "type": "error"</w:t>
        <w:br/>
        <w:t xml:space="preserve">    },</w:t>
        <w:br/>
        <w:t xml:space="preserve">    {</w:t>
        <w:br/>
        <w:t xml:space="preserve">      "inputs": [</w:t>
        <w:br/>
        <w:t xml:space="preserve">        {</w:t>
        <w:br/>
        <w:t xml:space="preserve">          "internalType": "address",</w:t>
        <w:br/>
        <w:t xml:space="preserve">          "name": "",</w:t>
        <w:br/>
        <w:t xml:space="preserve">          "type": "address"</w:t>
        <w:br/>
        <w:t xml:space="preserve">        }</w:t>
        <w:br/>
        <w:t xml:space="preserve">      ],</w:t>
        <w:br/>
        <w:t xml:space="preserve">      "name": "OnlyOwner",</w:t>
        <w:br/>
        <w:t xml:space="preserve">      "type": "error"</w:t>
        <w:br/>
        <w:t xml:space="preserve">    },</w:t>
        <w:br/>
        <w:t xml:space="preserve">    {</w:t>
        <w:br/>
        <w:t xml:space="preserve">      "anonymous": false,</w:t>
        <w:br/>
        <w:t xml:space="preserve">      "inputs": [</w:t>
        <w:br/>
        <w:t xml:space="preserve">        {</w:t>
        <w:br/>
        <w:t xml:space="preserve">          "indexed": true,</w:t>
        <w:br/>
        <w:t xml:space="preserve">          "internalType": "address",</w:t>
        <w:br/>
        <w:t xml:space="preserve">          "name": "owner",</w:t>
        <w:br/>
        <w:t xml:space="preserve">          "type": "address"</w:t>
        <w:br/>
        <w:t xml:space="preserve">        },</w:t>
        <w:br/>
        <w:t xml:space="preserve">        {</w:t>
        <w:br/>
        <w:t xml:space="preserve">          "indexed": true,</w:t>
        <w:br/>
        <w:t xml:space="preserve">          "internalType": "address",</w:t>
        <w:br/>
        <w:t xml:space="preserve">          "name": "approved",</w:t>
        <w:br/>
        <w:t xml:space="preserve">          "type": "address"</w:t>
        <w:br/>
        <w:t xml:space="preserve">        },</w:t>
        <w:br/>
        <w:t xml:space="preserve">        {</w:t>
        <w:br/>
        <w:t xml:space="preserve">          "indexed": true,</w:t>
        <w:br/>
        <w:t xml:space="preserve">          "internalType": "uint256",</w:t>
        <w:br/>
        <w:t xml:space="preserve">          "name": "tokenId",</w:t>
        <w:br/>
        <w:t xml:space="preserve">          "type": "uint256"</w:t>
        <w:br/>
        <w:t xml:space="preserve">        }</w:t>
        <w:br/>
        <w:t xml:space="preserve">      ],</w:t>
        <w:br/>
        <w:t xml:space="preserve">      "name": "Approval",</w:t>
        <w:br/>
        <w:t xml:space="preserve">      "type": "event"</w:t>
        <w:br/>
        <w:t xml:space="preserve">    },</w:t>
        <w:br/>
        <w:t xml:space="preserve">    {</w:t>
        <w:br/>
        <w:t xml:space="preserve">      "anonymous": false,</w:t>
        <w:br/>
        <w:t xml:space="preserve">      "inputs": [</w:t>
        <w:br/>
        <w:t xml:space="preserve">        {</w:t>
        <w:br/>
        <w:t xml:space="preserve">          "indexed": true,</w:t>
        <w:br/>
        <w:t xml:space="preserve">          "internalType": "address",</w:t>
        <w:br/>
        <w:t xml:space="preserve">          "name": "owner",</w:t>
        <w:br/>
        <w:t xml:space="preserve">          "type": "address"</w:t>
        <w:br/>
        <w:t xml:space="preserve">        },</w:t>
        <w:br/>
        <w:t xml:space="preserve">        {</w:t>
        <w:br/>
        <w:t xml:space="preserve">          "indexed": true,</w:t>
        <w:br/>
        <w:t xml:space="preserve">          "internalType": "address",</w:t>
        <w:br/>
        <w:t xml:space="preserve">          "name": "operator",</w:t>
        <w:br/>
        <w:t xml:space="preserve">          "type": "address"</w:t>
        <w:br/>
        <w:t xml:space="preserve">        },</w:t>
        <w:br/>
        <w:t xml:space="preserve">        {</w:t>
        <w:br/>
        <w:t xml:space="preserve">          "indexed": false,</w:t>
        <w:br/>
        <w:t xml:space="preserve">          "internalType": "bool",</w:t>
        <w:br/>
        <w:t xml:space="preserve">          "name": "approved",</w:t>
        <w:br/>
        <w:t xml:space="preserve">          "type": "bool"</w:t>
        <w:br/>
        <w:t xml:space="preserve">        }</w:t>
        <w:br/>
        <w:t xml:space="preserve">      ],</w:t>
        <w:br/>
        <w:t xml:space="preserve">      "name": "ApprovalForAll",</w:t>
        <w:br/>
        <w:t xml:space="preserve">      "type": "event"</w:t>
        <w:br/>
        <w:t xml:space="preserve">    },</w:t>
        <w:br/>
        <w:t xml:space="preserve">    {</w:t>
        <w:br/>
        <w:t xml:space="preserve">      "anonymous": false,</w:t>
        <w:br/>
        <w:t xml:space="preserve">      "inputs": [</w:t>
        <w:br/>
        <w:t xml:space="preserve">        {</w:t>
        <w:br/>
        <w:t xml:space="preserve">          "indexed": true,</w:t>
        <w:br/>
        <w:t xml:space="preserve">          "internalType": "address",</w:t>
        <w:br/>
        <w:t xml:space="preserve">          "name": "from",</w:t>
        <w:br/>
        <w:t xml:space="preserve">          "type": "address"</w:t>
        <w:br/>
        <w:t xml:space="preserve">        },</w:t>
        <w:br/>
        <w:t xml:space="preserve">        {</w:t>
        <w:br/>
        <w:t xml:space="preserve">          "indexed": true,</w:t>
        <w:br/>
        <w:t xml:space="preserve">          "internalType": "address",</w:t>
        <w:br/>
        <w:t xml:space="preserve">          "name": "to",</w:t>
        <w:br/>
        <w:t xml:space="preserve">          "type": "address"</w:t>
        <w:br/>
        <w:t xml:space="preserve">        },</w:t>
        <w:br/>
        <w:t xml:space="preserve">        {</w:t>
        <w:br/>
        <w:t xml:space="preserve">          "indexed": true,</w:t>
        <w:br/>
        <w:t xml:space="preserve">          "internalType": "uint256",</w:t>
        <w:br/>
        <w:t xml:space="preserve">          "name": "tokenId",</w:t>
        <w:br/>
        <w:t xml:space="preserve">          "type": "uint256"</w:t>
        <w:br/>
        <w:t xml:space="preserve">        }</w:t>
        <w:br/>
        <w:t xml:space="preserve">      ],</w:t>
        <w:br/>
        <w:t xml:space="preserve">      "name": "Transfer",</w:t>
        <w:br/>
        <w:t xml:space="preserve">      "type": "event"</w:t>
        <w:br/>
        <w:t xml:space="preserve">    },</w:t>
        <w:br/>
        <w:t xml:space="preserve">    {</w:t>
        <w:br/>
        <w:t xml:space="preserve">      "inputs": [</w:t>
        <w:br/>
        <w:t xml:space="preserve">        {</w:t>
        <w:br/>
        <w:t xml:space="preserve">          "internalType": "address",</w:t>
        <w:br/>
        <w:t xml:space="preserve">          "name": "to",</w:t>
        <w:br/>
        <w:t xml:space="preserve">          "type": "address"</w:t>
        <w:br/>
        <w:t xml:space="preserve">        },</w:t>
        <w:br/>
        <w:t xml:space="preserve">        {</w:t>
        <w:br/>
        <w:t xml:space="preserve">          "internalType": "uint256",</w:t>
        <w:br/>
        <w:t xml:space="preserve">          "name": "tokenId",</w:t>
        <w:br/>
        <w:t xml:space="preserve">          "type": "uint256"</w:t>
        <w:br/>
        <w:t xml:space="preserve">        }</w:t>
        <w:br/>
        <w:t xml:space="preserve">      ],</w:t>
        <w:br/>
        <w:t xml:space="preserve">      "name": "approve",</w:t>
        <w:br/>
        <w:t xml:space="preserve">      "outputs": [],</w:t>
        <w:br/>
        <w:t xml:space="preserve">      "stateMutability": "nonpayable",</w:t>
        <w:br/>
        <w:t xml:space="preserve">      "type": "function"</w:t>
        <w:br/>
        <w:t xml:space="preserve">    },</w:t>
        <w:br/>
        <w:t xml:space="preserve">    {</w:t>
        <w:br/>
        <w:t xml:space="preserve">      "inputs": [</w:t>
        <w:br/>
        <w:t xml:space="preserve">        {</w:t>
        <w:br/>
        <w:t xml:space="preserve">          "internalType": "address",</w:t>
        <w:br/>
        <w:t xml:space="preserve">          "name": "owner",</w:t>
        <w:br/>
        <w:t xml:space="preserve">          "type": "address"</w:t>
        <w:br/>
        <w:t xml:space="preserve">        }</w:t>
        <w:br/>
        <w:t xml:space="preserve">      ],</w:t>
        <w:br/>
        <w:t xml:space="preserve">      "name": "balanceOf",</w:t>
        <w:br/>
        <w:t xml:space="preserve">      "outputs": [</w:t>
        <w:br/>
        <w:t xml:space="preserve">        {</w:t>
        <w:br/>
        <w:t xml:space="preserve">          "internalType": "uint256",</w:t>
        <w:br/>
        <w:t xml:space="preserve">          "name": "",</w:t>
        <w:br/>
        <w:t xml:space="preserve">          "type": "uint256"</w:t>
        <w:br/>
        <w:t xml:space="preserve">        }</w:t>
        <w:br/>
        <w:t xml:space="preserve">      ],</w:t>
        <w:br/>
        <w:t xml:space="preserve">      "stateMutability": "view",</w:t>
        <w:br/>
        <w:t xml:space="preserve">      "type": "function"</w:t>
        <w:br/>
        <w:t xml:space="preserve">    },</w:t>
        <w:br/>
        <w:t xml:space="preserve">    {</w:t>
        <w:br/>
        <w:t xml:space="preserve">      "inputs": [],</w:t>
        <w:br/>
        <w:t xml:space="preserve">      "name": "counter",</w:t>
        <w:br/>
        <w:t xml:space="preserve">      "outputs": [</w:t>
        <w:br/>
        <w:t xml:space="preserve">        {</w:t>
        <w:br/>
        <w:t xml:space="preserve">          "internalType": "uint256",</w:t>
        <w:br/>
        <w:t xml:space="preserve">          "name": "",</w:t>
        <w:br/>
        <w:t xml:space="preserve">          "type": "uint256"</w:t>
        <w:br/>
        <w:t xml:space="preserve">        }</w:t>
        <w:br/>
        <w:t xml:space="preserve">      ],</w:t>
        <w:br/>
        <w:t xml:space="preserve">      "stateMutability": "view",</w:t>
        <w:br/>
        <w:t xml:space="preserve">      "type": "function"</w:t>
        <w:br/>
        <w:t xml:space="preserve">    },</w:t>
        <w:br/>
        <w:t xml:space="preserve">    {</w:t>
        <w:br/>
        <w:t xml:space="preserve">      "inputs": [],</w:t>
        <w:br/>
        <w:t xml:space="preserve">      "name": "generateRandomColor",</w:t>
        <w:br/>
        <w:t xml:space="preserve">      "outputs": [</w:t>
        <w:br/>
        <w:t xml:space="preserve">        {</w:t>
        <w:br/>
        <w:t xml:space="preserve">          "internalType": "string",</w:t>
        <w:br/>
        <w:t xml:space="preserve">          "name": "",</w:t>
        <w:br/>
        <w:t xml:space="preserve">          "type": "string"</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"uint256",</w:t>
        <w:br/>
        <w:t xml:space="preserve">          "name": "tokenId",</w:t>
        <w:br/>
        <w:t xml:space="preserve">          "type": "uint256"</w:t>
        <w:br/>
        <w:t xml:space="preserve">        }</w:t>
        <w:br/>
        <w:t xml:space="preserve">      ],</w:t>
        <w:br/>
        <w:t xml:space="preserve">      "name": "getApproved",</w:t>
        <w:br/>
        <w:t xml:space="preserve">      "outputs": [</w:t>
        <w:br/>
        <w:t xml:space="preserve">        {</w:t>
        <w:br/>
        <w:t xml:space="preserve">          "internalType": "address",</w:t>
        <w:br/>
        <w:t xml:space="preserve">          "name": "",</w:t>
        <w:br/>
        <w:t xml:space="preserve">          "type": "address"</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"address",</w:t>
        <w:br/>
        <w:t xml:space="preserve">          "name": "owner",</w:t>
        <w:br/>
        <w:t xml:space="preserve">          "type": "address"</w:t>
        <w:br/>
        <w:t xml:space="preserve">        }</w:t>
        <w:br/>
        <w:t xml:space="preserve">      ],</w:t>
        <w:br/>
        <w:t xml:space="preserve">      "name": "getNFftsOwned",</w:t>
        <w:br/>
        <w:t xml:space="preserve">      "outputs": [</w:t>
        <w:br/>
        <w:t xml:space="preserve">        {</w:t>
        <w:br/>
        <w:t xml:space="preserve">          "components": [</w:t>
        <w:br/>
        <w:t xml:space="preserve">            {</w:t>
        <w:br/>
        <w:t xml:space="preserve">              "internalType": "uint256",</w:t>
        <w:br/>
        <w:t xml:space="preserve">              "name": "tokenId",</w:t>
        <w:br/>
        <w:t xml:space="preserve">              "type": "uint256"</w:t>
        <w:br/>
        <w:t xml:space="preserve">            },</w:t>
        <w:br/>
        <w:t xml:space="preserve">            {</w:t>
        <w:br/>
        <w:t xml:space="preserve">              "internalType": "string",</w:t>
        <w:br/>
        <w:t xml:space="preserve">              "name": "metadata",</w:t>
        <w:br/>
        <w:t xml:space="preserve">              "type": "string"</w:t>
        <w:br/>
        <w:t xml:space="preserve">            }</w:t>
        <w:br/>
        <w:t xml:space="preserve">          ],</w:t>
        <w:br/>
        <w:t xml:space="preserve">          "internalType": "struct RandomColorNFT.TokenAndMetatdata[]",</w:t>
        <w:br/>
        <w:t xml:space="preserve">          "name": "",</w:t>
        <w:br/>
        <w:t xml:space="preserve">          "type": "tuple[]"</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"address",</w:t>
        <w:br/>
        <w:t xml:space="preserve">          "name": "owner",</w:t>
        <w:br/>
        <w:t xml:space="preserve">          "type": "address"</w:t>
        <w:br/>
        <w:t xml:space="preserve">        },</w:t>
        <w:br/>
        <w:t xml:space="preserve">        {</w:t>
        <w:br/>
        <w:t xml:space="preserve">          "internalType": "address",</w:t>
        <w:br/>
        <w:t xml:space="preserve">          "name": "operator",</w:t>
        <w:br/>
        <w:t xml:space="preserve">          "type": "address"</w:t>
        <w:br/>
        <w:t xml:space="preserve">        }</w:t>
        <w:br/>
        <w:t xml:space="preserve">      ],</w:t>
        <w:br/>
        <w:t xml:space="preserve">      "name": "isApprovedForAll",</w:t>
        <w:br/>
        <w:t xml:space="preserve">      "outputs": [</w:t>
        <w:br/>
        <w:t xml:space="preserve">        {</w:t>
        <w:br/>
        <w:t xml:space="preserve">          "internalType": "bool",</w:t>
        <w:br/>
        <w:t xml:space="preserve">          "name": "",</w:t>
        <w:br/>
        <w:t xml:space="preserve">          "type": "bool"</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"address",</w:t>
        <w:br/>
        <w:t xml:space="preserve">          "name": "_to",</w:t>
        <w:br/>
        <w:t xml:space="preserve">          "type": "address"</w:t>
        <w:br/>
        <w:t xml:space="preserve">        }</w:t>
        <w:br/>
        <w:t xml:space="preserve">      ],</w:t>
        <w:br/>
        <w:t xml:space="preserve">      "name": "mintTo",</w:t>
        <w:br/>
        <w:t xml:space="preserve">      "outputs": [],</w:t>
        <w:br/>
        <w:t xml:space="preserve">      "stateMutability": "nonpayable",</w:t>
        <w:br/>
        <w:t xml:space="preserve">      "type": "function"</w:t>
        <w:br/>
        <w:t xml:space="preserve">    },</w:t>
        <w:br/>
        <w:t xml:space="preserve">    {</w:t>
        <w:br/>
        <w:t xml:space="preserve">      "inputs": [],</w:t>
        <w:br/>
        <w:t xml:space="preserve">      "name": "name",</w:t>
        <w:br/>
        <w:t xml:space="preserve">      "outputs": [</w:t>
        <w:br/>
        <w:t xml:space="preserve">        {</w:t>
        <w:br/>
        <w:t xml:space="preserve">          "internalType": "string",</w:t>
        <w:br/>
        <w:t xml:space="preserve">          "name": "",</w:t>
        <w:br/>
        <w:t xml:space="preserve">          "type": "string"</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"uint256",</w:t>
        <w:br/>
        <w:t xml:space="preserve">          "name": "tokenId",</w:t>
        <w:br/>
        <w:t xml:space="preserve">          "type": "uint256"</w:t>
        <w:br/>
        <w:t xml:space="preserve">        }</w:t>
        <w:br/>
        <w:t xml:space="preserve">      ],</w:t>
        <w:br/>
        <w:t xml:space="preserve">      "name": "ownerOf",</w:t>
        <w:br/>
        <w:t xml:space="preserve">      "outputs": [</w:t>
        <w:br/>
        <w:t xml:space="preserve">        {</w:t>
        <w:br/>
        <w:t xml:space="preserve">          "internalType": "address",</w:t>
        <w:br/>
        <w:t xml:space="preserve">          "name": "",</w:t>
        <w:br/>
        <w:t xml:space="preserve">          "type": "address"</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"uint256",</w:t>
        <w:br/>
        <w:t xml:space="preserve">          "name": "_tokenId",</w:t>
        <w:br/>
        <w:t xml:space="preserve">          "type": "uint256"</w:t>
        <w:br/>
        <w:t xml:space="preserve">        }</w:t>
        <w:br/>
        <w:t xml:space="preserve">      ],</w:t>
        <w:br/>
        <w:t xml:space="preserve">      "name": "render",</w:t>
        <w:br/>
        <w:t xml:space="preserve">      "outputs": [</w:t>
        <w:br/>
        <w:t xml:space="preserve">        {</w:t>
        <w:br/>
        <w:t xml:space="preserve">          "internalType": "string",</w:t>
        <w:br/>
        <w:t xml:space="preserve">          "name": "",</w:t>
        <w:br/>
        <w:t xml:space="preserve">          "type": "string"</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"address",</w:t>
        <w:br/>
        <w:t xml:space="preserve">          "name": "from",</w:t>
        <w:br/>
        <w:t xml:space="preserve">          "type": "address"</w:t>
        <w:br/>
        <w:t xml:space="preserve">        },</w:t>
        <w:br/>
        <w:t xml:space="preserve">        {</w:t>
        <w:br/>
        <w:t xml:space="preserve">          "internalType": "address",</w:t>
        <w:br/>
        <w:t xml:space="preserve">          "name": "to",</w:t>
        <w:br/>
        <w:t xml:space="preserve">          "type": "address"</w:t>
        <w:br/>
        <w:t xml:space="preserve">        },</w:t>
        <w:br/>
        <w:t xml:space="preserve">        {</w:t>
        <w:br/>
        <w:t xml:space="preserve">          "internalType": "uint256",</w:t>
        <w:br/>
        <w:t xml:space="preserve">          "name": "tokenId",</w:t>
        <w:br/>
        <w:t xml:space="preserve">          "type": "uint256"</w:t>
        <w:br/>
        <w:t xml:space="preserve">        }</w:t>
        <w:br/>
        <w:t xml:space="preserve">      ],</w:t>
        <w:br/>
        <w:t xml:space="preserve">      "name": "safeTransferFrom",</w:t>
        <w:br/>
        <w:t xml:space="preserve">      "outputs": [],</w:t>
        <w:br/>
        <w:t xml:space="preserve">      "stateMutability": "nonpayable",</w:t>
        <w:br/>
        <w:t xml:space="preserve">      "type": "function"</w:t>
        <w:br/>
        <w:t xml:space="preserve">    },</w:t>
        <w:br/>
        <w:t xml:space="preserve">    {</w:t>
        <w:br/>
        <w:t xml:space="preserve">      "inputs": [</w:t>
        <w:br/>
        <w:t xml:space="preserve">        {</w:t>
        <w:br/>
        <w:t xml:space="preserve">          "internalType": "address",</w:t>
        <w:br/>
        <w:t xml:space="preserve">          "name": "from",</w:t>
        <w:br/>
        <w:t xml:space="preserve">          "type": "address"</w:t>
        <w:br/>
        <w:t xml:space="preserve">        },</w:t>
        <w:br/>
        <w:t xml:space="preserve">        {</w:t>
        <w:br/>
        <w:t xml:space="preserve">          "internalType": "address",</w:t>
        <w:br/>
        <w:t xml:space="preserve">          "name": "to",</w:t>
        <w:br/>
        <w:t xml:space="preserve">          "type": "address"</w:t>
        <w:br/>
        <w:t xml:space="preserve">        },</w:t>
        <w:br/>
        <w:t xml:space="preserve">        {</w:t>
        <w:br/>
        <w:t xml:space="preserve">          "internalType": "uint256",</w:t>
        <w:br/>
        <w:t xml:space="preserve">          "name": "tokenId",</w:t>
        <w:br/>
        <w:t xml:space="preserve">          "type": "uint256"</w:t>
        <w:br/>
        <w:t xml:space="preserve">        },</w:t>
        <w:br/>
        <w:t xml:space="preserve">        {</w:t>
        <w:br/>
        <w:t xml:space="preserve">          "internalType": "bytes",</w:t>
        <w:br/>
        <w:t xml:space="preserve">          "name": "data",</w:t>
        <w:br/>
        <w:t xml:space="preserve">          "type": "bytes"</w:t>
        <w:br/>
        <w:t xml:space="preserve">        }</w:t>
        <w:br/>
        <w:t xml:space="preserve">      ],</w:t>
        <w:br/>
        <w:t xml:space="preserve">      "name": "safeTransferFrom",</w:t>
        <w:br/>
        <w:t xml:space="preserve">      "outputs": [],</w:t>
        <w:br/>
        <w:t xml:space="preserve">      "stateMutability": "nonpayable",</w:t>
        <w:br/>
        <w:t xml:space="preserve">      "type": "function"</w:t>
        <w:br/>
        <w:t xml:space="preserve">    },</w:t>
        <w:br/>
        <w:t xml:space="preserve">    {</w:t>
        <w:br/>
        <w:t xml:space="preserve">      "inputs": [</w:t>
        <w:br/>
        <w:t xml:space="preserve">        {</w:t>
        <w:br/>
        <w:t xml:space="preserve">          "internalType": "address",</w:t>
        <w:br/>
        <w:t xml:space="preserve">          "name": "operator",</w:t>
        <w:br/>
        <w:t xml:space="preserve">          "type": "address"</w:t>
        <w:br/>
        <w:t xml:space="preserve">        },</w:t>
        <w:br/>
        <w:t xml:space="preserve">        {</w:t>
        <w:br/>
        <w:t xml:space="preserve">          "internalType": "bool",</w:t>
        <w:br/>
        <w:t xml:space="preserve">          "name": "approved",</w:t>
        <w:br/>
        <w:t xml:space="preserve">          "type": "bool"</w:t>
        <w:br/>
        <w:t xml:space="preserve">        }</w:t>
        <w:br/>
        <w:t xml:space="preserve">      ],</w:t>
        <w:br/>
        <w:t xml:space="preserve">      "name": "setApprovalForAll",</w:t>
        <w:br/>
        <w:t xml:space="preserve">      "outputs": [],</w:t>
        <w:br/>
        <w:t xml:space="preserve">      "stateMutability": "nonpayable",</w:t>
        <w:br/>
        <w:t xml:space="preserve">      "type": "function"</w:t>
        <w:br/>
        <w:t xml:space="preserve">    },</w:t>
        <w:br/>
        <w:t xml:space="preserve">    {</w:t>
        <w:br/>
        <w:t xml:space="preserve">      "inputs": [</w:t>
        <w:br/>
        <w:t xml:space="preserve">        {</w:t>
        <w:br/>
        <w:t xml:space="preserve">          "internalType": "uint256",</w:t>
        <w:br/>
        <w:t xml:space="preserve">          "name": "_tokenId",</w:t>
        <w:br/>
        <w:t xml:space="preserve">          "type": "uint256"</w:t>
        <w:br/>
        <w:t xml:space="preserve">        }</w:t>
        <w:br/>
        <w:t xml:space="preserve">      ],</w:t>
        <w:br/>
        <w:t xml:space="preserve">      "name": "shuffleColor",</w:t>
        <w:br/>
        <w:t xml:space="preserve">      "outputs": [],</w:t>
        <w:br/>
        <w:t xml:space="preserve">      "stateMutability": "nonpayable",</w:t>
        <w:br/>
        <w:t xml:space="preserve">      "type": "function"</w:t>
        <w:br/>
        <w:t xml:space="preserve">    },</w:t>
        <w:br/>
        <w:t xml:space="preserve">    {</w:t>
        <w:br/>
        <w:t xml:space="preserve">      "inputs": [</w:t>
        <w:br/>
        <w:t xml:space="preserve">        {</w:t>
        <w:br/>
        <w:t xml:space="preserve">          "internalType": "bytes4",</w:t>
        <w:br/>
        <w:t xml:space="preserve">          "name": "interfaceId",</w:t>
        <w:br/>
        <w:t xml:space="preserve">          "type": "bytes4"</w:t>
        <w:br/>
        <w:t xml:space="preserve">        }</w:t>
        <w:br/>
        <w:t xml:space="preserve">      ],</w:t>
        <w:br/>
        <w:t xml:space="preserve">      "name": "supportsInterface",</w:t>
        <w:br/>
        <w:t xml:space="preserve">      "outputs": [</w:t>
        <w:br/>
        <w:t xml:space="preserve">        {</w:t>
        <w:br/>
        <w:t xml:space="preserve">          "internalType": "bool",</w:t>
        <w:br/>
        <w:t xml:space="preserve">          "name": "",</w:t>
        <w:br/>
        <w:t xml:space="preserve">          "type": "bool"</w:t>
        <w:br/>
        <w:t xml:space="preserve">        }</w:t>
        <w:br/>
        <w:t xml:space="preserve">      ],</w:t>
        <w:br/>
        <w:t xml:space="preserve">      "stateMutability": "view",</w:t>
        <w:br/>
        <w:t xml:space="preserve">      "type": "function"</w:t>
        <w:br/>
        <w:t xml:space="preserve">    },</w:t>
        <w:br/>
        <w:t xml:space="preserve">    {</w:t>
        <w:br/>
        <w:t xml:space="preserve">      "inputs": [],</w:t>
        <w:br/>
        <w:t xml:space="preserve">      "name": "symbol",</w:t>
        <w:br/>
        <w:t xml:space="preserve">      "outputs": [</w:t>
        <w:br/>
        <w:t xml:space="preserve">        {</w:t>
        <w:br/>
        <w:t xml:space="preserve">          "internalType": "string",</w:t>
        <w:br/>
        <w:t xml:space="preserve">          "name": "",</w:t>
        <w:br/>
        <w:t xml:space="preserve">          "type": "string"</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"uint256",</w:t>
        <w:br/>
        <w:t xml:space="preserve">          "name": "",</w:t>
        <w:br/>
        <w:t xml:space="preserve">          "type": "uint256"</w:t>
        <w:br/>
        <w:t xml:space="preserve">        }</w:t>
        <w:br/>
        <w:t xml:space="preserve">      ],</w:t>
        <w:br/>
        <w:t xml:space="preserve">      "name": "tokenIdToColor",</w:t>
        <w:br/>
        <w:t xml:space="preserve">      "outputs": [</w:t>
        <w:br/>
        <w:t xml:space="preserve">        {</w:t>
        <w:br/>
        <w:t xml:space="preserve">          "internalType": "string",</w:t>
        <w:br/>
        <w:t xml:space="preserve">          "name": "",</w:t>
        <w:br/>
        <w:t xml:space="preserve">          "type": "string"</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"uint256",</w:t>
        <w:br/>
        <w:t xml:space="preserve">          "name": "_tokenId",</w:t>
        <w:br/>
        <w:t xml:space="preserve">          "type": "uint256"</w:t>
        <w:br/>
        <w:t xml:space="preserve">        }</w:t>
        <w:br/>
        <w:t xml:space="preserve">      ],</w:t>
        <w:br/>
        <w:t xml:space="preserve">      "name": "tokenURI",</w:t>
        <w:br/>
        <w:t xml:space="preserve">      "outputs": [</w:t>
        <w:br/>
        <w:t xml:space="preserve">        {</w:t>
        <w:br/>
        <w:t xml:space="preserve">          "internalType": "string",</w:t>
        <w:br/>
        <w:t xml:space="preserve">          "name": "",</w:t>
        <w:br/>
        <w:t xml:space="preserve">          "type": "string"</w:t>
        <w:br/>
        <w:t xml:space="preserve">        }</w:t>
        <w:br/>
        <w:t xml:space="preserve">      ],</w:t>
        <w:br/>
        <w:t xml:space="preserve">      "stateMutability": "view",</w:t>
        <w:br/>
        <w:t xml:space="preserve">      "type": "function"</w:t>
        <w:br/>
        <w:t xml:space="preserve">    },</w:t>
        <w:br/>
        <w:t xml:space="preserve">    {</w:t>
        <w:br/>
        <w:t xml:space="preserve">      "inputs": [</w:t>
        <w:br/>
        <w:t xml:space="preserve">        {</w:t>
        <w:br/>
        <w:t xml:space="preserve">          "internalType": "address",</w:t>
        <w:br/>
        <w:t xml:space="preserve">          "name": "from",</w:t>
        <w:br/>
        <w:t xml:space="preserve">          "type": "address"</w:t>
        <w:br/>
        <w:t xml:space="preserve">        },</w:t>
        <w:br/>
        <w:t xml:space="preserve">        {</w:t>
        <w:br/>
        <w:t xml:space="preserve">          "internalType": "address",</w:t>
        <w:br/>
        <w:t xml:space="preserve">          "name": "to",</w:t>
        <w:br/>
        <w:t xml:space="preserve">          "type": "address"</w:t>
        <w:br/>
        <w:t xml:space="preserve">        },</w:t>
        <w:br/>
        <w:t xml:space="preserve">        {</w:t>
        <w:br/>
        <w:t xml:space="preserve">          "internalType": "uint256",</w:t>
        <w:br/>
        <w:t xml:space="preserve">          "name": "tokenId",</w:t>
        <w:br/>
        <w:t xml:space="preserve">          "type": "uint256"</w:t>
        <w:br/>
        <w:t xml:space="preserve">        }</w:t>
        <w:br/>
        <w:t xml:space="preserve">      ],</w:t>
        <w:br/>
        <w:t xml:space="preserve">      "name": "transferFrom",</w:t>
        <w:br/>
        <w:t xml:space="preserve">      "outputs": [],</w:t>
        <w:br/>
        <w:t xml:space="preserve">      "stateMutability": "nonpayable",</w:t>
        <w:br/>
        <w:t xml:space="preserve">      "type": "function"</w:t>
        <w:br/>
        <w:t xml:space="preserve">    }</w:t>
        <w:br/>
        <w:t xml:space="preserve">  ]</w:t>
        <w:br/>
        <w:t>}</w:t>
        <w:br/>
        <w:t>Tags:nft</w:t>
        <w:br/>
        <w:t>ON THIS PAGE</w:t>
        <w:br/>
        <w:t>Prerequisites</w:t>
        <w:br/>
        <w:t>Building the Contract</w:t>
        <w:br/>
        <w:t>Onchain Metadata</w:t>
        <w:br/>
        <w:t>Onchain SVG Image</w:t>
        <w:br/>
        <w:t>Conclusion</w:t>
        <w:br/>
        <w:t>Onchain Metadata</w:t>
        <w:br/>
        <w:t>Onchain SVG Image</w:t>
        <w:br/>
        <w:t>Generating a Random Color</w:t>
        <w:br/>
        <w:t>Saving the Color to the NFT</w:t>
        <w:br/>
        <w:t>Finishing the tokenURI Function</w:t>
        <w:br/>
        <w:t>List of NFTs Owned</w:t>
        <w:br/>
        <w:t>Testing</w:t>
        <w:br/>
        <w:t>Random Color NFT Contract</w:t>
        <w:br/>
        <w:t>Random Color NFT Contract</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https://docs.base.org/tutorials/smart-wallet-and-eoa-with-onchainkit</w:t>
        <w:br/>
        <w:br/>
        <w:t>Ecosystem</w:t>
        <w:br/>
        <w:t>Bridge</w:t>
        <w:br/>
        <w:t>Builders</w:t>
        <w:br/>
        <w:t>About</w:t>
        <w:br/>
        <w:t>Socials</w:t>
        <w:br/>
        <w:t>Home</w:t>
        <w:br/>
        <w:t>Get Started</w:t>
        <w:br/>
        <w:t>Docs</w:t>
        <w:br/>
        <w:t>Learn</w:t>
        <w:br/>
        <w:t>Search</w:t>
        <w:br/>
        <w:t>K</w:t>
        <w:br/>
        <w:t>CONNECT</w:t>
        <w:br/>
        <w:t>Use the Coinbase Smart Wallet and EOAs with OnchainKit</w:t>
        <w:br/>
        <w:t>The Coinbase Smart Wallet is a great way to onboard new users to onchain apps, and offers a number of experiential improvements to existing crypto users as well. As we're in a period of adoption and transition, a pain point has developed where a user with both the Smart Wallet and a browser-extension EOA can't always select the wallet they want while connecting to an app.</w:t>
        <w:br/>
        <w:t>In this tutorial, you'll learn how to more easily improve that experience by using Wallet component from OnchainKit to connect your users to your app.</w:t>
        <w:br/>
        <w:t>Objectives</w:t>
        <w:br/>
        <w:t>By the end of this tutorial, you should be able to:</w:t>
        <w:br/>
        <w:t>Create a connection experience using the Wallet component from OnchainKit</w:t>
        <w:br/>
        <w:t>Customize the Wallet component to allow your users to connect from a chosen list of wallets</w:t>
        <w:br/>
        <w:t>Give users the option to select the Coinbase Smart Wallet or EOA while connecting to your app with RainbowKit</w:t>
        <w:br/>
        <w:t>Prerequisites</w:t>
        <w:br/>
        <w:t>Be familiar with modern, frontend web development</w:t>
        <w:br/>
        <w:t>In this tutorial, you'll be working with a React frontend built with Next.js. While you don't need to be an expert, we'll assume that you're comfortable with the basics.</w:t>
        <w:br/>
        <w:t>Possess a general understanding of the EVM and smart contract development</w:t>
        <w:br/>
        <w:t>This tutorial assumes that you're reasonably comfortable writing basic smart contracts. If you're just getting started, jump over to our Base Learn guides and start learning!</w:t>
        <w:br/>
        <w:t>Understand providers and connectors</w:t>
        <w:br/>
        <w:t>You'll need to be familiar with how to connect an onchain app to the blockchain with a provider. If you're not, start with the Onchain App Development section of Base Learn, or at least complete the tutorial Introduction to Providers.</w:t>
        <w:br/>
        <w:t>Coinbase Wallets</w:t>
        <w:br/>
        <w:t>You need to have both the Coinbase Wallet and Coinbase Smart Wallet for this tutorial. You need to set up the Coinbase Wallet in advance, but you can create a smart wallet during the tutorial.</w:t>
        <w:br/>
        <w:t>The Default Experience</w:t>
        <w:br/>
        <w:t>Begin by using the Onchain App Template to quickstart a new app. Click the green Use this template button, create a new repo, and clone it.</w:t>
        <w:br/>
        <w:t>You'll need a WalletConnect id if you don't have one already. Obtain it, the duplicate .env.local.example and rename it .env.local. Change NEXT_PUBLIC_WC_PROJECT_ID to your id.</w:t>
        <w:br/>
        <w:t>Then install dependencies, and run the app.</w:t>
        <w:br/>
        <w:t>bun install</w:t>
        <w:br/>
        <w:t>bun run dev</w:t>
        <w:br/>
        <w:t>::info</w:t>
        <w:br/>
        <w:t>To bring the world onchain, we'll need to speak in terms people are already comfortable with. Consider using Log In rather than Connect Wallet!</w:t>
        <w:br/>
        <w:t>:::</w:t>
        <w:br/>
        <w:t>The demo app contains sections showing a number of OnchainKit components, including the Wallet. Click Log In in your browser with the Coinbase wallet extension present, select Coinbase Wallet, and you'll get the expected experience for an EOA wallet user with the browser extension.</w:t>
        <w:br/>
        <w:t>Next, open the app in a private browser window with extensions disabled, and try again. This time, you'll get the Smart Wallet experience. If you don't have one already, you can create one now. They're neat!</w:t>
        <w:br/>
        <w:t>Customizing the List of Wallets</w:t>
        <w:br/>
        <w:t>You can customize the list of wallets with the Wallet Aggregator.</w:t>
        <w:br/>
        <w:t>Setting Up the Wallet Aggregator</w:t>
        <w:br/>
        <w:t>Open src/app/page.tsx. Here, you find the root page for the app. You can see the &lt;WalletWrapper /&gt;, which is what you used to log in and out.</w:t>
        <w:br/>
        <w:t>Open src/components/WalletWrapper.tsx, and src/wagmi.ts. Take a quick look at WalletWrapper. It's a robust implementation of several OnchainKit components that shows how you can create a login experience that works well for all types of users, and provides the &lt;Identity&gt; component once logged in.</w:t>
        <w:br/>
        <w:t>You can customize this by making some changes to wagmi.ts.</w:t>
        <w:br/>
        <w:t>Start with wagmi.ts. Update it import the RainbowKit connectors for the wallets you want to use (We just picked the ones a the end of the supported list. Do your homework on which wallets to support!):</w:t>
        <w:br/>
        <w:t>import { http, createConfig } from 'wagmi';</w:t>
        <w:br/>
        <w:t>import { baseSepolia } from 'wagmi/chains';</w:t>
        <w:br/>
        <w:t>import {</w:t>
        <w:br/>
        <w:t xml:space="preserve">  coinbaseWallet,</w:t>
        <w:br/>
        <w:t xml:space="preserve">  metaMaskWallet,</w:t>
        <w:br/>
        <w:t xml:space="preserve">  rainbowWallet,</w:t>
        <w:br/>
        <w:t xml:space="preserve">  uniswapWallet,</w:t>
        <w:br/>
        <w:t xml:space="preserve">  walletConnectWallet,</w:t>
        <w:br/>
        <w:t xml:space="preserve">  xdefiWallet,</w:t>
        <w:br/>
        <w:t xml:space="preserve">  zerionWallet,</w:t>
        <w:br/>
        <w:t>} from '@rainbow-me/rainbowkit/wallets';</w:t>
        <w:br/>
        <w:t>import { connectorsForWallets } from '@rainbow-me/rainbowkit';</w:t>
        <w:br/>
        <w:t>Then, update the connectorsForWallets to use the wallets you've selected in the groupings of your choice:</w:t>
        <w:br/>
        <w:t>const connectors = connectorsForWallets(</w:t>
        <w:br/>
        <w:t xml:space="preserve">  [</w:t>
        <w:br/>
        <w:t xml:space="preserve">    {</w:t>
        <w:br/>
        <w:t xml:space="preserve">      groupName: 'Recommended Wallet',</w:t>
        <w:br/>
        <w:t xml:space="preserve">      wallets: [coinbaseWallet],</w:t>
        <w:br/>
        <w:t xml:space="preserve">    },</w:t>
        <w:br/>
        <w:t xml:space="preserve">    {</w:t>
        <w:br/>
        <w:t xml:space="preserve">      groupName: 'Other Wallets',</w:t>
        <w:br/>
        <w:t xml:space="preserve">      wallets: [rainbowWallet, metaMaskWallet, walletConnectWallet],</w:t>
        <w:br/>
        <w:t xml:space="preserve">    },</w:t>
        <w:br/>
        <w:t xml:space="preserve">    {</w:t>
        <w:br/>
        <w:t xml:space="preserve">      groupName: 'U Wallets',</w:t>
        <w:br/>
        <w:t xml:space="preserve">      wallets: [uniswapWallet],</w:t>
        <w:br/>
        <w:t xml:space="preserve">    },</w:t>
        <w:br/>
        <w:t xml:space="preserve">    {</w:t>
        <w:br/>
        <w:t xml:space="preserve">      groupName: 'X Wallets',</w:t>
        <w:br/>
        <w:t xml:space="preserve">      wallets: [xdefiWallet],</w:t>
        <w:br/>
        <w:t xml:space="preserve">    },</w:t>
        <w:br/>
        <w:t xml:space="preserve">    {</w:t>
        <w:br/>
        <w:t xml:space="preserve">      groupName: 'Z Wallets',</w:t>
        <w:br/>
        <w:t xml:space="preserve">      wallets: [zerionWallet],</w:t>
        <w:br/>
        <w:t xml:space="preserve">    },</w:t>
        <w:br/>
        <w:t xml:space="preserve">  ],</w:t>
        <w:br/>
        <w:t xml:space="preserve">  {</w:t>
        <w:br/>
        <w:t xml:space="preserve">    appName: 'onchainkit',</w:t>
        <w:br/>
        <w:t xml:space="preserve">    projectId,</w:t>
        <w:br/>
        <w:t xml:space="preserve">  },</w:t>
        <w:br/>
        <w:t>);</w:t>
        <w:br/>
        <w:t>Try connecting again. You'll see your updated list with the wallets organized to your preference!</w:t>
        <w:br/>
        <w:t>Tuning the Coinbase Wallet Connection</w:t>
        <w:br/>
        <w:t>DANGER</w:t>
        <w:br/>
        <w:t>If you've already connected with the site, the below won't work unless you clear site data! It will appear that the flag does nothing.</w:t>
        <w:br/>
        <w:t>In Chrome: Developer Tools -&gt; Application Tab -&gt; Storage Tab -&gt; Clear Site Data button In Firefox: Developer Tools -&gt; Storage -&gt; Right-click each item -&gt; Delete All</w:t>
        <w:br/>
        <w:t>With RainbowKit, you can force the connector to use the smart wallet or EOA with:</w:t>
        <w:br/>
        <w:t>coinbaseWallet.preference = 'smartWalletOnly';</w:t>
        <w:br/>
        <w:t>And:</w:t>
        <w:br/>
        <w:t>coinbaseWallet.preference = 'eoaOnly';</w:t>
        <w:br/>
        <w:t>The default is:</w:t>
        <w:br/>
        <w:t>coinbaseWallet.preference = 'all';</w:t>
        <w:br/>
        <w:t>Set this line at the root level of wagmi.ts, under the imports:</w:t>
        <w:br/>
        <w:t>import { http, createConfig } from 'wagmi';</w:t>
        <w:br/>
        <w:t>import { baseSepolia } from 'wagmi/chains';</w:t>
        <w:br/>
        <w:t>import {</w:t>
        <w:br/>
        <w:t xml:space="preserve">  coinbaseWallet,</w:t>
        <w:br/>
        <w:t xml:space="preserve">  metaMaskWallet,</w:t>
        <w:br/>
        <w:t xml:space="preserve">  rainbowWallet,</w:t>
        <w:br/>
        <w:t xml:space="preserve">  walletConnectWallet,</w:t>
        <w:br/>
        <w:t>} from '@rainbow-me/rainbowkit/wallets';</w:t>
        <w:br/>
        <w:t>import { connectorsForWallets } from '@rainbow-me/rainbowkit';</w:t>
        <w:br/>
        <w:br/>
        <w:t>coinbaseWallet.preference = 'all';</w:t>
        <w:br/>
        <w:t>The all setting exhibits the behavior you've observed before. If the EOA is present, it will be used. Otherwise, the Smart Wallet UI/UX will pop up.</w:t>
        <w:br/>
        <w:t>You can use these settings to direct users of your app to your preferred use case, or tie it to a UI element to give them a choice.</w:t>
        <w:br/>
        <w:t>INFO</w:t>
        <w:br/>
        <w:t>The Coinbase Smart Wallet will support user-selected choice of which wallet to use soon!</w:t>
        <w:br/>
        <w:t>Conclusion</w:t>
        <w:br/>
        <w:t>In this tutorial, you've learned how to use OnchainKit to log your users into your onchain app. You've also learned how to customize the connection experience with RainbowKit, enabling your users a broader choice of which wallet to use with your app and making sure all are able to enjoy it.</w:t>
        <w:br/>
        <w:t>Tags:account abstractionfrontendOnchainKitSmart Wallet</w:t>
        <w:br/>
        <w:t>ON THIS PAGE</w:t>
        <w:br/>
        <w:t>Prerequisites</w:t>
        <w:br/>
        <w:t>The Default Experience</w:t>
        <w:br/>
        <w:t>Be familiar with modern, frontend web development</w:t>
        <w:br/>
        <w:t>Possess a general understanding of the EVM and smart contract development</w:t>
        <w:br/>
        <w:t>Understand providers and connectors</w:t>
        <w:br/>
        <w:t>Coinbase Wallets</w:t>
        <w:br/>
        <w:t>Customizing the List of Wallets</w:t>
        <w:br/>
        <w:t>Tuning the Coinbase Wallet Connection</w:t>
        <w:br/>
        <w:t>Setting Up the Wallet Aggregator</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https://docs.base.org/tutorials/smart-wallet-and-rainbowkit</w:t>
        <w:br/>
        <w:br/>
        <w:t>Ecosystem</w:t>
        <w:br/>
        <w:t>Bridge</w:t>
        <w:br/>
        <w:t>Builders</w:t>
        <w:br/>
        <w:t>About</w:t>
        <w:br/>
        <w:t>Socials</w:t>
        <w:br/>
        <w:t>Home</w:t>
        <w:br/>
        <w:t>Get Started</w:t>
        <w:br/>
        <w:t>Docs</w:t>
        <w:br/>
        <w:t>Learn</w:t>
        <w:br/>
        <w:t>Search</w:t>
        <w:br/>
        <w:t>K</w:t>
        <w:br/>
        <w:t>CONNECT</w:t>
        <w:br/>
        <w:t>Coinbase Smart Wallet with RainbowKit</w:t>
        <w:br/>
        <w:t>The Coinbase Smart Wallet is a great way to onboard new users to onchain apps, and offers a number of experiential improvements to existing crypto users as well. As we're in a period of adoption and transition, a pain point has developed where a user with both the Smart Wallet and a browser-extension EOA can't always select the wallet they want while connecting to an app.</w:t>
        <w:br/>
        <w:t>In this tutorial, you'll learn how to improve that experience when using RainbowKit to connect your users to your app. An even easier development path can be found in our tutorial for using the Wallet component from OnchainKit, which uses RainbowKit under the hood.</w:t>
        <w:br/>
        <w:t>Objectives</w:t>
        <w:br/>
        <w:t>By the end of this tutorial, you should be able to:</w:t>
        <w:br/>
        <w:t>Customize the list of Wallets in the RainbowKit connection experience</w:t>
        <w:br/>
        <w:t>Give users the option to select the Coinbase Smart Wallet or EOA while connecting to your app with RainbowKit</w:t>
        <w:br/>
        <w:t>Prerequisites</w:t>
        <w:br/>
        <w:t>Be familiar with modern, frontend web development</w:t>
        <w:br/>
        <w:t>In this tutorial, you'll be working with a React frontend built with Next.js. While you don't need to be an expert, we'll assume that you're comfortable with the basics.</w:t>
        <w:br/>
        <w:t>Possess a general understanding of the EVM and smart contract development</w:t>
        <w:br/>
        <w:t>This tutorial assumes that you're reasonably comfortable writing basic smart contracts. If you're just getting started, jump over to our Base Learn guides and start learning!</w:t>
        <w:br/>
        <w:t>Understand providers and connectors</w:t>
        <w:br/>
        <w:t>You'll need to be familiar with how to connect an onchain app to the blockchain with a provider. If you're not, start with the Onchain App Development section of Base Learn, or at least complete the tutorial Introduction to Providers.</w:t>
        <w:br/>
        <w:t>Coinbase Wallets</w:t>
        <w:br/>
        <w:t>You need to have both the Coinbase Wallet and Coinbase Smart Wallet for this tutorial. You need to set up the Coinbase Wallet in advance, but you can create a smart wallet during the tutorial.</w:t>
        <w:br/>
        <w:t>The Default Experience</w:t>
        <w:br/>
        <w:t>Start a new project with the RainbowKit quick start. Install dependencies, run the project, and attempt to connect with a browser that has the Coinbase Wallet browser extension installed. Clicking on Coinbase will automatically connect with your EOA browser extension wallet.</w:t>
        <w:br/>
        <w:t>What about the smart wallet? Isn't it supposed to work automatically?</w:t>
        <w:br/>
        <w:t>It does, but only if the user does not have the browser extension installed. Open a private window with extensions disabled and try again. Now, you will be directed to use the smart wallet to log in.</w:t>
        <w:br/>
        <w:t>As mentioned above, this experience isn't bad for users of one type of wallet or the other, but it makes things difficult for users who are using both types of wallet and may want to choose one or the other when interacting with your app. It also might not be the listing or ordering of wallets you prefer.</w:t>
        <w:br/>
        <w:t>Customizing the List of Wallets</w:t>
        <w:br/>
        <w:t>To fix this UI/UX problem, you can create a custom wallet list. Open src/wagmi.ts:</w:t>
        <w:br/>
        <w:t>As mentioned above, this experience isn't bad for users of one type of wallet or the other, but it makes things difficult for users who are using both types of wallet and may want to choose one or the other when interacting with your app.</w:t>
        <w:br/>
        <w:t>Customizing the List of Wallets</w:t>
        <w:br/>
        <w:t>To fix this UI/UX problem, you can create a custom wallet list. Open src/wagmi.ts:</w:t>
        <w:br/>
        <w:t>Change the list imported networks to base and baseSepolia</w:t>
        <w:br/>
        <w:t>Import connectorsForWallets from RainbowKit, instead of getDefaultConfig</w:t>
        <w:br/>
        <w:t>Import the coinbaseWallet, and any other wallets you wish to support</w:t>
        <w:br/>
        <w:t>Import http and createConfig from wagmi</w:t>
        <w:br/>
        <w:t>import { http, createConfig } from 'wagmi';</w:t>
        <w:br/>
        <w:t>import { base, baseSepolia } from 'wagmi/chains';</w:t>
        <w:br/>
        <w:t>import {</w:t>
        <w:br/>
        <w:t xml:space="preserve">  coinbaseWallet,</w:t>
        <w:br/>
        <w:t xml:space="preserve">  metaMaskWallet,</w:t>
        <w:br/>
        <w:t xml:space="preserve">  rainbowWallet,</w:t>
        <w:br/>
        <w:t xml:space="preserve">  walletConnectWallet,</w:t>
        <w:br/>
        <w:t>} from '@rainbow-me/rainbowkit/wallets';</w:t>
        <w:br/>
        <w:t>import { connectorsForWallets } from '@rainbow-me/rainbowkit';</w:t>
        <w:br/>
        <w:t>Next, use connectorsForWallets to create a list of wallets, organized in the groups you prefer. You'll need to get a projectId from WalletConnect if you don't have one already.</w:t>
        <w:br/>
        <w:t>const connectors = connectorsForWallets(</w:t>
        <w:br/>
        <w:t xml:space="preserve">  [</w:t>
        <w:br/>
        <w:t xml:space="preserve">    {</w:t>
        <w:br/>
        <w:t xml:space="preserve">      groupName: 'Recommended',</w:t>
        <w:br/>
        <w:t xml:space="preserve">      wallets: [coinbaseWallet],</w:t>
        <w:br/>
        <w:t xml:space="preserve">    },</w:t>
        <w:br/>
        <w:t xml:space="preserve">    {</w:t>
        <w:br/>
        <w:t xml:space="preserve">      groupName: 'Popular',</w:t>
        <w:br/>
        <w:t xml:space="preserve">      wallets: [rainbowWallet, metaMaskWallet],</w:t>
        <w:br/>
        <w:t xml:space="preserve">    },</w:t>
        <w:br/>
        <w:t xml:space="preserve">    {</w:t>
        <w:br/>
        <w:t xml:space="preserve">      groupName: 'Wallet Connect',</w:t>
        <w:br/>
        <w:t xml:space="preserve">      wallets: [walletConnectWallet],</w:t>
        <w:br/>
        <w:t xml:space="preserve">    },</w:t>
        <w:br/>
        <w:t xml:space="preserve">  ],</w:t>
        <w:br/>
        <w:t xml:space="preserve">  {</w:t>
        <w:br/>
        <w:t xml:space="preserve">    appName: 'Your App Name',</w:t>
        <w:br/>
        <w:t xml:space="preserve">    projectId: '&lt;YOUR WALLETCONNECT PROJECT ID&gt;',</w:t>
        <w:br/>
        <w:t xml:space="preserve">  },</w:t>
        <w:br/>
        <w:t>);</w:t>
        <w:br/>
        <w:t>Finally, export your config using the connectors and networks you've selected.</w:t>
        <w:br/>
        <w:t>export const config = createConfig({</w:t>
        <w:br/>
        <w:t xml:space="preserve">  connectors,</w:t>
        <w:br/>
        <w:t xml:space="preserve">  chains: [base, baseSepolia],</w:t>
        <w:br/>
        <w:t xml:space="preserve">  ssr: true,</w:t>
        <w:br/>
        <w:t xml:space="preserve">  transports: {</w:t>
        <w:br/>
        <w:t xml:space="preserve">    [base.id]: http(),</w:t>
        <w:br/>
        <w:t xml:space="preserve">    [baseSepolia.id]: http(),</w:t>
        <w:br/>
        <w:t xml:space="preserve">  },</w:t>
        <w:br/>
        <w:t>});</w:t>
        <w:br/>
        <w:t>Now, the connection experience contains the wallets in the order you selected!</w:t>
        <w:br/>
        <w:t>Tuning the Coinbase Wallet Connection</w:t>
        <w:br/>
        <w:t>DANGER</w:t>
        <w:br/>
        <w:t>If you've already connected with the site, the below won't work unless you clear site data! It will appear that the flag does nothing.</w:t>
        <w:br/>
        <w:t>In Chrome: Developer Tools -&gt; Application Tab -&gt; Storage Tab -&gt; Clear Site Data button In Firefox: Developer Tools -&gt; Storage -&gt; Right-click each item -&gt; Delete All</w:t>
        <w:br/>
        <w:t>With RainbowKit, you can force the connector to use the smart wallet or EOA with:</w:t>
        <w:br/>
        <w:t>coinbaseWallet.preference = 'smartWalletOnly';</w:t>
        <w:br/>
        <w:t>And:</w:t>
        <w:br/>
        <w:t>coinbaseWallet.preference = 'eoaOnly';</w:t>
        <w:br/>
        <w:t>The default is:</w:t>
        <w:br/>
        <w:t>coinbaseWallet.preference = 'all';</w:t>
        <w:br/>
        <w:t>Set this line at the root level of the document, under the imports:</w:t>
        <w:br/>
        <w:t>import { http, createConfig } from 'wagmi';</w:t>
        <w:br/>
        <w:t>import { baseSepolia } from 'wagmi/chains';</w:t>
        <w:br/>
        <w:t>import {</w:t>
        <w:br/>
        <w:t xml:space="preserve">  coinbaseWallet,</w:t>
        <w:br/>
        <w:t xml:space="preserve">  metaMaskWallet,</w:t>
        <w:br/>
        <w:t xml:space="preserve">  rainbowWallet,</w:t>
        <w:br/>
        <w:t xml:space="preserve">  walletConnectWallet,</w:t>
        <w:br/>
        <w:t>} from '@rainbow-me/rainbowkit/wallets';</w:t>
        <w:br/>
        <w:t>import { connectorsForWallets } from '@rainbow-me/rainbowkit';</w:t>
        <w:br/>
        <w:br/>
        <w:t>coinbaseWallet.preference = 'all';</w:t>
        <w:br/>
        <w:t>This setting exhibits the behavior you've observed before. If the EOA is present, it will be used. Otherwise, the Smart Wallet UI/UX will pop up.</w:t>
        <w:br/>
        <w:t>You can use these settings to direct users of your app to your preferred use case, or tie it to a UI element to give them a choice.</w:t>
        <w:br/>
        <w:t>INFO</w:t>
        <w:br/>
        <w:t>The Coinbase Smart Wallet will support user-selected choice of which wallet to use very soon!</w:t>
        <w:br/>
        <w:t>=======</w:t>
        <w:br/>
        <w:t>Import createConfig from wagmi</w:t>
        <w:br/>
        <w:t>import { connectorsForWallets } from '@rainbow-me/rainbowkit';</w:t>
        <w:br/>
        <w:t>import { createConfig } from 'wagmi';</w:t>
        <w:br/>
        <w:t>import {</w:t>
        <w:br/>
        <w:t xml:space="preserve">  coinbaseWallet,</w:t>
        <w:br/>
        <w:t xml:space="preserve">  metaMaskWallet,</w:t>
        <w:br/>
        <w:t xml:space="preserve">  walletConnectWallet,</w:t>
        <w:br/>
        <w:t>} from '@rainbow-me/rainbowkit/wallets';</w:t>
        <w:br/>
        <w:t>import { base, baseSepolia } from 'wagmi/chains';</w:t>
        <w:br/>
        <w:t>Conclusion</w:t>
        <w:br/>
        <w:t>In this tutorial, you've learned how connect users to your app using RainbowKit. You've also learned how to customize the list of wallets, their groupings, and their ordering. Finally, you've learned how to manage your preference for your users to be able to use the Coinbase Smart Wallet or browser extension EOA.</w:t>
        <w:br/>
        <w:t>Tags:account abstractionfrontendSmart Wallet</w:t>
        <w:br/>
        <w:t>ON THIS PAGE</w:t>
        <w:br/>
        <w:t>Prerequisites</w:t>
        <w:br/>
        <w:t>The Default Experience</w:t>
        <w:br/>
        <w:t>Be familiar with modern, frontend web development</w:t>
        <w:br/>
        <w:t>Possess a general understanding of the EVM and smart contract development</w:t>
        <w:br/>
        <w:t>Understand providers and connectors</w:t>
        <w:br/>
        <w:t>Coinbase Wallets</w:t>
        <w:br/>
        <w:t>Customizing the List of Wallets</w:t>
        <w:br/>
        <w:t>Customizing the List of Wallets</w:t>
        <w:br/>
        <w:t>Tuning the Coinbase Wallet Connection</w:t>
        <w:br/>
        <w:t>Conclusion</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https://docs.base.org/tutorials/thirdweb-unreal-nft-items</w:t>
        <w:br/>
        <w:br/>
        <w:t>Ecosystem</w:t>
        <w:br/>
        <w:t>Bridge</w:t>
        <w:br/>
        <w:t>Builders</w:t>
        <w:br/>
        <w:t>About</w:t>
        <w:br/>
        <w:t>Socials</w:t>
        <w:br/>
        <w:t>Home</w:t>
        <w:br/>
        <w:t>Get Started</w:t>
        <w:br/>
        <w:t>Docs</w:t>
        <w:br/>
        <w:t>Learn</w:t>
        <w:br/>
        <w:t>Search</w:t>
        <w:br/>
        <w:t>K</w:t>
        <w:br/>
        <w:t>CONNECT</w:t>
        <w:br/>
        <w:t>Thirdweb and Unreal - NFT Items</w:t>
        <w:br/>
        <w:t>thirdweb provides a number of contracts and tools for building onchain. Their Gaming SDK enables seamless onboarding, cross-platform support, and provides many other features. It's compatible with Unreal Engine and can be used to enable onchain elements in your games.</w:t>
        <w:br/>
        <w:t>In this tutorial, you'll learn how to add NFT item usage on top of the demo game you build in their Unreal Engine Quickstart. Specifically, you'll use an NFT collection of random colors to change the color of the player's race car.</w:t>
        <w:br/>
        <w:t>Objectives</w:t>
        <w:br/>
        <w:t>By the end of this tutorial you should be able to:</w:t>
        <w:br/>
        <w:t>Pull a user's NFTs into an Unreal Engine Game</w:t>
        <w:br/>
        <w:t>Apply elements from the NFT to game entities</w:t>
        <w:br/>
        <w:t>Award NFTs to players for game accomplishments or actions</w:t>
        <w:br/>
        <w:t>Prerequisites</w:t>
        <w:br/>
        <w:t>ERC-721 Tokens</w:t>
        <w:br/>
        <w:t>This tutorial assumes that you are able to write, test, and deploy your own ERC-721 tokens using the Solidity programming language. If you need to learn that first, check out our content in Base Learn or the sections specific to ERC-721 Tokens!</w:t>
        <w:br/>
        <w:t>Unreal Engine</w:t>
        <w:br/>
        <w:t>This tutorial will cover everything you need to know to accomplish the learning objectives, but it won't teach you how to make a game. You'll need to take further steps to learn the Unreal Engine on your own. You'll also need to have Visual Studio or Visual Studio Code set up to edit and compile Unreal files.</w:t>
        <w:br/>
        <w:t>Onchain Apps</w:t>
        <w:br/>
        <w:t>The tutorial assumes you're comfortable with the basics of deploying an app and connecting it to a smart contract. If you're still learning this part, check out our tutorials in Base Learn for [Building an Onchain App].</w:t>
        <w:br/>
        <w:t>Reviewing the Contract</w:t>
        <w:br/>
        <w:t>In our tutorial for building a Simple Onchain NFTs, you can find an example of an ERC-721 NFT contract. It's an extension of the OpenZeppelin ERC-721 implementation. When a user mints, they're granted an NFT with a random color. The metadata is fully onchain, as is the svg image. The image is a simple 1024*1024 rect, with a fill of the randomly generated color.</w:t>
        <w:br/>
        <w:t>If the user dislikes the color, they may shuffle it and the NFT will change to a new randomly-selected color.</w:t>
        <w:br/>
        <w:t>These NFTs are not restricted for trading. The contract includes a utility function, getNftsOwned, which will return an array containing the tokenId and base64-encoded metadata string for all tokens currently owned by the provided address.</w:t>
        <w:br/>
        <w:t>Getting Started with Unreal</w:t>
        <w:br/>
        <w:t>Continue below for some tips on completing the Unreal Engine Quickstart tutorial provided by thirdweb. This tutorial will guide you through installing the Unreal Engine and setting up the major components of the thirdweb Gaming SDK.</w:t>
        <w:br/>
        <w:t>It will also guide you through setting up the website and backend that are needed to support the game integration. The client in their example uses Next.js, and the server is built with Node and Express.</w:t>
        <w:br/>
        <w:t>Setting up the Engine</w:t>
        <w:br/>
        <w:t>First, you need to set up the Engine. For testing, you can run it locally with a Docker container.</w:t>
        <w:br/>
        <w:t>If you need to, install or update Docker and Postgres.</w:t>
        <w:br/>
        <w:t>Start Postgres:</w:t>
        <w:br/>
        <w:t>docker run -p 5432:5432 -e POSTGRES_PASSWORD=postgres -d postgres</w:t>
        <w:br/>
        <w:t>Make sure Docker desktop is running.</w:t>
        <w:br/>
        <w:t>Create a thirdweb API key. Allow localhost:3000 and localhost:8000 when creating your api key. When you deploy, you'll need to update the allowed domains.</w:t>
        <w:br/>
        <w:t>The command to launch the engine itself is complicated and has many parameters. You'll want to create a file and run it from that. Create thirdweb-engine.sh in a convenient location and add:</w:t>
        <w:br/>
        <w:t>docker run \</w:t>
        <w:br/>
        <w:t xml:space="preserve">  -e ENCRYPTION_PASSWORD="&lt;encryption_password&gt;" \</w:t>
        <w:br/>
        <w:t xml:space="preserve">  -e THIRDWEB_API_SECRET_KEY="&lt;thirdweb_secret_key&gt;" \</w:t>
        <w:br/>
        <w:t xml:space="preserve">  -e ADMIN_WALLET_ADDRESS="&lt;admin_wallet_address&gt;" \</w:t>
        <w:br/>
        <w:t xml:space="preserve">  -e POSTGRES_CONNECTION_URL="postgresql://postgres:postgres@host.docker.internal:5432/postgres?sslmode=disable" \</w:t>
        <w:br/>
        <w:t xml:space="preserve">  -e ENABLE_HTTPS=true \</w:t>
        <w:br/>
        <w:t xml:space="preserve">  -p 3005:3005 \</w:t>
        <w:br/>
        <w:t xml:space="preserve">  --pull=always \</w:t>
        <w:br/>
        <w:t xml:space="preserve">  --cpus="0.5" \</w:t>
        <w:br/>
        <w:t xml:space="preserve">  thirdweb/engine:latest</w:t>
        <w:br/>
        <w:t>Enter your THIRDWEB_API_SECRET_KEY and the wallet address you sign into thirdweb with as the ADMIN_WALLET_ADDRESS. You can see a full list of environment variables in the docs, but shouldn't need to set any others now.</w:t>
        <w:br/>
        <w:t>Give your script permission to run with chmod +x ./thirdweb-engine.sh then run it with ./thirdweb-engine.sh .</w:t>
        <w:br/>
        <w:t>It will take awhile to spin up, and you can ignore the warning about the Chain Indexer Listener not started....</w:t>
        <w:br/>
        <w:t>Once the engine is running, navigate to https://localhost:3005/json. Click through the warning that the connection is not secure. Doing so allows your browser to connect to your engine instance.</w:t>
        <w:br/>
        <w:t>CAUTION</w:t>
        <w:br/>
        <w:t>We do not have an official browser recommendation, but during our testing, Chrome worked and Brave did not with the engine setup and configuration.</w:t>
        <w:br/>
        <w:t>Navigate to the thirdweb engine dashboard, and click the Import button. Enter a name and the local address for your engine instance:</w:t>
        <w:br/>
        <w:t>Next, you must add your wallet to the engine instance. Open up the instance in the dashboard, then click the Import button next to Backend Wallets. Enter your secret key for the wallet.</w:t>
        <w:br/>
        <w:t>DANGER</w:t>
        <w:br/>
        <w:t>Remember, the wallet key gives full access to all assets within any wallet. Use separate wallets for development and individual production tasks. Don't hold or fund a production wallet with any assets other than the minimum amount necessary for the task it is accomplishing.</w:t>
        <w:br/>
        <w:t>Be sure to fund this wallet with Base Sepolia ETH. It will be paying the gas for transactions.</w:t>
        <w:br/>
        <w:t>CAUTION</w:t>
        <w:br/>
        <w:t>The key to your wallet is stored in ephemeral memory in the engine itself. You'll need to re-add it whenever you restart the engine.</w:t>
        <w:br/>
        <w:t>Setting up the Client and Server</w:t>
        <w:br/>
        <w:t>Clone the engine-express repo. CD into the client and server repos and run yarn to install dependencies, then CD back to root and run yarn again.</w:t>
        <w:br/>
        <w:t>In both the client and server folders, copy or rename the .env.example files as .env.</w:t>
        <w:br/>
        <w:t>Client</w:t>
        <w:br/>
        <w:t>In the client .env:</w:t>
        <w:br/>
        <w:t>Set NEXT_PUBLIC_THIRDWEB_CLIENT_ID to the Client ID matching your thirdweb API key</w:t>
        <w:br/>
        <w:t>You don't need to change the NEXT_PUBLIC_BACKEND_URL</w:t>
        <w:br/>
        <w:t>Set the NEXT_PUBLIC_THIRDWEB_AUTH_DOMAIN as localhost</w:t>
        <w:br/>
        <w:t>In the server .env:</w:t>
        <w:br/>
        <w:t>Don't change the THIRDWEB_ENGINE_URL. (It is supposed to be https)</w:t>
        <w:br/>
        <w:t>Set the THIRDWEB_ENGINE_BACKEND_WALLET to the same as you used in the engine setup</w:t>
        <w:br/>
        <w:t>Set the THIRDWEB_AUTH_DOMAIN as localhost</w:t>
        <w:br/>
        <w:t>Set the THIRDWEB_API_SECRET_KEY to the Secret Key matching your thirdweb API key</w:t>
        <w:br/>
        <w:t>Set the THIRDWEB_AUTH_PRIVATE_KEY to the private key matching your backend engine wallet</w:t>
        <w:br/>
        <w:t>Open client/components/ThirdwebProvider.tsx. Update the activeChain to Base Sepolia.</w:t>
        <w:br/>
        <w:t>import { BaseSepoliaTestnet } from '@thirdweb-dev/chains';</w:t>
        <w:br/>
        <w:br/>
        <w:t>// This is the chainId your dApp will work on.</w:t>
        <w:br/>
        <w:t>const activeChain = BaseSepoliaTestnet;</w:t>
        <w:br/>
        <w:t>Server</w:t>
        <w:br/>
        <w:t>Open server/src/controllers/engineController.ts. Update the consts at the beginning to load from environment variables:</w:t>
        <w:br/>
        <w:t>const ENGINE_URL = process.env.THIRDWEB_ENGINE_URL;</w:t>
        <w:br/>
        <w:t>const BACKEND_WALLET = process.env.THIRDWEB_ENGINE_BACKEND_WALLET;</w:t>
        <w:br/>
        <w:t>const ERC20_CONTRACT = process.env.ERC20_CONTRACT;</w:t>
        <w:br/>
        <w:t>const CHAIN = process.env.CHAIN;</w:t>
        <w:br/>
        <w:t>You'll need to deploy your own version of the Token Drop contract. Click Deploy Now, then enter the name, symbol, and image of your choosing.</w:t>
        <w:br/>
        <w:t>Select Base Sepolia Testnet as the Network / Chain.</w:t>
        <w:br/>
        <w:t>You can leave the Recipient Address as your connected address, and you don't need to do an advanced configuration.</w:t>
        <w:br/>
        <w:t>Click Deploy Now, and approve the transactions to deploy the contract and add it to your dashboard.</w:t>
        <w:br/>
        <w:t>Next, click the Claim Conditions tab on the left side nav. Then click the + Add Phase button and select Public. Review the options, but don't change any of them for this demo. Click Save Phases.</w:t>
        <w:br/>
        <w:t>CAUTION</w:t>
        <w:br/>
        <w:t>If later in the tutorial, you get an error when you attempt to claim a token, but not an error every four seconds failing to read the balance, it's because you missed this step.</w:t>
        <w:br/>
        <w:t>Copy the address from the dashboard:</w:t>
        <w:br/>
        <w:t>Return to the .env for your server, and add:</w:t>
        <w:br/>
        <w:t>ERC20_CONTRACT=0x... # Your Address</w:t>
        <w:br/>
        <w:t>CHAIN=84532 # Base Sepolia</w:t>
        <w:br/>
        <w:t>Run the client and server with yarn client and yarn server. Navigate to localhost:3000, create a user, and link a wallet.</w:t>
        <w:br/>
        <w:t>Setting Up the Game</w:t>
        <w:br/>
        <w:t>Clone the thirdweb Unreal Demo, and open it with the Unreal Editor. Do so by clicking the Recent Projects tab in the upper left, then Browse, in the lower right.</w:t>
        <w:br/>
        <w:t>Open the folder cloned from the repo and select unreal_demo.uproject. You may need to convert the project to the current version of Unreal. Click the Open a copy button.</w:t>
        <w:br/>
        <w:t>When the scene loads, double-click Scene_Game in the upper-right corner.</w:t>
        <w:br/>
        <w:t>Before you can play, you need to do some config. Scroll down in the Outliner until you find ThirdWebManager. Click the Open Thirdweb Manager button to open the file in your editor.</w:t>
        <w:br/>
        <w:t>Then, click the green play button at the top of the viewport.</w:t>
        <w:br/>
        <w:t>Log in using the credentials you created on the website, and play the game for a minute or two. If you get a 404, check that your engine, client, and server are all still running.</w:t>
        <w:br/>
        <w:t>CAUTION</w:t>
        <w:br/>
        <w:t>The demo does not actually have a database connected for users. You'll need to recreate your user each time you restart the server. For production, you'll need to swap this out with an actual database.</w:t>
        <w:br/>
        <w:t>If you get an error 500 "No configured wallet found with address 0xABCD....", it's because you didn't add your wallet in the thirdweb engine dashboard.</w:t>
        <w:br/>
        <w:t>Otherwise, the game should run, and you should receive an ERC20 NFT every time you collect one of the orange orbs on the race track.</w:t>
        <w:br/>
        <w:t>Adding the Color Changer</w:t>
        <w:br/>
        <w:t>Your next goal is to make it so that your players can use their Random Color NFTs as skins on the race car. You'll need to deploy the contract provided below, set it up to be accessed via the server and engine, and finally, enable the colors from the NFTs to be used to change the color of the car.</w:t>
        <w:br/>
        <w:t>Deploying the Contract</w:t>
        <w:br/>
        <w:t>You'll use thirdweb's platform to deploy this contract as well. Open a new folder in your editor and run:</w:t>
        <w:br/>
        <w:t>npx thirdweb create contract</w:t>
        <w:br/>
        <w:t>Then:</w:t>
        <w:br/>
        <w:t>Name the project - random-color-nft, or . if you run the script from the folder where you want the project</w:t>
        <w:br/>
        <w:t>Select your preference of Forge or Hardhat</w:t>
        <w:br/>
        <w:t>Name the NFT contract - RandomColorNFT</w:t>
        <w:br/>
        <w:t>Select Empty Contract</w:t>
        <w:br/>
        <w:t>Open contracts/Contract.sol and replace the contents with the contract provided below.</w:t>
        <w:br/>
        <w:t>You'll need to import or install the OpenZeppelin contracts. You may also need to update the config for the development environment you're using to 0.8.24.</w:t>
        <w:br/>
        <w:t>Run yarn build.</w:t>
        <w:br/>
        <w:t>Select y to install the thirdweb package and wait for the script to complete.</w:t>
        <w:br/>
        <w:t>Run yarn deploy.</w:t>
        <w:br/>
        <w:t>If you haven't linked your device to your thirdweb account, the browser will open to a page asking you to make the connection. Do so now.</w:t>
        <w:br/>
        <w:t>After the script runs for a moment, it will open the thirdweb dashboard with the deployment UI open. Select Base Sepolia Testnet as your network, then click the Deploy Now button. Sign the transaction and wait for the contract to deploy.</w:t>
        <w:br/>
        <w:t>Adding the Contract to the Server</w:t>
        <w:br/>
        <w:t>Copy the address for the contract to the clipboard and return to thirdweb-engine-express. Open server/.env and add:</w:t>
        <w:br/>
        <w:t>RANDOM_COLOR_NFT_CONTRACT=&lt;your contract address&gt;</w:t>
        <w:br/>
        <w:t>Open server/src/controllers/engineController.ts and add it there as well:</w:t>
        <w:br/>
        <w:t>const RANDOM_COLOR_NFT_CONTRACT = process.env.RANDOM_COLOR_NFT_CONTRACT;</w:t>
        <w:br/>
        <w:t>Now, using claimERC20 as a template, add a function to claimRandomColorNFT. It's identical, except the url, body, and error message are:</w:t>
        <w:br/>
        <w:t>// Other code...</w:t>
        <w:br/>
        <w:t>const url = `${ENGINE_URL}/contract/${CHAIN}/${RANDOM_COLOR_NFT_CONTRACT}/write`;</w:t>
        <w:br/>
        <w:t>// Other code</w:t>
        <w:br/>
        <w:t>const body = {</w:t>
        <w:br/>
        <w:t xml:space="preserve">  functionName: 'mintTo',</w:t>
        <w:br/>
        <w:t xml:space="preserve">  args: [user.ethAddress],</w:t>
        <w:br/>
        <w:t>};</w:t>
        <w:br/>
        <w:t>// Other code</w:t>
        <w:br/>
        <w:t>res.status(400).json({ message: 'Error claiming RandomColorNFT' });</w:t>
        <w:br/>
        <w:t>INFO</w:t>
        <w:br/>
        <w:t>A better practice for production would be to make a more generalized function that can handle multiple requests to your contracts. We're skipping that for now to avoid needing to refactor the existing collectibles in the game.</w:t>
        <w:br/>
        <w:t>Next, you need to add a route for this function. Open server/src/routes/engineRoutes.ts. Import claimRandomColorNFT and add a route for it:</w:t>
        <w:br/>
        <w:t>router.post('/claim-random-color-nft', claimRandomColorNFT);</w:t>
        <w:br/>
        <w:t>Collecting the NFT from the Game</w:t>
        <w:br/>
        <w:t>Return to the Unreal Editor and open ThirdwebManager.cpp:</w:t>
        <w:br/>
        <w:t>.</w:t>
        <w:br/>
        <w:t>Similarly to what you did in the server, use the existing PerformClaim() as a template to add a function for PerformNFTClaim(). The only thing different is the name of the function and the URL:</w:t>
        <w:br/>
        <w:t>HttpRequest-&gt;SetURL(this-&gt;ServerUrl + "/engine/claim-random-color-nft");</w:t>
        <w:br/>
        <w:t>INFO</w:t>
        <w:br/>
        <w:t>Again, it would be better practice to generalize this function, but you can skip that for now to avoid needing to update all the collectibles.</w:t>
        <w:br/>
        <w:t>Next, you need to let the editor know about this new function. Open Source/unreal_demo/Public/ThirdwebManager.h. Add your new function under the one for PerformClaim();</w:t>
        <w:br/>
        <w:t>// Function to perform the NFT claim operation</w:t>
        <w:br/>
        <w:t>UFUNCTION(BlueprintCallable, Category = "Thirdweb")</w:t>
        <w:br/>
        <w:t>void PerformNFTClaim();</w:t>
        <w:br/>
        <w:t>Build your project</w:t>
        <w:br/>
        <w:t>Once it's done compiling, return UnrealEditor. In the Outliner, open the folder for Collectibles and click Edit Collectible. In the new window, click File-&gt;Save As... and save a copy as CollectibleNFT.</w:t>
        <w:br/>
        <w:t>Open the Content Drawer at the bottom, search for CollectibleNFT, and drag one into the scene. Find it in the Outliner and click Edit Collectible NFT.</w:t>
        <w:br/>
        <w:t>Find the Perform Claim function call and replace it with Perform NFT Claim. Note that the Target is passed from Get Actor of Class.</w:t>
        <w:br/>
        <w:t>You'll want to be able to tell this collectible apart, so click on the mesh for Collectible on the left side in the Component tree, then on the Details panel on the right, find the Materials section and change it to MI_Solid_Blue.</w:t>
        <w:br/>
        <w:t>Click the icons at the top to Compile and save your asset.</w:t>
        <w:br/>
        <w:t>From the content drawer, drag your asset into the viewport.</w:t>
        <w:br/>
        <w:t>You should now see a blue orb floating where you placed it.</w:t>
        <w:br/>
        <w:t>Make sure the orb is low enough to drive through, then run the game. Collect the orb, then verify on a block explorer that you received the NFT.</w:t>
        <w:br/>
        <w:t>Tinting the Car</w:t>
        <w:br/>
        <w:t>In the content browser, open All&gt;Content&gt;Vehicles&gt;SportsCar&gt;Materials. Right-click in an empty spot and select Material&gt;Material Parameter Collection. Name yours NFT_MPS. Open the collection, click the + to add an item to Vector Parameters and create the color of your choosing. Bright red is a good option to make your change very visible.</w:t>
        <w:br/>
        <w:t>Right-click in an empty spot again and select Create Basic Asset&gt;Material. Name your new material M_NFT_Color. Open it by double-clicking.</w:t>
        <w:br/>
        <w:t>Right-click on the graph and add a Collection Parameter node. In the Details panel on the left, select your NFT_MPS collection and pick the first vector for Parameter Name</w:t>
        <w:br/>
        <w:t>Connect the output to the Base Color of M_NFT_Color, then save and close the editor.</w:t>
        <w:br/>
        <w:t>Again in the content browser, right-click on the M_NFT_Color asset and select Create Material Instance. Name the instance MI_NFT_Color.</w:t>
        <w:br/>
        <w:t>Navigate to the sports car mesh located in VehicleTemplate&gt;Blueprints&gt;SportsCar and double-click to open the SportsCar_pawn. Select the Mesh from the Components tree and you should see the car in the editor.</w:t>
        <w:br/>
        <w:t>On the right side, change the Element 2 material to MI_NFT_Color. The car is now bright red. Radical! Take your newly red car for a spin.</w:t>
        <w:br/>
        <w:t>Fetching the NFT Colors</w:t>
        <w:br/>
        <w:t>Return to engine-express and open engineController.ts. Add a function to getNFTColors that uses the read endpoint to call the getNFTsOwned function.</w:t>
        <w:br/>
        <w:t>export const getNFTColors = async (req: Request, res: Response) =&gt; {</w:t>
        <w:br/>
        <w:t xml:space="preserve">  const { authToken } = req.body;</w:t>
        <w:br/>
        <w:t xml:space="preserve">  if (!authToken || !userTokens[authToken]) {</w:t>
        <w:br/>
        <w:t xml:space="preserve">    return res.status(400).json({ message: 'Invalid auth token' });</w:t>
        <w:br/>
        <w:t xml:space="preserve">  }</w:t>
        <w:br/>
        <w:t xml:space="preserve">  const user = userTokens[authToken];</w:t>
        <w:br/>
        <w:t xml:space="preserve">  try {</w:t>
        <w:br/>
        <w:t xml:space="preserve">    const url = `${ENGINE_URL}/contract/${CHAIN}/${RANDOM_COLOR_NFT_CONTRACT}/read?functionName=getNftsOwned&amp;args=${user.ethAddress}`;</w:t>
        <w:br/>
        <w:t xml:space="preserve">    const headers = {</w:t>
        <w:br/>
        <w:t xml:space="preserve">      'x-backend-wallet-address': BACKEND_WALLET,</w:t>
        <w:br/>
        <w:t xml:space="preserve">      Authorization: `Bearer ${process.env.THIRDWEB_API_SECRET_KEY}`,</w:t>
        <w:br/>
        <w:t xml:space="preserve">    };</w:t>
        <w:br/>
        <w:br/>
        <w:t xml:space="preserve">    const response = await axiosInstance.get(url, { headers: headers });</w:t>
        <w:br/>
        <w:br/>
        <w:t xml:space="preserve">    // TODO:  Extract the color from the image</w:t>
        <w:br/>
        <w:br/>
        <w:t xml:space="preserve">    // TODO: Replace response</w:t>
        <w:br/>
        <w:t xml:space="preserve">    res.json(response.data);</w:t>
        <w:br/>
        <w:t xml:space="preserve">  } catch (error) {</w:t>
        <w:br/>
        <w:t xml:space="preserve">    console.error(error);</w:t>
        <w:br/>
        <w:t xml:space="preserve">    res.status(400).json({ message: 'Error getting NFT data' });</w:t>
        <w:br/>
        <w:t xml:space="preserve">  }</w:t>
        <w:br/>
        <w:t>};</w:t>
        <w:br/>
        <w:t>You'll also need to add this function to engineRoutes.ts:</w:t>
        <w:br/>
        <w:t>router.post('/get-nft-colors', getNFTColors);</w:t>
        <w:br/>
        <w:t>Return to engineController.ts.</w:t>
        <w:br/>
        <w:t>Because Unreal doesn't support SVGs, you'll need to extract the color from your NFT metadata, and pass that to use in the material you created. Start by adding a type for the response, and for the JSON metadata:</w:t>
        <w:br/>
        <w:t>type NFTData = {</w:t>
        <w:br/>
        <w:t xml:space="preserve">  tokenId: bigint;</w:t>
        <w:br/>
        <w:t xml:space="preserve">  metadata: string;</w:t>
        <w:br/>
        <w:t>};</w:t>
        <w:br/>
        <w:br/>
        <w:t>type JSONMetadata = {</w:t>
        <w:br/>
        <w:t xml:space="preserve">  name: string;</w:t>
        <w:br/>
        <w:t xml:space="preserve">  description: string;</w:t>
        <w:br/>
        <w:t xml:space="preserve">  image: string;</w:t>
        <w:br/>
        <w:t>};</w:t>
        <w:br/>
        <w:t>You'll also need helper functions to decode the base64 encoded metadata and SVG, then get the color from the SVG.</w:t>
        <w:br/>
        <w:t>function getJsonMetadata(nft: NFTData) {</w:t>
        <w:br/>
        <w:t xml:space="preserve">  const base64String = nft.metadata.split(',')[1];</w:t>
        <w:br/>
        <w:t xml:space="preserve">  const jsonString = atob(base64String);</w:t>
        <w:br/>
        <w:t xml:space="preserve">  return JSON.parse(jsonString) as JSONMetadata;</w:t>
        <w:br/>
        <w:t>}</w:t>
        <w:br/>
        <w:br/>
        <w:t>function getColorFromBase64StringSVG(base64String: string) {</w:t>
        <w:br/>
        <w:t xml:space="preserve">  const base64Data = base64String.split(',')[1];</w:t>
        <w:br/>
        <w:t xml:space="preserve">  const svgString = atob(base64Data);</w:t>
        <w:br/>
        <w:t xml:space="preserve">  const color = svgString.match(/fill=['"](#[0-9a-fA-F]{6})['"]/);</w:t>
        <w:br/>
        <w:t xml:space="preserve">  return color ? color[1] : '#000000';</w:t>
        <w:br/>
        <w:t>}</w:t>
        <w:br/>
        <w:t>Use these to extract an array of colors and return it:</w:t>
        <w:br/>
        <w:t>const nfts = response.data.result.map((item: any) =&gt; {</w:t>
        <w:br/>
        <w:t xml:space="preserve">  return {</w:t>
        <w:br/>
        <w:t xml:space="preserve">    tokenId: item[0],</w:t>
        <w:br/>
        <w:t xml:space="preserve">    metadata: item[1],</w:t>
        <w:br/>
        <w:t xml:space="preserve">  };</w:t>
        <w:br/>
        <w:t>});</w:t>
        <w:br/>
        <w:br/>
        <w:t>const metadata = nfts.map((nft: NFTData) =&gt; getJsonMetadata(nft));</w:t>
        <w:br/>
        <w:t>const colors = metadata.map((m: JSONMetadata) =&gt; getColorFromBase64StringSVG(m.image));</w:t>
        <w:br/>
        <w:br/>
        <w:t>res.json(colors);</w:t>
        <w:br/>
        <w:t>// Delete res.json(response.data);</w:t>
        <w:br/>
        <w:t>INFO</w:t>
        <w:br/>
        <w:t>To test with Postman or similar, comment out the check for a valid authToken and hardcode in an address that you know has NFTs.</w:t>
        <w:br/>
        <w:t>Getting the Colors into the Game</w:t>
        <w:br/>
        <w:t>Return to the game in your code editor, and open ThirdwebManager.cpp and ThirdwebManager.h. As before, add a function to call and endpoint on your server. This time to retrieve the array of colors. You'll need to do a little more for this one to set an in-game variable for the colors.</w:t>
        <w:br/>
        <w:t>First, you'll need to add a new multicast delegate type to handle the response in ThirdwebManager.h:</w:t>
        <w:br/>
        <w:t>// ThirdwebManager.h</w:t>
        <w:br/>
        <w:t>DECLARE_DYNAMIC_MULTICAST_DELEGATE_TwoParams(FOnNFTColorsResponse, bool, bWasSuccessful, const TArray&lt;FString&gt; &amp;, ResponseArray);</w:t>
        <w:br/>
        <w:t>And expose it to the editor:</w:t>
        <w:br/>
        <w:t>// ThirdwebManager.h</w:t>
        <w:br/>
        <w:t>// This delegate is triggered in C++, and Blueprints can bind to it.</w:t>
        <w:br/>
        <w:t>UPROPERTY(BlueprintAssignable, Category = "Thirdweb", meta = (DisplayName = "OnNFTColorsResponse"))</w:t>
        <w:br/>
        <w:t>FOnNFTColorsResponse OnNFTColorsResponse;;</w:t>
        <w:br/>
        <w:t>Then, add the function to ThirdwebManager.cpp. It's similar, but instead hits the endpoint for the NFT color array and uses the response you just created. It also expects the response to be an array of strings instead of searching for a property called result:</w:t>
        <w:br/>
        <w:t>// ThirdwebManager.cpp</w:t>
        <w:br/>
        <w:t>void AThirdwebManager::GetNFTColors()</w:t>
        <w:br/>
        <w:t>{</w:t>
        <w:br/>
        <w:t xml:space="preserve">    TSharedRef&lt;IHttpRequest, ESPMode::ThreadSafe&gt; HttpRequest = FHttpModule::Get().CreateRequest();</w:t>
        <w:br/>
        <w:t xml:space="preserve">    HttpRequest-&gt;SetURL(this-&gt;ServerUrl + "/engine/get-nft-colors"); // The endpoint to get the NFT colors</w:t>
        <w:br/>
        <w:t xml:space="preserve">    HttpRequest-&gt;SetVerb("POST");</w:t>
        <w:br/>
        <w:t xml:space="preserve">    HttpRequest-&gt;SetHeader(TEXT("Content-Type"), TEXT("application/json"));</w:t>
        <w:br/>
        <w:br/>
        <w:t xml:space="preserve">    TSharedPtr&lt;FJsonObject&gt; JsonObject = MakeShareable(new FJsonObject);</w:t>
        <w:br/>
        <w:t xml:space="preserve">    JsonObject-&gt;SetStringField("authToken", AuthToken);</w:t>
        <w:br/>
        <w:br/>
        <w:t xml:space="preserve">    FString OutputString;</w:t>
        <w:br/>
        <w:t xml:space="preserve">    TSharedRef&lt;TJsonWriter&lt;&gt;&gt; Writer = TJsonWriterFactory&lt;&gt;::Create(&amp;OutputString);</w:t>
        <w:br/>
        <w:t xml:space="preserve">    FJsonSerializer::Serialize(JsonObject.ToSharedRef(), Writer);</w:t>
        <w:br/>
        <w:br/>
        <w:t xml:space="preserve">    UE_LOG(LogTemp, Warning, TEXT("OutputString: %s"), *OutputString);</w:t>
        <w:br/>
        <w:br/>
        <w:t xml:space="preserve">    HttpRequest-&gt;SetContentAsString(OutputString);</w:t>
        <w:br/>
        <w:br/>
        <w:t xml:space="preserve">    HttpRequest-&gt;OnProcessRequestComplete().BindLambda([this](FHttpRequestPtr Request, FHttpResponsePtr Response, bool bWasSuccessful)</w:t>
        <w:br/>
        <w:t xml:space="preserve">        {</w:t>
        <w:br/>
        <w:t xml:space="preserve">        if (bWasSuccessful &amp;&amp; Response.IsValid())</w:t>
        <w:br/>
        <w:t xml:space="preserve">        {</w:t>
        <w:br/>
        <w:t xml:space="preserve">            int32 StatusCode = Response-&gt;GetResponseCode();</w:t>
        <w:br/>
        <w:t xml:space="preserve">            if (StatusCode == 200)</w:t>
        <w:br/>
        <w:t xml:space="preserve">            {</w:t>
        <w:br/>
        <w:t xml:space="preserve">                TArray&lt;TSharedPtr&lt;FJsonValue&gt;&gt; JsonArray;</w:t>
        <w:br/>
        <w:t xml:space="preserve">                TSharedRef&lt;TJsonReader&lt;&gt;&gt; Reader = TJsonReaderFactory&lt;&gt;::Create(Response-&gt;GetContentAsString());</w:t>
        <w:br/>
        <w:t xml:space="preserve">                if (FJsonSerializer::Deserialize(Reader, JsonArray) &amp;&amp; JsonArray.Num() &gt; 0)</w:t>
        <w:br/>
        <w:t xml:space="preserve">                {</w:t>
        <w:br/>
        <w:t xml:space="preserve">                    TArray&lt;FString&gt; ResponseArray;</w:t>
        <w:br/>
        <w:t xml:space="preserve">                    for (const TSharedPtr&lt;FJsonValue&gt;&amp; Value : JsonArray)</w:t>
        <w:br/>
        <w:t xml:space="preserve">                    {</w:t>
        <w:br/>
        <w:t xml:space="preserve">                        FString StringValue;</w:t>
        <w:br/>
        <w:t xml:space="preserve">                        if (Value-&gt;TryGetString(StringValue))</w:t>
        <w:br/>
        <w:t xml:space="preserve">                        {</w:t>
        <w:br/>
        <w:t xml:space="preserve">                            ResponseArray.Add(StringValue);</w:t>
        <w:br/>
        <w:t xml:space="preserve">                        }</w:t>
        <w:br/>
        <w:t xml:space="preserve">                    }</w:t>
        <w:br/>
        <w:t xml:space="preserve">                    this-&gt;OnNFTColorsResponse.Broadcast(true, ResponseArray);</w:t>
        <w:br/>
        <w:t xml:space="preserve">                    UE_LOG(LogTemp, Warning, TEXT("Get NFT Color response: %s"), *Response-&gt;GetContentAsString());</w:t>
        <w:br/>
        <w:t xml:space="preserve">                    return;</w:t>
        <w:br/>
        <w:t xml:space="preserve">                }</w:t>
        <w:br/>
        <w:t xml:space="preserve">                this-&gt;OnNFTColorsResponse.Broadcast(false, TArray&lt;FString&gt;());</w:t>
        <w:br/>
        <w:t xml:space="preserve">            }</w:t>
        <w:br/>
        <w:t xml:space="preserve">            else</w:t>
        <w:br/>
        <w:t xml:space="preserve">            {</w:t>
        <w:br/>
        <w:t xml:space="preserve">                FString ErrorMsg = FString::Printf(TEXT("HTTP Error: %d, Response: %s"), StatusCode, *(Response-&gt;GetContentAsString()));</w:t>
        <w:br/>
        <w:t xml:space="preserve">                TArray&lt;FString&gt; ErrorArray;</w:t>
        <w:br/>
        <w:t xml:space="preserve">                ErrorArray.Add(ErrorMsg);</w:t>
        <w:br/>
        <w:t xml:space="preserve">                this-&gt;OnNFTColorsResponse.Broadcast(false, ErrorArray);</w:t>
        <w:br/>
        <w:t xml:space="preserve">                UE_LOG(LogTemp, Warning, TEXT("ErrorMsg: %s"), *ErrorMsg);</w:t>
        <w:br/>
        <w:t xml:space="preserve">            }</w:t>
        <w:br/>
        <w:t xml:space="preserve">        }</w:t>
        <w:br/>
        <w:t xml:space="preserve">        else</w:t>
        <w:br/>
        <w:t xml:space="preserve">        {</w:t>
        <w:br/>
        <w:t xml:space="preserve">            TArray&lt;FString&gt; ErrorArray;</w:t>
        <w:br/>
        <w:t xml:space="preserve">            ErrorArray.Add(TEXT("Failed to connect to the server."));</w:t>
        <w:br/>
        <w:t xml:space="preserve">            this-&gt;OnNFTColorsResponse.Broadcast(false, ErrorArray);</w:t>
        <w:br/>
        <w:t xml:space="preserve">            UE_LOG(LogTemp, Warning, TEXT("Failed to connect to the server."));</w:t>
        <w:br/>
        <w:t xml:space="preserve">        } });</w:t>
        <w:br/>
        <w:br/>
        <w:t xml:space="preserve">    HttpRequest-&gt;ProcessRequest();</w:t>
        <w:br/>
        <w:t>}</w:t>
        <w:br/>
        <w:t>Finally, expose this function to the editor.</w:t>
        <w:br/>
        <w:t>// ThirdwebManager.h</w:t>
        <w:br/>
        <w:t>// Function to perform the get NFT Colors operation</w:t>
        <w:br/>
        <w:t>UFUNCTION(BlueprintCallable, Category = "Thirdweb")</w:t>
        <w:br/>
        <w:t>void GetNFTColors();</w:t>
        <w:br/>
        <w:t>Compile and reload the project in the editor.</w:t>
        <w:br/>
        <w:t>In the content browser, find and open Content&gt;_Thirdweb&gt;Blueprints&gt;Canvas_HUD.</w:t>
        <w:br/>
        <w:t>Under the text field for Tokens, drag a new Text widget in. Set the name at the top to Label_Colors and check Is Variable. Change the Content to Colors. If you put it on the right side, move the Anchor to the upper right corner.</w:t>
        <w:br/>
        <w:t>In the upper right, click the Graph tab. Add a Sequence node to split the flow after Get Actor Of Class. Following the same pattern as the flow that gets the balance response, add one that gets the NFT colors.</w:t>
        <w:br/>
        <w:t>Create the Bind Event to OnNFTColorsResponse node first, then create the Custom Event node from dragging from Event.</w:t>
        <w:br/>
        <w:t>For now, simply grab the last color in the array and set it in the HUD. To get it, drag off the Response Array in OnNFTColorResponseReceived and add a Last Index node. Drag again from the Response Array and add a Get (Ref) node. Connect the output of Last Index to the Input of Get. From there, drag from the output of Get and add a To Text (String) node.</w:t>
        <w:br/>
        <w:t>Drag out of the exec (white) connector of OnNFTColorResponseReceived and add a Branch and connect Was Successful to the Condition. For the True state, drag and add a SetText (Text). Right click and add a reference to Label Colors and drag it to the Target of SetText. Connect the Return Value of To Text (String) to In Text.</w:t>
        <w:br/>
        <w:t>Finally, drag off Bind Event to OnNFTColorsResponse and add a Set Timer by Function Name node. Connect the Return Value of Get Actor Of Class to Object. Set the Function Name to GetNFTColors and the Time to 2.0.</w:t>
        <w:br/>
        <w:t>You should end up with something like this:</w:t>
        <w:br/>
        <w:t>Compile the blueprint then run the game. You should see that last color in the array in the HUD, and you should see the full list printed in the console every two seconds.</w:t>
        <w:br/>
        <w:t>CAUTION</w:t>
        <w:br/>
        <w:t>If you have an error in your GetNFTColors function that prevents .Broadcast from being called, nothing in the NFT Colors branch of this blueprint will run, including printing to the console.</w:t>
        <w:br/>
        <w:t>Changing the Color of the Car</w:t>
        <w:br/>
        <w:t>Now that you have the colors, you can use them to change the color of your car! For now, you can just set the car to the last color, but on your own you'll want to add a UI widget to allow the player to pick their color.</w:t>
        <w:br/>
        <w:t>INFO</w:t>
        <w:br/>
        <w:t>If you really wanted to get fancy, you could modify the contract to emit an event containing the color of the newly-minted NFT, extract that from the receipt, and optimistically make it available to the player a few seconds earlier.</w:t>
        <w:br/>
        <w:t>Unreal doesn't use hex colors, so you'll need to convert your hex string to a linear color and save it in the Material Parameter Collection you created earlier.</w:t>
        <w:br/>
        <w:t>Converting the hex code with a blueprint is very complicated. Luckily, Unreal has a helpful community that has created many utilities, including a conversion function.</w:t>
        <w:br/>
        <w:t>DANGER</w:t>
        <w:br/>
        <w:t>Copying and pasting code for a game engine isn't quite as dangerous as copying and pasting unknown smart contract code, but you're working at the intersection of these worlds. Be sure to review and make sure you understand anything you find online.</w:t>
        <w:br/>
        <w:t>In the content browser, add a Blueprints&gt;Blueprint Function Library called ColorUtils. In it, add a function called HexStringToColor.</w:t>
        <w:br/>
        <w:t>Copy the code from the community site and paste it into the function. Connect the Hex String to Color node to the SET node attached to Make Array, then from SET to the Return Node.</w:t>
        <w:br/>
        <w:t>Compile, and you'll get an error. Find and right-click on the error in the Hex Code node, then select Create local variable. Recompile and the error will resolve.</w:t>
        <w:br/>
        <w:t>You also need to input the string you want converted. Select the Hex String to Color node and click the + button by Inputs located in the panel on the right. Name it hexString and give it a string type. Hex String will now appear as a value in the Hex String to Color node. Connect it to the Source String input in the Replace node.</w:t>
        <w:br/>
        <w:t>Compile one last time, then save and close ColorUtils.</w:t>
        <w:br/>
        <w:t>Return to Canvas_HUD and open the Graph. Drag out of the SetText node that adds the color to the HUD and add a Hex String to Color node. The function expects alpha values in the hex code. To add this connect a second output of the string array GET to an Append function and append ff in the B input. Connect the Return Value to the Hex String input in Hex String to Color.</w:t>
        <w:br/>
        <w:t>Finally, add a Set Vector Parameter Value. Select NFT_MPS for the collection and Vector for the Parameter Name. Connect the Liner Color output of Hex String to Color to the Parameter Value input.</w:t>
        <w:br/>
        <w:t>Compile, save, and close Canvas_HUD. Run the game. Your car will start red, but after the response from the server, it will turn the color of your last NFT! Drive and collect the NFT collectible, and it will change colors!</w:t>
        <w:br/>
        <w:t>Conclusion</w:t>
        <w:br/>
        <w:t>In this tutorial, you've learned how to set up Thirdweb's engine and use it to connect an Unreal Engine game to Base. You've also learned how to use their platform to deploy and manager your contracts. Finally, you've learned how to build game elements to allow players to collect new NFTs and use them to personalize their game items.</w:t>
        <w:br/>
        <w:t>Tags:nftsmart contracts</w:t>
        <w:br/>
        <w:t>ON THIS PAGE</w:t>
        <w:br/>
        <w:t>Prerequisites</w:t>
        <w:br/>
        <w:t>Reviewing the Contract</w:t>
        <w:br/>
        <w:t>ERC-721 Tokens</w:t>
        <w:br/>
        <w:t>Unreal Engine</w:t>
        <w:br/>
        <w:t>Onchain Apps</w:t>
        <w:br/>
        <w:t>Getting Started with Unreal</w:t>
        <w:br/>
        <w:t>Setting up the Client and Server</w:t>
        <w:br/>
        <w:t>Client</w:t>
        <w:br/>
        <w:t>Setting Up the Game</w:t>
        <w:br/>
        <w:t>Client</w:t>
        <w:br/>
        <w:t>Server</w:t>
        <w:br/>
        <w:t>Adding the Color Changer</w:t>
        <w:br/>
        <w:t>Conclusion</w:t>
        <w:br/>
        <w:t>Deploying the Contract</w:t>
        <w:br/>
        <w:t>Adding the Contract to the Server</w:t>
        <w:br/>
        <w:t>Collecting the NFT from the Game</w:t>
        <w:br/>
        <w:t>Tinting the Car</w:t>
        <w:br/>
        <w:t>Fetching the NFT Colors</w:t>
        <w:br/>
        <w:t>Getting the Colors into the Game</w:t>
        <w:br/>
        <w:t>Changing the Color of the Car</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p>
      <w:r>
        <w:t>URL: https://docs.base.org/tutorials/verify-smart-contract-using-basescan</w:t>
        <w:br/>
        <w:br/>
        <w:t>Ecosystem</w:t>
        <w:br/>
        <w:t>Bridge</w:t>
        <w:br/>
        <w:t>Builders</w:t>
        <w:br/>
        <w:t>About</w:t>
        <w:br/>
        <w:t>Socials</w:t>
        <w:br/>
        <w:t>Home</w:t>
        <w:br/>
        <w:t>Get Started</w:t>
        <w:br/>
        <w:t>Docs</w:t>
        <w:br/>
        <w:t>Learn</w:t>
        <w:br/>
        <w:t>Search</w:t>
        <w:br/>
        <w:t>K</w:t>
        <w:br/>
        <w:t>CONNECT</w:t>
        <w:br/>
        <w:t>Verify a Smart Contract using Basescan API</w:t>
        <w:br/>
        <w:t>Basescan is a block explorer specifically designed for Base, offering developers a way to interact with and verify the smart contracts deployed on Base. Smart contract verification is a critical step in ensuring the transparency and security of onchain applications, as it allows others to review and validate the source code of deployed contracts. There are multiple ways to verify contracts and by the end of this tutorial you will learn how to verify a contract using the Solidity single file verification method using the Basescan API.</w:t>
        <w:br/>
        <w:t>Objectives</w:t>
        <w:br/>
        <w:t>By the end of this tutorial, you should be able to:</w:t>
        <w:br/>
        <w:t>Deploy a smart contract using Foundry</w:t>
        <w:br/>
        <w:t>Interact with the Basescan API to verify your deployed contract</w:t>
        <w:br/>
        <w:t>Obtain and configure a (free) Base RPC Node from Coinbase Developer Platform (CDP)</w:t>
        <w:br/>
        <w:t>Prerequisites</w:t>
        <w:br/>
        <w:t>Familiarity with smart contract development and the Solidity programming language</w:t>
        <w:br/>
        <w:t>Solidity is the primary programming language for writing smart contracts on Ethereum and Ethereum-compatible blockchains like Base. You should be comfortable with writing, compiling, and deploying basic smart contracts using Solidity. If not, check out Base Learn.</w:t>
        <w:br/>
        <w:t>Basic understanding of Foundry for Ethereum development</w:t>
        <w:br/>
        <w:t>Foundry is a fast and portable toolkit for Ethereum application development. It simplifies the process of deploying, testing, and interacting with smart contracts. This tutorial assumes you have experience using Foundry to compile and deploy smart contracts.</w:t>
        <w:br/>
        <w:t>Access to a Coinbase Developer Platform (CDP) account</w:t>
        <w:br/>
        <w:t>The Coinbase Developer Platform provides access to tools and services necessary for blockchain development, including RPC nodes for different networks. You'll need to sign up for a CDP account to obtain a Base RPC Node, which will be essential for deploying and interacting with your smart contracts on the Base blockchain.</w:t>
        <w:br/>
        <w:t>Node + Basic API requests</w:t>
        <w:br/>
        <w:t>Jump Right In</w:t>
        <w:br/>
        <w:t>For this turotial, you will deploy a simple contract that is included in the Foundry quickstart. To do so, ensure that you have Foundry installed.</w:t>
        <w:br/>
        <w:t>If you don't have Foundry install it:</w:t>
        <w:br/>
        <w:t>curl -L https://foundry.paradigm.xyz | bash</w:t>
        <w:br/>
        <w:t>Once installed, create a Foundry project:</w:t>
        <w:br/>
        <w:t>forge init verify_contracts</w:t>
        <w:br/>
        <w:t>then change into the newly made directory:</w:t>
        <w:br/>
        <w:t>cd verify_contracts</w:t>
        <w:br/>
        <w:t>You should have a folder structure similar to this:</w:t>
        <w:br/>
        <w:t>├── lib</w:t>
        <w:br/>
        <w:t>├── script</w:t>
        <w:br/>
        <w:t>├── src</w:t>
        <w:br/>
        <w:t>└── test</w:t>
        <w:br/>
        <w:t>The src folder will contain a Counter.sol file which will serve as the country you want to deploy.</w:t>
        <w:br/>
        <w:t>YOU WILL NEED ETH ON BASE TO DEPLOY</w:t>
        <w:br/>
        <w:t>You (the deployer wallet) will need some ETH in order to broadcast the transaction to the Base network. Fortunately, transactions are usually &lt; 1 cent on Base mainnet.</w:t>
        <w:br/>
        <w:t>If using a [Coinbase Wallet] use the "Buy" button to onramp crypto from your Coinbase account.</w:t>
        <w:br/>
        <w:t>You will need a private key of the wallet that you want to deploy the smart contract from. Obtain it and store it as an env variable in your terminal.</w:t>
        <w:br/>
        <w:t>Once you have the private key to the wallet of your choice, open your terminal and store it in an environment variable:</w:t>
        <w:br/>
        <w:t>export PRIVATE_KEY="&lt;YOUR_PRIVATE_KEY&gt;"</w:t>
        <w:br/>
        <w:t>To deploy our contract you will need a RPC URL to a Base node in order to broadcast our transactions to the network. CDP provides us with a free node for interacting with Base mainnet and testnet.</w:t>
        <w:br/>
        <w:t>Obtain a rpc url from the Node product and store the url as an environment variable similar to the private key in the previous step.</w:t>
        <w:br/>
        <w:t>Then store it as a environment variable in your terminal:</w:t>
        <w:br/>
        <w:t>export BASE_RPC_URL="your_base_rpc_url"</w:t>
        <w:br/>
        <w:t>It's deployment time! Deploy the Counter.sol contract using forge create --rpc-url $BASE_RPC_URL --private-key $PRIVATE_KEY src/Counter.sol:Counter</w:t>
        <w:br/>
        <w:t>Once deployed, it should return something like this:</w:t>
        <w:br/>
        <w:t>[⠊] Compiling...</w:t>
        <w:br/>
        <w:t>[⠢] Compiling 1 files with Solc 0.8.26</w:t>
        <w:br/>
        <w:t>[⠆] Solc 0.8.26 finished in 1.23s</w:t>
        <w:br/>
        <w:t>Compiler run successful!</w:t>
        <w:br/>
        <w:t>Deployer: 0xLo69e5523D33FBDbF133E81C91639e9d3C6cb369</w:t>
        <w:br/>
        <w:t>Deployed to: 0xEF5fe818Cb814E5c8277C5F12B57106B4EC3DdaA</w:t>
        <w:br/>
        <w:t>Transaction hash: 0xb191f9679a1fee253cf430ac09a6838f6806cfb2a250757fef407880f5546836</w:t>
        <w:br/>
        <w:t>Congrats! You've now deployed a contract to Base. The output of the deployment command contiains a contract address (e.g Deployed to: 0xEF5fe818Cb814E5c8277C5F12B57106B4EC3DdaA). Copy this address as you will need it in the next step.</w:t>
        <w:br/>
        <w:t>Verify the contract</w:t>
        <w:br/>
        <w:t>You will now interact with the Basescan API. For this, you need API Keys. Create an account using an email or login to Basescan.</w:t>
        <w:br/>
        <w:t>After signing in, navigate to your Basescan account then select API Keys on the left navigation bar.</w:t>
        <w:br/>
        <w:t>From the API Key page, click the blue "Add" button to create a new API Key then copy your API Key Token</w:t>
        <w:br/>
        <w:t>Save this to your clipboard for the next step.</w:t>
        <w:br/>
        <w:t>Create a .js file to create a function to that will call the Basescan's contract verification endpoint.</w:t>
        <w:br/>
        <w:t>In your terminal create a new file: touch verifyContractBasescan.js then open this file in your IDE of choice.</w:t>
        <w:br/>
        <w:t>At the top of the file create a variable that contains the Counter.sol that was created from your foundry project.</w:t>
        <w:br/>
        <w:t>const sourceCode = `pragma solidity ^0.8.13;</w:t>
        <w:br/>
        <w:t>contract Counter {</w:t>
        <w:br/>
        <w:t xml:space="preserve">    uint256 public number;</w:t>
        <w:br/>
        <w:t xml:space="preserve">    function setNumber(uint256 newNumber) public {</w:t>
        <w:br/>
        <w:t xml:space="preserve">    number = newNumber;</w:t>
        <w:br/>
        <w:t>}</w:t>
        <w:br/>
        <w:t xml:space="preserve">    function increment() public {</w:t>
        <w:br/>
        <w:t xml:space="preserve">    number++;</w:t>
        <w:br/>
        <w:t xml:space="preserve">    }</w:t>
        <w:br/>
        <w:t>}`;</w:t>
        <w:br/>
        <w:t>Create an async function to call the basescan api. Basescan offers a few endpoints to interact with their api with the base url being: https://api.basescan.org/api</w:t>
        <w:br/>
        <w:t>To verify a contract you will use the verifysourcecode route, with the contract module, and your apiKey as query parameters.</w:t>
        <w:br/>
        <w:t>UNSURE WHAT DATA TO INPUT?</w:t>
        <w:br/>
        <w:t>In every foundry project you will have a .json file that contains the conrtacts metadata and ABI. For this particular project, this information is located in the /verify_contracts/out/Counter.sol/Counter.json</w:t>
        <w:br/>
        <w:t>Under the Metadata object you will find the compiler version under evmversion</w:t>
        <w:br/>
        <w:t>Putting everything together, our function will look like this:</w:t>
        <w:br/>
        <w:t>async function verifySourceCode() {</w:t>
        <w:br/>
        <w:t xml:space="preserve">  const url = 'https://api.basescan.org/api';</w:t>
        <w:br/>
        <w:br/>
        <w:t xml:space="preserve">  const params = new URLSearchParams({</w:t>
        <w:br/>
        <w:t xml:space="preserve">    module: 'contract',</w:t>
        <w:br/>
        <w:t xml:space="preserve">    action: 'verifysourcecode',</w:t>
        <w:br/>
        <w:t xml:space="preserve">    apikey: 'DK8M329VYXDSKTF633ABTK3SAEZ2U9P8FK', //remove hardcode</w:t>
        <w:br/>
        <w:t xml:space="preserve">  });</w:t>
        <w:br/>
        <w:br/>
        <w:t xml:space="preserve">  const data = new URLSearchParams({</w:t>
        <w:br/>
        <w:t xml:space="preserve">    chainId: '8453',</w:t>
        <w:br/>
        <w:t xml:space="preserve">    codeformat: 'solidity-single-file',</w:t>
        <w:br/>
        <w:t xml:space="preserve">    sourceCode: sourceCode,</w:t>
        <w:br/>
        <w:t xml:space="preserve">    contractaddress: '0x8aB096ea9886ACe363f81068d2439033F67F62E4',</w:t>
        <w:br/>
        <w:t xml:space="preserve">    contractname: 'Counter',</w:t>
        <w:br/>
        <w:t xml:space="preserve">    compilerversion: 'v0.8.26+commit.8a97fa7a',</w:t>
        <w:br/>
        <w:t xml:space="preserve">    optimizationUsed: 0,</w:t>
        <w:br/>
        <w:t xml:space="preserve">    evmversion: 'paris',</w:t>
        <w:br/>
        <w:t xml:space="preserve">  });</w:t>
        <w:br/>
        <w:t xml:space="preserve">  }</w:t>
        <w:br/>
        <w:t>Now add a try-catch block to send the request and log any errors to the console.</w:t>
        <w:br/>
        <w:t>Your final file should look something like this:</w:t>
        <w:br/>
        <w:t>const sourceCode = `pragma solidity ^0.8.13;</w:t>
        <w:br/>
        <w:br/>
        <w:t>contract Counter {</w:t>
        <w:br/>
        <w:t xml:space="preserve">    uint256 public number;</w:t>
        <w:br/>
        <w:br/>
        <w:t xml:space="preserve">    function setNumber(uint256 newNumber) public {</w:t>
        <w:br/>
        <w:t xml:space="preserve">        number = newNumber;</w:t>
        <w:br/>
        <w:t xml:space="preserve">    }</w:t>
        <w:br/>
        <w:br/>
        <w:t xml:space="preserve">    function increment() public {</w:t>
        <w:br/>
        <w:t xml:space="preserve">        number++;</w:t>
        <w:br/>
        <w:t xml:space="preserve">    }</w:t>
        <w:br/>
        <w:t>}`;</w:t>
        <w:br/>
        <w:br/>
        <w:t>async function verifySourceCode() {</w:t>
        <w:br/>
        <w:t xml:space="preserve">  const url = 'https://api.basescan.org/api';</w:t>
        <w:br/>
        <w:br/>
        <w:t xml:space="preserve">  const params = new URLSearchParams({</w:t>
        <w:br/>
        <w:t xml:space="preserve">    module: 'contract',</w:t>
        <w:br/>
        <w:t xml:space="preserve">    action: 'verifysourcecode',</w:t>
        <w:br/>
        <w:t xml:space="preserve">    apikey: 'YOUR_API_KEY',</w:t>
        <w:br/>
        <w:t xml:space="preserve">  });</w:t>
        <w:br/>
        <w:br/>
        <w:t xml:space="preserve">  const data = new URLSearchParams({</w:t>
        <w:br/>
        <w:t xml:space="preserve">    chainId: '8453',</w:t>
        <w:br/>
        <w:t xml:space="preserve">    codeformat: 'solidity-single-file',</w:t>
        <w:br/>
        <w:t xml:space="preserve">    sourceCode: sourceCode,</w:t>
        <w:br/>
        <w:t xml:space="preserve">    contractaddress: '0x8aB096ea9886ACe363f81068d2439033F67F62E4',</w:t>
        <w:br/>
        <w:t xml:space="preserve">    contractname: 'Counter',</w:t>
        <w:br/>
        <w:t xml:space="preserve">    compilerversion: 'v0.8.26+commit.8a97fa7a',</w:t>
        <w:br/>
        <w:t xml:space="preserve">    optimizationUsed: 0,</w:t>
        <w:br/>
        <w:t xml:space="preserve">    evmversion: 'paris',</w:t>
        <w:br/>
        <w:t xml:space="preserve">  });</w:t>
        <w:br/>
        <w:br/>
        <w:t xml:space="preserve">  try {</w:t>
        <w:br/>
        <w:t xml:space="preserve">    const response = await fetch(`${url}?${params}`, {</w:t>
        <w:br/>
        <w:t xml:space="preserve">      method: 'POST',</w:t>
        <w:br/>
        <w:t xml:space="preserve">      headers: {</w:t>
        <w:br/>
        <w:t xml:space="preserve">        'Content-Type': 'application/x-www-form-urlencoded',</w:t>
        <w:br/>
        <w:t xml:space="preserve">      },</w:t>
        <w:br/>
        <w:t xml:space="preserve">      body: data,</w:t>
        <w:br/>
        <w:t xml:space="preserve">    });</w:t>
        <w:br/>
        <w:br/>
        <w:t xml:space="preserve">    if (!response.ok) {</w:t>
        <w:br/>
        <w:t xml:space="preserve">      throw new Error(`HTTP error! status: ${response.status}`);</w:t>
        <w:br/>
        <w:t xml:space="preserve">    }</w:t>
        <w:br/>
        <w:br/>
        <w:t xml:space="preserve">    const result = await response.json();</w:t>
        <w:br/>
        <w:t xml:space="preserve">    console.log(result);</w:t>
        <w:br/>
        <w:t xml:space="preserve">    return result;</w:t>
        <w:br/>
        <w:t xml:space="preserve">  } catch (error) {</w:t>
        <w:br/>
        <w:t xml:space="preserve">    console.error('Error:', error);</w:t>
        <w:br/>
        <w:t xml:space="preserve">    throw error;</w:t>
        <w:br/>
        <w:t xml:space="preserve">  }</w:t>
        <w:br/>
        <w:t>}</w:t>
        <w:br/>
        <w:br/>
        <w:t>verifySourceCode().catch((error) =&gt; console.error('Unhandled error:', error));</w:t>
        <w:br/>
        <w:t>Save your file and then run node verifyContractBasescan.js in your terminal</w:t>
        <w:br/>
        <w:t>If successful, your terminal will output JSON text with three properties status, message and result like below:</w:t>
        <w:br/>
        <w:t>{</w:t>
        <w:br/>
        <w:t xml:space="preserve">  status: '1',</w:t>
        <w:br/>
        <w:t xml:space="preserve">  message: 'OK',</w:t>
        <w:br/>
        <w:t xml:space="preserve">  result: 'cqjzzvppgswqw5adq4v6iq4xkmf519pj1higvcxsdiwcvwxemd'</w:t>
        <w:br/>
        <w:t>}</w:t>
        <w:br/>
        <w:t>Result is the GUID and is a unique identifier for checking the status of your contracts verification.</w:t>
        <w:br/>
        <w:t>To verify the contract, let's create a curl request with the following paramters</w:t>
        <w:br/>
        <w:t>curl "https://api.basescan.org/api?module=contract&amp;action=checkverifystatus&amp;guid=cqjzzvppgswqw5adq4v6iq4xkmf519pj1higvcxsdiwcvwxemd&amp;apikey=DK8M329VYXDSKTF633ABTK3SAEZ2U9P8FK"</w:t>
        <w:br/>
        <w:t>Run the command and you will see a that the contract should already be verified based on the result field</w:t>
        <w:br/>
        <w:t>{ "status": "0", "message": "NOTOK", "result": "Already Verified" }</w:t>
        <w:br/>
        <w:t>Conclusion</w:t>
        <w:br/>
        <w:t>Congratulations! You’ve successfully deployed and verified a smart contract using the Basescan API. Now, your users don’t have to rely solely on your word—they can verify the contract’s functionality through the code itself.</w:t>
        <w:br/>
        <w:t>Tags:smart contracts</w:t>
        <w:br/>
        <w:t>ON THIS PAGE</w:t>
        <w:br/>
        <w:t>Prerequisites</w:t>
        <w:br/>
        <w:t>Jump Right In</w:t>
        <w:br/>
        <w:t>Conclusion</w:t>
        <w:br/>
        <w:t>Verify the contract</w:t>
        <w:br/>
        <w:t>Conclusion</w:t>
        <w:br/>
        <w:t>All tutorials</w:t>
        <w:br/>
        <w:t>We use cookies and similar technologies on our websites to enhance and tailor your experience, analyze our traffic, and for security and marketing. You can choose not to allow some type of cookies by clicking Manage Settings. For more information see our Cookie Policy.</w:t>
        <w:br/>
        <w:t>Manage settings</w:t>
        <w:br/>
        <w:t>Accept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